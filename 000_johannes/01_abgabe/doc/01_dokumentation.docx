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841C9" w14:textId="75BEEE68" w:rsidR="00021B6D" w:rsidRPr="002602C6" w:rsidRDefault="00021B6D" w:rsidP="00021B6D">
      <w:pPr>
        <w:tabs>
          <w:tab w:val="left" w:pos="1236"/>
        </w:tabs>
        <w:rPr>
          <w:lang w:val="de-DE"/>
        </w:rPr>
      </w:pPr>
      <w:r w:rsidRPr="002602C6">
        <w:rPr>
          <w:lang w:val="de-DE"/>
        </w:rPr>
        <w:t>Fachpraktikum Parallele Programmierung, Wintersemester 2024/25</w:t>
      </w:r>
    </w:p>
    <w:p w14:paraId="29BF7D6C" w14:textId="6F698F53" w:rsidR="00021B6D" w:rsidRPr="002602C6" w:rsidRDefault="00125A1C" w:rsidP="00B3779C">
      <w:pPr>
        <w:pStyle w:val="Title"/>
      </w:pPr>
      <w:r w:rsidRPr="002602C6">
        <w:t>1</w:t>
      </w:r>
      <w:r w:rsidR="00021B6D" w:rsidRPr="002602C6">
        <w:t xml:space="preserve">. Aufgabe: </w:t>
      </w:r>
      <w:r w:rsidRPr="002602C6">
        <w:t>Bild-Filter</w:t>
      </w:r>
    </w:p>
    <w:p w14:paraId="259F2D8C" w14:textId="6F8D6CA5" w:rsidR="00021B6D" w:rsidRPr="002602C6" w:rsidRDefault="00321B92" w:rsidP="00B3779C">
      <w:pPr>
        <w:tabs>
          <w:tab w:val="left" w:pos="1236"/>
        </w:tabs>
        <w:spacing w:after="360"/>
        <w:rPr>
          <w:i/>
          <w:iCs/>
          <w:lang w:val="de-DE"/>
        </w:rPr>
      </w:pPr>
      <w:r w:rsidRPr="002602C6">
        <w:rPr>
          <w:i/>
          <w:iCs/>
          <w:lang w:val="de-DE"/>
        </w:rPr>
        <w:t xml:space="preserve">Norbert Baumstark, </w:t>
      </w:r>
      <w:r w:rsidR="00125A1C" w:rsidRPr="002602C6">
        <w:rPr>
          <w:i/>
          <w:iCs/>
          <w:lang w:val="de-DE"/>
        </w:rPr>
        <w:t xml:space="preserve">Johannes Becker, </w:t>
      </w:r>
      <w:r w:rsidRPr="002602C6">
        <w:rPr>
          <w:i/>
          <w:iCs/>
          <w:lang w:val="de-DE"/>
        </w:rPr>
        <w:t>Stefan Butz</w:t>
      </w:r>
    </w:p>
    <w:p w14:paraId="1A729DAE" w14:textId="6B0BA524" w:rsidR="00321B92" w:rsidRPr="002602C6" w:rsidRDefault="00321B92" w:rsidP="0091094D">
      <w:pPr>
        <w:pStyle w:val="Heading1"/>
        <w:rPr>
          <w:lang w:val="de-DE"/>
        </w:rPr>
      </w:pPr>
      <w:r w:rsidRPr="002602C6">
        <w:rPr>
          <w:lang w:val="de-DE"/>
        </w:rPr>
        <w:t>Aufgabenstellung</w:t>
      </w:r>
    </w:p>
    <w:p w14:paraId="22235278" w14:textId="1FA28E6B" w:rsidR="00125A1C" w:rsidRPr="002602C6" w:rsidRDefault="00125A1C" w:rsidP="00021B6D">
      <w:pPr>
        <w:tabs>
          <w:tab w:val="left" w:pos="1236"/>
        </w:tabs>
        <w:rPr>
          <w:lang w:val="de-DE"/>
        </w:rPr>
      </w:pPr>
      <w:r w:rsidRPr="002602C6">
        <w:rPr>
          <w:lang w:val="de-DE"/>
        </w:rPr>
        <w:t>Es sollten zwei Filter zur Bearbeitung von JPEG-Bildern erstellt werden:</w:t>
      </w:r>
    </w:p>
    <w:p w14:paraId="036E5792" w14:textId="215CDD7D" w:rsidR="00125A1C" w:rsidRPr="002602C6" w:rsidRDefault="00125A1C" w:rsidP="00125A1C">
      <w:pPr>
        <w:pStyle w:val="ListParagraph"/>
        <w:numPr>
          <w:ilvl w:val="0"/>
          <w:numId w:val="17"/>
        </w:numPr>
        <w:tabs>
          <w:tab w:val="left" w:pos="1236"/>
        </w:tabs>
        <w:rPr>
          <w:lang w:val="de-DE"/>
        </w:rPr>
      </w:pPr>
      <w:r w:rsidRPr="002602C6">
        <w:rPr>
          <w:lang w:val="de-DE"/>
        </w:rPr>
        <w:t>Ein Filter, der ein Farbbild in Graustufen umrechnet.</w:t>
      </w:r>
    </w:p>
    <w:p w14:paraId="477E546B" w14:textId="226005AF" w:rsidR="00125A1C" w:rsidRPr="002602C6" w:rsidRDefault="00125A1C" w:rsidP="00125A1C">
      <w:pPr>
        <w:pStyle w:val="ListParagraph"/>
        <w:numPr>
          <w:ilvl w:val="0"/>
          <w:numId w:val="17"/>
        </w:numPr>
        <w:tabs>
          <w:tab w:val="left" w:pos="1236"/>
        </w:tabs>
        <w:rPr>
          <w:lang w:val="de-DE"/>
        </w:rPr>
      </w:pPr>
      <w:r w:rsidRPr="002602C6">
        <w:rPr>
          <w:lang w:val="de-DE"/>
        </w:rPr>
        <w:t>Ein Weichzeichner-Filter, der durch Durchschnittsbildung mit umliegenden Pixeln einen Unschärfeeffekt erzeugt. Der Filter soll sowohl Graustufen- als auch Farbbilder sowie verschiedene Randgrößen unterstützen.</w:t>
      </w:r>
    </w:p>
    <w:p w14:paraId="5C0583ED" w14:textId="00D68D7C" w:rsidR="00125A1C" w:rsidRPr="002602C6" w:rsidRDefault="00125A1C" w:rsidP="00125A1C">
      <w:pPr>
        <w:tabs>
          <w:tab w:val="left" w:pos="1236"/>
        </w:tabs>
        <w:rPr>
          <w:lang w:val="de-DE"/>
        </w:rPr>
      </w:pPr>
      <w:r w:rsidRPr="002602C6">
        <w:rPr>
          <w:lang w:val="de-DE"/>
        </w:rPr>
        <w:t>Es sollten die Zeiten für die Berechnung sowie den Speichertransfer analysiert und dokumentiert werden.</w:t>
      </w:r>
    </w:p>
    <w:p w14:paraId="1EAE204A" w14:textId="04E93D42" w:rsidR="00321B92" w:rsidRPr="002602C6" w:rsidRDefault="00321B92" w:rsidP="0091094D">
      <w:pPr>
        <w:pStyle w:val="Heading1"/>
        <w:rPr>
          <w:lang w:val="de-DE"/>
        </w:rPr>
      </w:pPr>
      <w:r w:rsidRPr="002602C6">
        <w:rPr>
          <w:lang w:val="de-DE"/>
        </w:rPr>
        <w:t>Verzeichnisstruktur</w:t>
      </w:r>
    </w:p>
    <w:p w14:paraId="186C0EBB" w14:textId="77777777" w:rsidR="00125A1C" w:rsidRPr="002602C6" w:rsidRDefault="00321B92" w:rsidP="00021B6D">
      <w:pPr>
        <w:tabs>
          <w:tab w:val="left" w:pos="1236"/>
        </w:tabs>
        <w:rPr>
          <w:lang w:val="de-DE"/>
        </w:rPr>
      </w:pPr>
      <w:r w:rsidRPr="002602C6">
        <w:rPr>
          <w:lang w:val="de-DE"/>
        </w:rPr>
        <w:t xml:space="preserve">Auf der obersten Verzeichnisebene befinden sich </w:t>
      </w:r>
      <w:r w:rsidR="00125A1C" w:rsidRPr="002602C6">
        <w:rPr>
          <w:lang w:val="de-DE"/>
        </w:rPr>
        <w:t>dr</w:t>
      </w:r>
      <w:r w:rsidRPr="002602C6">
        <w:rPr>
          <w:lang w:val="de-DE"/>
        </w:rPr>
        <w:t>ei Dateien</w:t>
      </w:r>
      <w:r w:rsidR="00125A1C" w:rsidRPr="002602C6">
        <w:rPr>
          <w:lang w:val="de-DE"/>
        </w:rPr>
        <w:t>:</w:t>
      </w:r>
    </w:p>
    <w:p w14:paraId="6D06469F" w14:textId="24D024E5" w:rsidR="00125A1C" w:rsidRPr="002602C6" w:rsidRDefault="000E769B" w:rsidP="00125A1C">
      <w:pPr>
        <w:pStyle w:val="ListParagraph"/>
        <w:numPr>
          <w:ilvl w:val="0"/>
          <w:numId w:val="18"/>
        </w:numPr>
        <w:tabs>
          <w:tab w:val="left" w:pos="1236"/>
        </w:tabs>
        <w:rPr>
          <w:lang w:val="de-DE"/>
        </w:rPr>
      </w:pPr>
      <w:r w:rsidRPr="002602C6">
        <w:rPr>
          <w:lang w:val="de-DE"/>
        </w:rPr>
        <w:t xml:space="preserve">ein </w:t>
      </w:r>
      <w:proofErr w:type="spellStart"/>
      <w:r w:rsidRPr="002602C6">
        <w:rPr>
          <w:rFonts w:ascii="Courier New" w:hAnsi="Courier New" w:cs="Courier New"/>
          <w:lang w:val="de-DE"/>
        </w:rPr>
        <w:t>Makefile</w:t>
      </w:r>
      <w:proofErr w:type="spellEnd"/>
      <w:r w:rsidR="00125A1C" w:rsidRPr="002602C6">
        <w:rPr>
          <w:lang w:val="de-DE"/>
        </w:rPr>
        <w:t>,</w:t>
      </w:r>
    </w:p>
    <w:p w14:paraId="659F1519" w14:textId="0E65CDD7" w:rsidR="00125A1C" w:rsidRPr="002602C6" w:rsidRDefault="00CF5C10" w:rsidP="00125A1C">
      <w:pPr>
        <w:pStyle w:val="ListParagraph"/>
        <w:numPr>
          <w:ilvl w:val="0"/>
          <w:numId w:val="18"/>
        </w:numPr>
        <w:tabs>
          <w:tab w:val="left" w:pos="1236"/>
        </w:tabs>
        <w:rPr>
          <w:lang w:val="de-DE"/>
        </w:rPr>
      </w:pPr>
      <w:r w:rsidRPr="002602C6">
        <w:rPr>
          <w:lang w:val="de-DE"/>
        </w:rPr>
        <w:t xml:space="preserve">ein Python-Skript </w:t>
      </w:r>
      <w:r w:rsidRPr="002602C6">
        <w:rPr>
          <w:rStyle w:val="Code"/>
        </w:rPr>
        <w:t>download_images.py</w:t>
      </w:r>
      <w:r w:rsidRPr="002602C6">
        <w:rPr>
          <w:lang w:val="de-DE"/>
        </w:rPr>
        <w:t>, welches einige Beispielbilder aus dem Web lädt, welche ihrer Größe wegen nicht beigefügt sind,</w:t>
      </w:r>
    </w:p>
    <w:p w14:paraId="2FC10C41" w14:textId="06662362" w:rsidR="00321B92" w:rsidRPr="002602C6" w:rsidRDefault="000E769B" w:rsidP="00125A1C">
      <w:pPr>
        <w:pStyle w:val="ListParagraph"/>
        <w:numPr>
          <w:ilvl w:val="0"/>
          <w:numId w:val="18"/>
        </w:numPr>
        <w:tabs>
          <w:tab w:val="left" w:pos="1236"/>
        </w:tabs>
        <w:rPr>
          <w:lang w:val="de-DE"/>
        </w:rPr>
      </w:pPr>
      <w:r w:rsidRPr="002602C6">
        <w:rPr>
          <w:lang w:val="de-DE"/>
        </w:rPr>
        <w:t xml:space="preserve">ein Python-Skript </w:t>
      </w:r>
      <w:r w:rsidRPr="002602C6">
        <w:rPr>
          <w:rFonts w:ascii="Courier New" w:hAnsi="Courier New" w:cs="Courier New"/>
          <w:lang w:val="de-DE"/>
        </w:rPr>
        <w:t>perform_measurements.py</w:t>
      </w:r>
      <w:r w:rsidRPr="002602C6">
        <w:rPr>
          <w:lang w:val="de-DE"/>
        </w:rPr>
        <w:t>, welches alle Messungen ausführt.</w:t>
      </w:r>
    </w:p>
    <w:p w14:paraId="614725C7" w14:textId="5E0C6E85" w:rsidR="000E769B" w:rsidRPr="002602C6" w:rsidRDefault="000E769B" w:rsidP="00021B6D">
      <w:pPr>
        <w:tabs>
          <w:tab w:val="left" w:pos="1236"/>
        </w:tabs>
        <w:rPr>
          <w:lang w:val="de-DE"/>
        </w:rPr>
      </w:pPr>
      <w:r w:rsidRPr="002602C6">
        <w:rPr>
          <w:lang w:val="de-DE"/>
        </w:rPr>
        <w:t>Es gibt folgende Unterverzeichnisse:</w:t>
      </w:r>
    </w:p>
    <w:p w14:paraId="6AF172B6" w14:textId="6EA9E3A9" w:rsidR="000E769B" w:rsidRPr="002602C6" w:rsidRDefault="000E769B" w:rsidP="000E769B">
      <w:pPr>
        <w:pStyle w:val="ListParagraph"/>
        <w:numPr>
          <w:ilvl w:val="0"/>
          <w:numId w:val="2"/>
        </w:numPr>
        <w:tabs>
          <w:tab w:val="left" w:pos="1236"/>
        </w:tabs>
        <w:rPr>
          <w:lang w:val="de-DE"/>
        </w:rPr>
      </w:pPr>
      <w:proofErr w:type="spellStart"/>
      <w:r w:rsidRPr="002602C6">
        <w:rPr>
          <w:rFonts w:ascii="Courier New" w:hAnsi="Courier New" w:cs="Courier New"/>
          <w:lang w:val="de-DE"/>
        </w:rPr>
        <w:t>src</w:t>
      </w:r>
      <w:proofErr w:type="spellEnd"/>
      <w:r w:rsidRPr="002602C6">
        <w:rPr>
          <w:rFonts w:ascii="Courier New" w:hAnsi="Courier New" w:cs="Courier New"/>
          <w:lang w:val="de-DE"/>
        </w:rPr>
        <w:t>/</w:t>
      </w:r>
      <w:r w:rsidRPr="002602C6">
        <w:rPr>
          <w:lang w:val="de-DE"/>
        </w:rPr>
        <w:t xml:space="preserve"> enthält den Quellcode</w:t>
      </w:r>
      <w:r w:rsidR="00CF5C10" w:rsidRPr="002602C6">
        <w:rPr>
          <w:lang w:val="de-DE"/>
        </w:rPr>
        <w:t xml:space="preserve"> der beiden Kernels</w:t>
      </w:r>
      <w:r w:rsidR="005F550A">
        <w:rPr>
          <w:lang w:val="de-DE"/>
        </w:rPr>
        <w:t xml:space="preserve"> sowie die beiden Header-Dateien </w:t>
      </w:r>
      <w:proofErr w:type="spellStart"/>
      <w:r w:rsidR="005F550A" w:rsidRPr="005F550A">
        <w:rPr>
          <w:rStyle w:val="Code"/>
        </w:rPr>
        <w:t>jpeg.h</w:t>
      </w:r>
      <w:proofErr w:type="spellEnd"/>
      <w:r w:rsidR="005F550A">
        <w:rPr>
          <w:lang w:val="de-DE"/>
        </w:rPr>
        <w:t xml:space="preserve"> (eine objektorientierte Schnittstelle zu </w:t>
      </w:r>
      <w:proofErr w:type="spellStart"/>
      <w:r w:rsidR="005F550A" w:rsidRPr="005F550A">
        <w:rPr>
          <w:rStyle w:val="Code"/>
        </w:rPr>
        <w:t>libjpeg</w:t>
      </w:r>
      <w:proofErr w:type="spellEnd"/>
      <w:r w:rsidR="005F550A">
        <w:rPr>
          <w:lang w:val="de-DE"/>
        </w:rPr>
        <w:t xml:space="preserve">) und </w:t>
      </w:r>
      <w:proofErr w:type="spellStart"/>
      <w:r w:rsidR="005F550A" w:rsidRPr="005F550A">
        <w:rPr>
          <w:rStyle w:val="Code"/>
        </w:rPr>
        <w:t>util.h</w:t>
      </w:r>
      <w:proofErr w:type="spellEnd"/>
      <w:r w:rsidR="005F550A" w:rsidRPr="005F550A">
        <w:t xml:space="preserve"> </w:t>
      </w:r>
      <w:r w:rsidR="005F550A">
        <w:t xml:space="preserve">(zwei </w:t>
      </w:r>
      <w:r w:rsidR="005F550A" w:rsidRPr="005F550A">
        <w:rPr>
          <w:rStyle w:val="Code"/>
        </w:rPr>
        <w:t>ASSERT</w:t>
      </w:r>
      <w:r w:rsidR="005F550A">
        <w:t xml:space="preserve">-Makros sowie die Funktion </w:t>
      </w:r>
      <w:proofErr w:type="spellStart"/>
      <w:r w:rsidR="005F550A" w:rsidRPr="005F550A">
        <w:rPr>
          <w:rStyle w:val="Code"/>
        </w:rPr>
        <w:t>cudaInit</w:t>
      </w:r>
      <w:proofErr w:type="spellEnd"/>
      <w:r w:rsidR="005F550A">
        <w:t xml:space="preserve">, die durch einmaligen Aufruf von </w:t>
      </w:r>
      <w:proofErr w:type="spellStart"/>
      <w:proofErr w:type="gramStart"/>
      <w:r w:rsidR="005F550A" w:rsidRPr="005F550A">
        <w:rPr>
          <w:rStyle w:val="Code"/>
        </w:rPr>
        <w:t>cudaFree</w:t>
      </w:r>
      <w:proofErr w:type="spellEnd"/>
      <w:r w:rsidR="005F550A" w:rsidRPr="005F550A">
        <w:rPr>
          <w:rStyle w:val="Code"/>
        </w:rPr>
        <w:t>(</w:t>
      </w:r>
      <w:proofErr w:type="gramEnd"/>
      <w:r w:rsidR="005F550A" w:rsidRPr="005F550A">
        <w:rPr>
          <w:rStyle w:val="Code"/>
        </w:rPr>
        <w:t>0)</w:t>
      </w:r>
      <w:r w:rsidR="005F550A">
        <w:t xml:space="preserve"> dafür sorgt, dass zum Zeitpunkt der Messungen der Treiber bereits initialisiert ist).</w:t>
      </w:r>
    </w:p>
    <w:p w14:paraId="01A24DEF" w14:textId="4D906B64" w:rsidR="000E769B" w:rsidRPr="002602C6" w:rsidRDefault="000E769B" w:rsidP="000E769B">
      <w:pPr>
        <w:pStyle w:val="ListParagraph"/>
        <w:numPr>
          <w:ilvl w:val="0"/>
          <w:numId w:val="2"/>
        </w:numPr>
        <w:tabs>
          <w:tab w:val="left" w:pos="1236"/>
        </w:tabs>
        <w:rPr>
          <w:lang w:val="de-DE"/>
        </w:rPr>
      </w:pPr>
      <w:proofErr w:type="spellStart"/>
      <w:r w:rsidRPr="002602C6">
        <w:rPr>
          <w:rFonts w:ascii="Courier New" w:hAnsi="Courier New" w:cs="Courier New"/>
          <w:lang w:val="de-DE"/>
        </w:rPr>
        <w:t>analysis</w:t>
      </w:r>
      <w:proofErr w:type="spellEnd"/>
      <w:r w:rsidRPr="002602C6">
        <w:rPr>
          <w:rFonts w:ascii="Courier New" w:hAnsi="Courier New" w:cs="Courier New"/>
          <w:lang w:val="de-DE"/>
        </w:rPr>
        <w:t>/</w:t>
      </w:r>
      <w:r w:rsidRPr="002602C6">
        <w:rPr>
          <w:lang w:val="de-DE"/>
        </w:rPr>
        <w:t xml:space="preserve">: enthält ein </w:t>
      </w:r>
      <w:proofErr w:type="spellStart"/>
      <w:r w:rsidRPr="002602C6">
        <w:rPr>
          <w:lang w:val="de-DE"/>
        </w:rPr>
        <w:t>Jupyter</w:t>
      </w:r>
      <w:proofErr w:type="spellEnd"/>
      <w:r w:rsidRPr="002602C6">
        <w:rPr>
          <w:lang w:val="de-DE"/>
        </w:rPr>
        <w:t>-Notebook zur Auswertung der Messergebnisse.</w:t>
      </w:r>
      <w:r w:rsidR="00CF5C10" w:rsidRPr="002602C6">
        <w:rPr>
          <w:lang w:val="de-DE"/>
        </w:rPr>
        <w:t xml:space="preserve"> Dieses diente der Analyse sowie der Erstellung von Tabellen und Diagrammen für die vorliegende Dokumentation.</w:t>
      </w:r>
    </w:p>
    <w:p w14:paraId="0EAED83D" w14:textId="400F0072" w:rsidR="000E769B" w:rsidRPr="002602C6" w:rsidRDefault="000E769B" w:rsidP="000E769B">
      <w:pPr>
        <w:pStyle w:val="ListParagraph"/>
        <w:numPr>
          <w:ilvl w:val="0"/>
          <w:numId w:val="2"/>
        </w:numPr>
        <w:tabs>
          <w:tab w:val="left" w:pos="1236"/>
        </w:tabs>
        <w:rPr>
          <w:lang w:val="de-DE"/>
        </w:rPr>
      </w:pPr>
      <w:proofErr w:type="spellStart"/>
      <w:r w:rsidRPr="002602C6">
        <w:rPr>
          <w:rFonts w:ascii="Courier New" w:hAnsi="Courier New" w:cs="Courier New"/>
          <w:lang w:val="de-DE"/>
        </w:rPr>
        <w:t>doc</w:t>
      </w:r>
      <w:proofErr w:type="spellEnd"/>
      <w:r w:rsidRPr="002602C6">
        <w:rPr>
          <w:rFonts w:ascii="Courier New" w:hAnsi="Courier New" w:cs="Courier New"/>
          <w:lang w:val="de-DE"/>
        </w:rPr>
        <w:t>/</w:t>
      </w:r>
      <w:r w:rsidRPr="002602C6">
        <w:rPr>
          <w:lang w:val="de-DE"/>
        </w:rPr>
        <w:t xml:space="preserve"> enthält die</w:t>
      </w:r>
      <w:r w:rsidR="00CF5C10" w:rsidRPr="002602C6">
        <w:rPr>
          <w:lang w:val="de-DE"/>
        </w:rPr>
        <w:t xml:space="preserve"> vorliegende</w:t>
      </w:r>
      <w:r w:rsidRPr="002602C6">
        <w:rPr>
          <w:lang w:val="de-DE"/>
        </w:rPr>
        <w:t xml:space="preserve"> Dokumentation.</w:t>
      </w:r>
    </w:p>
    <w:p w14:paraId="26D32290" w14:textId="674B0597" w:rsidR="000E769B" w:rsidRPr="002602C6" w:rsidRDefault="000E769B" w:rsidP="000E769B">
      <w:pPr>
        <w:pStyle w:val="ListParagraph"/>
        <w:numPr>
          <w:ilvl w:val="0"/>
          <w:numId w:val="2"/>
        </w:numPr>
        <w:tabs>
          <w:tab w:val="left" w:pos="1236"/>
        </w:tabs>
        <w:rPr>
          <w:lang w:val="de-DE"/>
        </w:rPr>
      </w:pPr>
      <w:proofErr w:type="spellStart"/>
      <w:r w:rsidRPr="002602C6">
        <w:rPr>
          <w:rFonts w:ascii="Courier New" w:hAnsi="Courier New" w:cs="Courier New"/>
          <w:lang w:val="de-DE"/>
        </w:rPr>
        <w:t>i</w:t>
      </w:r>
      <w:r w:rsidR="00CF5C10" w:rsidRPr="002602C6">
        <w:rPr>
          <w:rFonts w:ascii="Courier New" w:hAnsi="Courier New" w:cs="Courier New"/>
          <w:lang w:val="de-DE"/>
        </w:rPr>
        <w:t>mages</w:t>
      </w:r>
      <w:proofErr w:type="spellEnd"/>
      <w:r w:rsidRPr="002602C6">
        <w:rPr>
          <w:rFonts w:ascii="Courier New" w:hAnsi="Courier New" w:cs="Courier New"/>
          <w:lang w:val="de-DE"/>
        </w:rPr>
        <w:t>/</w:t>
      </w:r>
      <w:r w:rsidRPr="002602C6">
        <w:rPr>
          <w:lang w:val="de-DE"/>
        </w:rPr>
        <w:t xml:space="preserve"> enthält </w:t>
      </w:r>
      <w:r w:rsidR="00CF5C10" w:rsidRPr="002602C6">
        <w:rPr>
          <w:lang w:val="de-DE"/>
        </w:rPr>
        <w:t xml:space="preserve">Bilddateien, die für die Messungen verwendet werden, außerdem ein Python-Skript, mit dem die ebenfalls enthaltene Datei </w:t>
      </w:r>
      <w:proofErr w:type="spellStart"/>
      <w:proofErr w:type="gramStart"/>
      <w:r w:rsidR="00CF5C10" w:rsidRPr="002602C6">
        <w:rPr>
          <w:rStyle w:val="Code"/>
        </w:rPr>
        <w:t>info.json</w:t>
      </w:r>
      <w:proofErr w:type="spellEnd"/>
      <w:proofErr w:type="gramEnd"/>
      <w:r w:rsidR="00CF5C10" w:rsidRPr="002602C6">
        <w:rPr>
          <w:lang w:val="de-DE"/>
        </w:rPr>
        <w:t xml:space="preserve"> erstellt wurde, welche Informationen über die Bilddateien enthält, insbesondere die Bildgrößen.</w:t>
      </w:r>
    </w:p>
    <w:p w14:paraId="5894C2D6" w14:textId="0990B2DB" w:rsidR="000E769B" w:rsidRPr="002602C6" w:rsidRDefault="000E769B" w:rsidP="000E769B">
      <w:pPr>
        <w:pStyle w:val="ListParagraph"/>
        <w:numPr>
          <w:ilvl w:val="0"/>
          <w:numId w:val="2"/>
        </w:numPr>
        <w:tabs>
          <w:tab w:val="left" w:pos="1236"/>
        </w:tabs>
        <w:rPr>
          <w:lang w:val="de-DE"/>
        </w:rPr>
      </w:pPr>
      <w:proofErr w:type="spellStart"/>
      <w:r w:rsidRPr="002602C6">
        <w:rPr>
          <w:rFonts w:ascii="Courier New" w:hAnsi="Courier New" w:cs="Courier New"/>
          <w:lang w:val="de-DE"/>
        </w:rPr>
        <w:t>nv</w:t>
      </w:r>
      <w:r w:rsidRPr="002602C6">
        <w:rPr>
          <w:rStyle w:val="Code"/>
        </w:rPr>
        <w:t>id</w:t>
      </w:r>
      <w:r w:rsidRPr="002602C6">
        <w:rPr>
          <w:rFonts w:ascii="Courier New" w:hAnsi="Courier New" w:cs="Courier New"/>
          <w:lang w:val="de-DE"/>
        </w:rPr>
        <w:t>ia</w:t>
      </w:r>
      <w:proofErr w:type="spellEnd"/>
      <w:r w:rsidRPr="002602C6">
        <w:rPr>
          <w:rFonts w:ascii="Courier New" w:hAnsi="Courier New" w:cs="Courier New"/>
          <w:lang w:val="de-DE"/>
        </w:rPr>
        <w:t>/</w:t>
      </w:r>
      <w:r w:rsidRPr="002602C6">
        <w:rPr>
          <w:lang w:val="de-DE"/>
        </w:rPr>
        <w:t xml:space="preserve"> enthält das mit den CUDA-Entwicklungstools mitgelieferte Beispielprogramm </w:t>
      </w:r>
      <w:proofErr w:type="spellStart"/>
      <w:r w:rsidRPr="002602C6">
        <w:rPr>
          <w:rStyle w:val="Code"/>
        </w:rPr>
        <w:t>deviceQuery</w:t>
      </w:r>
      <w:proofErr w:type="spellEnd"/>
      <w:r w:rsidRPr="002602C6">
        <w:rPr>
          <w:lang w:val="de-DE"/>
        </w:rPr>
        <w:t>, welches Geräteinformationen über die GPU ausgibt.</w:t>
      </w:r>
    </w:p>
    <w:p w14:paraId="0B666621" w14:textId="05925B37" w:rsidR="00CF5C10" w:rsidRPr="002602C6" w:rsidRDefault="00CF5C10" w:rsidP="000E769B">
      <w:pPr>
        <w:pStyle w:val="ListParagraph"/>
        <w:numPr>
          <w:ilvl w:val="0"/>
          <w:numId w:val="2"/>
        </w:numPr>
        <w:tabs>
          <w:tab w:val="left" w:pos="1236"/>
        </w:tabs>
        <w:rPr>
          <w:lang w:val="de-DE"/>
        </w:rPr>
      </w:pPr>
      <w:proofErr w:type="spellStart"/>
      <w:r w:rsidRPr="002602C6">
        <w:rPr>
          <w:rStyle w:val="Code"/>
        </w:rPr>
        <w:t>images_from_web</w:t>
      </w:r>
      <w:proofErr w:type="spellEnd"/>
      <w:r w:rsidRPr="002602C6">
        <w:rPr>
          <w:rStyle w:val="Code"/>
        </w:rPr>
        <w:t>/</w:t>
      </w:r>
      <w:r w:rsidRPr="002602C6">
        <w:rPr>
          <w:lang w:val="de-DE"/>
        </w:rPr>
        <w:t xml:space="preserve"> wird </w:t>
      </w:r>
      <w:proofErr w:type="gramStart"/>
      <w:r w:rsidRPr="002602C6">
        <w:rPr>
          <w:lang w:val="de-DE"/>
        </w:rPr>
        <w:t xml:space="preserve">von </w:t>
      </w:r>
      <w:r w:rsidRPr="002602C6">
        <w:rPr>
          <w:rStyle w:val="Code"/>
        </w:rPr>
        <w:t>.</w:t>
      </w:r>
      <w:proofErr w:type="gramEnd"/>
      <w:r w:rsidRPr="002602C6">
        <w:rPr>
          <w:rStyle w:val="Code"/>
        </w:rPr>
        <w:t>/download_images.py</w:t>
      </w:r>
      <w:r w:rsidRPr="002602C6">
        <w:rPr>
          <w:lang w:val="de-DE"/>
        </w:rPr>
        <w:t xml:space="preserve"> angelegt und dient der Ablage der Beispielbilder aus dem Web.</w:t>
      </w:r>
    </w:p>
    <w:p w14:paraId="2C65C5CD" w14:textId="3492E8AE" w:rsidR="000E769B" w:rsidRPr="002602C6" w:rsidRDefault="000E769B" w:rsidP="000E769B">
      <w:pPr>
        <w:pStyle w:val="ListParagraph"/>
        <w:numPr>
          <w:ilvl w:val="0"/>
          <w:numId w:val="2"/>
        </w:numPr>
        <w:tabs>
          <w:tab w:val="left" w:pos="1236"/>
        </w:tabs>
        <w:rPr>
          <w:lang w:val="de-DE"/>
        </w:rPr>
      </w:pPr>
      <w:proofErr w:type="gramStart"/>
      <w:r w:rsidRPr="002602C6">
        <w:rPr>
          <w:rStyle w:val="Code"/>
        </w:rPr>
        <w:t>bin</w:t>
      </w:r>
      <w:proofErr w:type="gramEnd"/>
      <w:r w:rsidRPr="002602C6">
        <w:rPr>
          <w:rStyle w:val="Code"/>
        </w:rPr>
        <w:t>/</w:t>
      </w:r>
      <w:r w:rsidRPr="002602C6">
        <w:rPr>
          <w:lang w:val="de-DE"/>
        </w:rPr>
        <w:t xml:space="preserve"> wird ggf. von </w:t>
      </w:r>
      <w:proofErr w:type="spellStart"/>
      <w:r w:rsidRPr="002602C6">
        <w:rPr>
          <w:rStyle w:val="Code"/>
        </w:rPr>
        <w:t>make</w:t>
      </w:r>
      <w:proofErr w:type="spellEnd"/>
      <w:r w:rsidRPr="002602C6">
        <w:rPr>
          <w:lang w:val="de-DE"/>
        </w:rPr>
        <w:t xml:space="preserve"> angelegt und dient als Zielverzeichnis für die Objektdateien sowie die ausführbaren </w:t>
      </w:r>
      <w:r w:rsidR="00CF5C10" w:rsidRPr="002602C6">
        <w:rPr>
          <w:lang w:val="de-DE"/>
        </w:rPr>
        <w:t>Binärdateien</w:t>
      </w:r>
      <w:r w:rsidRPr="002602C6">
        <w:rPr>
          <w:lang w:val="de-DE"/>
        </w:rPr>
        <w:t>.</w:t>
      </w:r>
    </w:p>
    <w:p w14:paraId="445C9B65" w14:textId="12811C5A" w:rsidR="00CF5C10" w:rsidRPr="002602C6" w:rsidRDefault="00CF5C10" w:rsidP="00CF5C10">
      <w:pPr>
        <w:pStyle w:val="ListParagraph"/>
        <w:numPr>
          <w:ilvl w:val="0"/>
          <w:numId w:val="2"/>
        </w:numPr>
        <w:tabs>
          <w:tab w:val="left" w:pos="1236"/>
        </w:tabs>
        <w:rPr>
          <w:lang w:val="de-DE"/>
        </w:rPr>
      </w:pPr>
      <w:proofErr w:type="spellStart"/>
      <w:r w:rsidRPr="002602C6">
        <w:rPr>
          <w:rStyle w:val="Code"/>
        </w:rPr>
        <w:t>images</w:t>
      </w:r>
      <w:proofErr w:type="spellEnd"/>
      <w:r w:rsidRPr="002602C6">
        <w:rPr>
          <w:rStyle w:val="Code"/>
        </w:rPr>
        <w:t>-out/</w:t>
      </w:r>
      <w:r w:rsidRPr="002602C6">
        <w:rPr>
          <w:lang w:val="de-DE"/>
        </w:rPr>
        <w:t xml:space="preserve"> wird ggf. von </w:t>
      </w:r>
      <w:r w:rsidRPr="002602C6">
        <w:rPr>
          <w:rStyle w:val="Code"/>
        </w:rPr>
        <w:t>perform_measurements.py</w:t>
      </w:r>
      <w:r w:rsidRPr="002602C6">
        <w:rPr>
          <w:lang w:val="de-DE"/>
        </w:rPr>
        <w:t xml:space="preserve"> angelegt und dient der Ablage der Output-Bilddateien.</w:t>
      </w:r>
    </w:p>
    <w:p w14:paraId="38302609" w14:textId="2FC2471C" w:rsidR="00912F82" w:rsidRPr="002602C6" w:rsidRDefault="000E769B" w:rsidP="000E769B">
      <w:pPr>
        <w:pStyle w:val="ListParagraph"/>
        <w:numPr>
          <w:ilvl w:val="0"/>
          <w:numId w:val="2"/>
        </w:numPr>
        <w:tabs>
          <w:tab w:val="left" w:pos="1236"/>
        </w:tabs>
        <w:rPr>
          <w:lang w:val="de-DE"/>
        </w:rPr>
      </w:pPr>
      <w:proofErr w:type="spellStart"/>
      <w:r w:rsidRPr="002602C6">
        <w:rPr>
          <w:rStyle w:val="Code"/>
        </w:rPr>
        <w:t>measurements</w:t>
      </w:r>
      <w:proofErr w:type="spellEnd"/>
      <w:r w:rsidRPr="002602C6">
        <w:rPr>
          <w:rStyle w:val="Code"/>
        </w:rPr>
        <w:t>/</w:t>
      </w:r>
      <w:r w:rsidRPr="002602C6">
        <w:rPr>
          <w:lang w:val="de-DE"/>
        </w:rPr>
        <w:t xml:space="preserve"> wird ggf. von </w:t>
      </w:r>
      <w:r w:rsidRPr="002602C6">
        <w:rPr>
          <w:rStyle w:val="Code"/>
        </w:rPr>
        <w:t>perform_measurements.py</w:t>
      </w:r>
      <w:r w:rsidRPr="002602C6">
        <w:rPr>
          <w:lang w:val="de-DE"/>
        </w:rPr>
        <w:t xml:space="preserve"> angelegt und dient der Ablage der Geräteinformationen und Messergebnisse.</w:t>
      </w:r>
    </w:p>
    <w:p w14:paraId="673E43C8" w14:textId="45E33334" w:rsidR="000E769B" w:rsidRPr="002602C6" w:rsidRDefault="000E769B" w:rsidP="00912F82">
      <w:pPr>
        <w:tabs>
          <w:tab w:val="left" w:pos="1236"/>
        </w:tabs>
        <w:rPr>
          <w:lang w:val="de-DE"/>
        </w:rPr>
      </w:pPr>
      <w:r w:rsidRPr="002602C6">
        <w:rPr>
          <w:lang w:val="de-DE"/>
        </w:rPr>
        <w:t>In den abgegebenen Dateien sind die Messergebnisse enthalten, die dieser Dokumentation zugrunde liegen.</w:t>
      </w:r>
    </w:p>
    <w:p w14:paraId="41F60DAE" w14:textId="1D0C8D47" w:rsidR="002C53C6" w:rsidRPr="002602C6" w:rsidRDefault="002C53C6" w:rsidP="0091094D">
      <w:pPr>
        <w:pStyle w:val="Heading1"/>
        <w:rPr>
          <w:lang w:val="de-DE"/>
        </w:rPr>
      </w:pPr>
      <w:r w:rsidRPr="002602C6">
        <w:rPr>
          <w:lang w:val="de-DE"/>
        </w:rPr>
        <w:lastRenderedPageBreak/>
        <w:t>Aufruf</w:t>
      </w:r>
    </w:p>
    <w:p w14:paraId="4D4A10D5" w14:textId="2458652F" w:rsidR="00CF5C10" w:rsidRPr="002602C6" w:rsidRDefault="00CF5C10" w:rsidP="002C53C6">
      <w:pPr>
        <w:tabs>
          <w:tab w:val="left" w:pos="1236"/>
        </w:tabs>
        <w:rPr>
          <w:lang w:val="de-DE"/>
        </w:rPr>
      </w:pPr>
      <w:r w:rsidRPr="002602C6">
        <w:rPr>
          <w:lang w:val="de-DE"/>
        </w:rPr>
        <w:t>Wenn gewünscht, können zunächst durch</w:t>
      </w:r>
    </w:p>
    <w:p w14:paraId="07D61640" w14:textId="426D92B0" w:rsidR="00CF5C10" w:rsidRPr="002602C6" w:rsidRDefault="00CF5C10" w:rsidP="002C53C6">
      <w:pPr>
        <w:tabs>
          <w:tab w:val="left" w:pos="1236"/>
        </w:tabs>
        <w:rPr>
          <w:rStyle w:val="Code"/>
        </w:rPr>
      </w:pPr>
      <w:proofErr w:type="gramStart"/>
      <w:r w:rsidRPr="002602C6">
        <w:rPr>
          <w:rStyle w:val="Code"/>
        </w:rPr>
        <w:t>./</w:t>
      </w:r>
      <w:proofErr w:type="gramEnd"/>
      <w:r w:rsidRPr="002602C6">
        <w:rPr>
          <w:rStyle w:val="Code"/>
        </w:rPr>
        <w:t>download_images.py</w:t>
      </w:r>
    </w:p>
    <w:p w14:paraId="32D0B1D0" w14:textId="3DBA59A2" w:rsidR="002C53C6" w:rsidRPr="002602C6" w:rsidRDefault="00CF5C10" w:rsidP="002C53C6">
      <w:pPr>
        <w:tabs>
          <w:tab w:val="left" w:pos="1236"/>
        </w:tabs>
        <w:rPr>
          <w:lang w:val="de-DE"/>
        </w:rPr>
      </w:pPr>
      <w:r w:rsidRPr="002602C6">
        <w:rPr>
          <w:lang w:val="de-DE"/>
        </w:rPr>
        <w:t xml:space="preserve">die zusätzliche Beispielbilder aus dem Web nachgeladen werden. </w:t>
      </w:r>
      <w:r w:rsidR="002C53C6" w:rsidRPr="002602C6">
        <w:rPr>
          <w:lang w:val="de-DE"/>
        </w:rPr>
        <w:t>Nach Erstellen der ausführbaren Dateien durch</w:t>
      </w:r>
    </w:p>
    <w:p w14:paraId="3266DE8A" w14:textId="5FDCC757" w:rsidR="002C53C6" w:rsidRPr="002602C6" w:rsidRDefault="002C53C6" w:rsidP="002C53C6">
      <w:pPr>
        <w:tabs>
          <w:tab w:val="left" w:pos="1236"/>
        </w:tabs>
        <w:rPr>
          <w:rFonts w:ascii="Courier New" w:hAnsi="Courier New" w:cs="Courier New"/>
          <w:lang w:val="de-DE"/>
        </w:rPr>
      </w:pPr>
      <w:proofErr w:type="spellStart"/>
      <w:r w:rsidRPr="002602C6">
        <w:rPr>
          <w:rFonts w:ascii="Courier New" w:hAnsi="Courier New" w:cs="Courier New"/>
          <w:lang w:val="de-DE"/>
        </w:rPr>
        <w:t>make</w:t>
      </w:r>
      <w:proofErr w:type="spellEnd"/>
    </w:p>
    <w:p w14:paraId="0C23876B" w14:textId="568FE020" w:rsidR="002C53C6" w:rsidRPr="002602C6" w:rsidRDefault="002C53C6" w:rsidP="002C53C6">
      <w:pPr>
        <w:tabs>
          <w:tab w:val="left" w:pos="1236"/>
        </w:tabs>
        <w:rPr>
          <w:lang w:val="de-DE"/>
        </w:rPr>
      </w:pPr>
      <w:r w:rsidRPr="002602C6">
        <w:rPr>
          <w:lang w:val="de-DE"/>
        </w:rPr>
        <w:t>startet man durch</w:t>
      </w:r>
    </w:p>
    <w:p w14:paraId="61CEF033" w14:textId="31E39773" w:rsidR="002C53C6" w:rsidRPr="002602C6" w:rsidRDefault="002C53C6" w:rsidP="002C53C6">
      <w:pPr>
        <w:tabs>
          <w:tab w:val="left" w:pos="1236"/>
        </w:tabs>
        <w:rPr>
          <w:rFonts w:ascii="Courier New" w:hAnsi="Courier New" w:cs="Courier New"/>
          <w:lang w:val="de-DE"/>
        </w:rPr>
      </w:pPr>
      <w:proofErr w:type="gramStart"/>
      <w:r w:rsidRPr="002602C6">
        <w:rPr>
          <w:rFonts w:ascii="Courier New" w:hAnsi="Courier New" w:cs="Courier New"/>
          <w:lang w:val="de-DE"/>
        </w:rPr>
        <w:t>./</w:t>
      </w:r>
      <w:proofErr w:type="gramEnd"/>
      <w:r w:rsidRPr="002602C6">
        <w:rPr>
          <w:rFonts w:ascii="Courier New" w:hAnsi="Courier New" w:cs="Courier New"/>
          <w:lang w:val="de-DE"/>
        </w:rPr>
        <w:t>perform_measurements.py</w:t>
      </w:r>
    </w:p>
    <w:p w14:paraId="47626ED0" w14:textId="6F82F37D" w:rsidR="002C53C6" w:rsidRPr="002602C6" w:rsidRDefault="002C53C6" w:rsidP="002C53C6">
      <w:pPr>
        <w:tabs>
          <w:tab w:val="left" w:pos="1236"/>
        </w:tabs>
        <w:rPr>
          <w:lang w:val="de-DE"/>
        </w:rPr>
      </w:pPr>
      <w:r w:rsidRPr="002602C6">
        <w:rPr>
          <w:lang w:val="de-DE"/>
        </w:rPr>
        <w:t>die Messungen. Gegeben</w:t>
      </w:r>
      <w:r w:rsidR="00B3779C" w:rsidRPr="002602C6">
        <w:rPr>
          <w:lang w:val="de-DE"/>
        </w:rPr>
        <w:t>en</w:t>
      </w:r>
      <w:r w:rsidRPr="002602C6">
        <w:rPr>
          <w:lang w:val="de-DE"/>
        </w:rPr>
        <w:t xml:space="preserve">falls sind die Parameter im </w:t>
      </w:r>
      <w:proofErr w:type="spellStart"/>
      <w:r w:rsidRPr="002602C6">
        <w:rPr>
          <w:rStyle w:val="Code"/>
        </w:rPr>
        <w:t>Makefile</w:t>
      </w:r>
      <w:proofErr w:type="spellEnd"/>
      <w:r w:rsidRPr="002602C6">
        <w:rPr>
          <w:lang w:val="de-DE"/>
        </w:rPr>
        <w:t xml:space="preserve"> auf die verwendete Architektur </w:t>
      </w:r>
      <w:r w:rsidR="005935B6" w:rsidRPr="002602C6">
        <w:rPr>
          <w:lang w:val="de-DE"/>
        </w:rPr>
        <w:t xml:space="preserve">und im Python-Skript der Pfad zum Python-Interpreter </w:t>
      </w:r>
      <w:r w:rsidRPr="002602C6">
        <w:rPr>
          <w:lang w:val="de-DE"/>
        </w:rPr>
        <w:t>anzupassen.</w:t>
      </w:r>
    </w:p>
    <w:p w14:paraId="2CBC77BE" w14:textId="77777777" w:rsidR="00A33BBC" w:rsidRPr="002602C6" w:rsidRDefault="002C53C6" w:rsidP="002C53C6">
      <w:pPr>
        <w:tabs>
          <w:tab w:val="left" w:pos="1236"/>
        </w:tabs>
        <w:rPr>
          <w:lang w:val="de-DE"/>
        </w:rPr>
      </w:pPr>
      <w:r w:rsidRPr="002602C6">
        <w:rPr>
          <w:lang w:val="de-DE"/>
        </w:rPr>
        <w:t xml:space="preserve">Das Python-Skript </w:t>
      </w:r>
      <w:r w:rsidR="00CF5C10" w:rsidRPr="002602C6">
        <w:rPr>
          <w:rFonts w:ascii="Courier New" w:hAnsi="Courier New" w:cs="Courier New"/>
          <w:lang w:val="de-DE"/>
        </w:rPr>
        <w:t>perform_measurements.py</w:t>
      </w:r>
      <w:r w:rsidR="00CF5C10" w:rsidRPr="002602C6">
        <w:rPr>
          <w:lang w:val="de-DE"/>
        </w:rPr>
        <w:t xml:space="preserve"> </w:t>
      </w:r>
      <w:r w:rsidR="00AC4AE3" w:rsidRPr="002602C6">
        <w:rPr>
          <w:lang w:val="de-DE"/>
        </w:rPr>
        <w:t xml:space="preserve">ermittelt zunächst die Geräteinformationen durch Aufruf von </w:t>
      </w:r>
      <w:r w:rsidR="002E0795" w:rsidRPr="002602C6">
        <w:rPr>
          <w:rStyle w:val="Code"/>
        </w:rPr>
        <w:t>bin/</w:t>
      </w:r>
      <w:proofErr w:type="spellStart"/>
      <w:r w:rsidR="00AC4AE3" w:rsidRPr="002602C6">
        <w:rPr>
          <w:rStyle w:val="Code"/>
        </w:rPr>
        <w:t>deviceQuery</w:t>
      </w:r>
      <w:proofErr w:type="spellEnd"/>
      <w:r w:rsidR="00CF5C10" w:rsidRPr="002602C6">
        <w:rPr>
          <w:lang w:val="de-DE"/>
        </w:rPr>
        <w:t xml:space="preserve"> </w:t>
      </w:r>
      <w:r w:rsidR="00AC4AE3" w:rsidRPr="002602C6">
        <w:rPr>
          <w:lang w:val="de-DE"/>
        </w:rPr>
        <w:t xml:space="preserve">und </w:t>
      </w:r>
      <w:r w:rsidR="00A33BBC" w:rsidRPr="002602C6">
        <w:rPr>
          <w:lang w:val="de-DE"/>
        </w:rPr>
        <w:t xml:space="preserve">erstellt dann mittels des Tools </w:t>
      </w:r>
      <w:proofErr w:type="spellStart"/>
      <w:r w:rsidR="00A33BBC" w:rsidRPr="002602C6">
        <w:rPr>
          <w:rStyle w:val="Code"/>
        </w:rPr>
        <w:t>nsys</w:t>
      </w:r>
      <w:proofErr w:type="spellEnd"/>
      <w:r w:rsidR="00A33BBC" w:rsidRPr="002602C6">
        <w:rPr>
          <w:lang w:val="de-DE"/>
        </w:rPr>
        <w:t xml:space="preserve"> von NVIDIA Laufzeitprofile für </w:t>
      </w:r>
      <w:r w:rsidR="002E0795" w:rsidRPr="002602C6">
        <w:rPr>
          <w:rStyle w:val="Code"/>
        </w:rPr>
        <w:t>bin/</w:t>
      </w:r>
      <w:r w:rsidR="00A33BBC" w:rsidRPr="002602C6">
        <w:rPr>
          <w:rStyle w:val="Code"/>
        </w:rPr>
        <w:t>01_grayscale</w:t>
      </w:r>
      <w:r w:rsidR="00A33BBC" w:rsidRPr="002602C6">
        <w:rPr>
          <w:lang w:val="de-DE"/>
        </w:rPr>
        <w:t xml:space="preserve"> und </w:t>
      </w:r>
      <w:r w:rsidR="00A33BBC" w:rsidRPr="002602C6">
        <w:rPr>
          <w:rStyle w:val="Code"/>
        </w:rPr>
        <w:t>bin/02_blur</w:t>
      </w:r>
      <w:r w:rsidR="00A33BBC" w:rsidRPr="002602C6">
        <w:rPr>
          <w:lang w:val="de-DE"/>
        </w:rPr>
        <w:t xml:space="preserve">. Den beiden </w:t>
      </w:r>
      <w:proofErr w:type="spellStart"/>
      <w:r w:rsidR="00A33BBC" w:rsidRPr="002602C6">
        <w:rPr>
          <w:lang w:val="de-DE"/>
        </w:rPr>
        <w:t>Binarys</w:t>
      </w:r>
      <w:proofErr w:type="spellEnd"/>
      <w:r w:rsidR="00A33BBC" w:rsidRPr="002602C6">
        <w:rPr>
          <w:lang w:val="de-DE"/>
        </w:rPr>
        <w:t xml:space="preserve"> wird durch Kommandozeilenargumente Eingabe- und Ausgabedatei mitgeteilt; </w:t>
      </w:r>
      <w:r w:rsidR="00A33BBC" w:rsidRPr="002602C6">
        <w:rPr>
          <w:rStyle w:val="Code"/>
        </w:rPr>
        <w:t>02_blur</w:t>
      </w:r>
      <w:r w:rsidR="00A33BBC" w:rsidRPr="002602C6">
        <w:rPr>
          <w:lang w:val="de-DE"/>
        </w:rPr>
        <w:t xml:space="preserve"> erhält als erstes Kommandozeilenargument zusätzlich die zu verwendende Margin. Es wird also für jedes der Beispielbilder aufgerufen:</w:t>
      </w:r>
    </w:p>
    <w:p w14:paraId="0289E4BE" w14:textId="77777777" w:rsidR="00A33BBC" w:rsidRPr="002602C6" w:rsidRDefault="00A33BBC" w:rsidP="00A33BBC">
      <w:pPr>
        <w:pStyle w:val="ListParagraph"/>
        <w:numPr>
          <w:ilvl w:val="0"/>
          <w:numId w:val="19"/>
        </w:numPr>
        <w:tabs>
          <w:tab w:val="left" w:pos="1236"/>
        </w:tabs>
        <w:rPr>
          <w:rFonts w:eastAsiaTheme="minorEastAsia"/>
          <w:lang w:val="de-DE"/>
        </w:rPr>
      </w:pPr>
      <w:proofErr w:type="gramStart"/>
      <w:r w:rsidRPr="002602C6">
        <w:rPr>
          <w:rStyle w:val="Code"/>
        </w:rPr>
        <w:t>bin</w:t>
      </w:r>
      <w:proofErr w:type="gramEnd"/>
      <w:r w:rsidRPr="002602C6">
        <w:rPr>
          <w:rStyle w:val="Code"/>
        </w:rPr>
        <w:t>/01_grayscale</w:t>
      </w:r>
      <w:r w:rsidRPr="002602C6">
        <w:rPr>
          <w:lang w:val="de-DE"/>
        </w:rPr>
        <w:t xml:space="preserve"> </w:t>
      </w:r>
    </w:p>
    <w:p w14:paraId="3CB20261" w14:textId="4E7DDE57" w:rsidR="00A33BBC" w:rsidRPr="002602C6" w:rsidRDefault="00A33BBC" w:rsidP="00A33BBC">
      <w:pPr>
        <w:pStyle w:val="ListParagraph"/>
        <w:numPr>
          <w:ilvl w:val="0"/>
          <w:numId w:val="19"/>
        </w:numPr>
        <w:tabs>
          <w:tab w:val="left" w:pos="1236"/>
        </w:tabs>
        <w:rPr>
          <w:rFonts w:eastAsiaTheme="minorEastAsia"/>
          <w:lang w:val="de-DE"/>
        </w:rPr>
      </w:pPr>
      <w:r w:rsidRPr="002602C6">
        <w:rPr>
          <w:lang w:val="de-DE"/>
        </w:rPr>
        <w:t xml:space="preserve">sowie </w:t>
      </w:r>
      <w:r w:rsidRPr="002602C6">
        <w:rPr>
          <w:rStyle w:val="Code"/>
        </w:rPr>
        <w:t>bin/02_blur</w:t>
      </w:r>
      <w:r w:rsidRPr="002602C6">
        <w:rPr>
          <w:lang w:val="de-DE"/>
        </w:rPr>
        <w:t xml:space="preserve"> jeweils einmal mit den </w:t>
      </w:r>
      <w:proofErr w:type="spellStart"/>
      <w:r w:rsidRPr="002602C6">
        <w:rPr>
          <w:lang w:val="de-DE"/>
        </w:rPr>
        <w:t>Margins</w:t>
      </w:r>
      <w:proofErr w:type="spellEnd"/>
      <w:r w:rsidRPr="002602C6">
        <w:rPr>
          <w:lang w:val="de-DE"/>
        </w:rPr>
        <w:t xml:space="preserve"> 1, 2 und 3.</w:t>
      </w:r>
    </w:p>
    <w:p w14:paraId="785B842A" w14:textId="5788EF21" w:rsidR="002C53C6" w:rsidRPr="002602C6" w:rsidRDefault="00A33BBC" w:rsidP="00A33BBC">
      <w:pPr>
        <w:tabs>
          <w:tab w:val="left" w:pos="1236"/>
        </w:tabs>
        <w:rPr>
          <w:lang w:val="de-DE"/>
        </w:rPr>
      </w:pPr>
      <w:r w:rsidRPr="002602C6">
        <w:rPr>
          <w:rFonts w:eastAsiaTheme="minorEastAsia"/>
          <w:lang w:val="de-DE"/>
        </w:rPr>
        <w:t xml:space="preserve">In einem Unterverzeichnis von </w:t>
      </w:r>
      <w:proofErr w:type="spellStart"/>
      <w:r w:rsidRPr="002602C6">
        <w:rPr>
          <w:rStyle w:val="Code"/>
        </w:rPr>
        <w:t>measurements</w:t>
      </w:r>
      <w:proofErr w:type="spellEnd"/>
      <w:r w:rsidRPr="002602C6">
        <w:rPr>
          <w:rStyle w:val="Code"/>
        </w:rPr>
        <w:t>/</w:t>
      </w:r>
      <w:r w:rsidRPr="002602C6">
        <w:rPr>
          <w:lang w:val="de-DE"/>
        </w:rPr>
        <w:t xml:space="preserve">, das </w:t>
      </w:r>
      <w:r w:rsidR="002602C6">
        <w:rPr>
          <w:lang w:val="de-DE"/>
        </w:rPr>
        <w:t>d</w:t>
      </w:r>
      <w:r w:rsidRPr="002602C6">
        <w:rPr>
          <w:lang w:val="de-DE"/>
        </w:rPr>
        <w:t>en</w:t>
      </w:r>
      <w:r w:rsidR="002602C6">
        <w:rPr>
          <w:lang w:val="de-DE"/>
        </w:rPr>
        <w:t xml:space="preserve"> aktuellen</w:t>
      </w:r>
      <w:r w:rsidRPr="002602C6">
        <w:rPr>
          <w:lang w:val="de-DE"/>
        </w:rPr>
        <w:t xml:space="preserve"> Zeitstempel als Namen trägt, werden abgelegt:</w:t>
      </w:r>
    </w:p>
    <w:p w14:paraId="1770E59C" w14:textId="4B107892" w:rsidR="00A33BBC" w:rsidRPr="002602C6" w:rsidRDefault="00A33BBC" w:rsidP="00A33BBC">
      <w:pPr>
        <w:pStyle w:val="ListParagraph"/>
        <w:numPr>
          <w:ilvl w:val="0"/>
          <w:numId w:val="20"/>
        </w:numPr>
        <w:tabs>
          <w:tab w:val="left" w:pos="1236"/>
        </w:tabs>
        <w:rPr>
          <w:rFonts w:eastAsiaTheme="minorEastAsia"/>
          <w:lang w:val="de-DE"/>
        </w:rPr>
      </w:pPr>
      <w:r w:rsidRPr="002602C6">
        <w:rPr>
          <w:rFonts w:eastAsiaTheme="minorEastAsia"/>
          <w:lang w:val="de-DE"/>
        </w:rPr>
        <w:t>die Geräteinformationen als Textdatei,</w:t>
      </w:r>
    </w:p>
    <w:p w14:paraId="4066E278" w14:textId="789F3DF2" w:rsidR="00A33BBC" w:rsidRPr="002602C6" w:rsidRDefault="00A33BBC" w:rsidP="00A33BBC">
      <w:pPr>
        <w:pStyle w:val="ListParagraph"/>
        <w:numPr>
          <w:ilvl w:val="0"/>
          <w:numId w:val="20"/>
        </w:numPr>
        <w:tabs>
          <w:tab w:val="left" w:pos="1236"/>
        </w:tabs>
        <w:rPr>
          <w:rFonts w:eastAsiaTheme="minorEastAsia"/>
          <w:lang w:val="de-DE"/>
        </w:rPr>
      </w:pPr>
      <w:r w:rsidRPr="002602C6">
        <w:rPr>
          <w:rFonts w:eastAsiaTheme="minorEastAsia"/>
          <w:lang w:val="de-DE"/>
        </w:rPr>
        <w:t xml:space="preserve">jeweils der Output von </w:t>
      </w:r>
      <w:proofErr w:type="spellStart"/>
      <w:r w:rsidRPr="002602C6">
        <w:rPr>
          <w:rStyle w:val="Code"/>
        </w:rPr>
        <w:t>nsys</w:t>
      </w:r>
      <w:proofErr w:type="spellEnd"/>
      <w:r w:rsidRPr="002602C6">
        <w:rPr>
          <w:rFonts w:eastAsiaTheme="minorEastAsia"/>
          <w:lang w:val="de-DE"/>
        </w:rPr>
        <w:t xml:space="preserve"> als Textdatei,</w:t>
      </w:r>
    </w:p>
    <w:p w14:paraId="13CE6D45" w14:textId="4BE7691C" w:rsidR="00A33BBC" w:rsidRPr="002602C6" w:rsidRDefault="00A33BBC" w:rsidP="00A33BBC">
      <w:pPr>
        <w:pStyle w:val="ListParagraph"/>
        <w:numPr>
          <w:ilvl w:val="0"/>
          <w:numId w:val="20"/>
        </w:numPr>
        <w:tabs>
          <w:tab w:val="left" w:pos="1236"/>
        </w:tabs>
        <w:rPr>
          <w:rFonts w:eastAsiaTheme="minorEastAsia"/>
          <w:lang w:val="de-DE"/>
        </w:rPr>
      </w:pPr>
      <w:r w:rsidRPr="002602C6">
        <w:rPr>
          <w:rFonts w:eastAsiaTheme="minorEastAsia"/>
          <w:lang w:val="de-DE"/>
        </w:rPr>
        <w:t>die aus dem Output extrahierten für diese Aufgabe relevanten Messergebnisse als JSON-Datei.</w:t>
      </w:r>
    </w:p>
    <w:p w14:paraId="3FCCF6CE" w14:textId="4FABA54A" w:rsidR="00A33BBC" w:rsidRPr="002602C6" w:rsidRDefault="00A33BBC" w:rsidP="002C53C6">
      <w:pPr>
        <w:tabs>
          <w:tab w:val="left" w:pos="1236"/>
        </w:tabs>
        <w:rPr>
          <w:lang w:val="de-DE"/>
        </w:rPr>
      </w:pPr>
      <w:r w:rsidRPr="002602C6">
        <w:rPr>
          <w:lang w:val="de-DE"/>
        </w:rPr>
        <w:t xml:space="preserve">Im Unterverzeichnis </w:t>
      </w:r>
      <w:proofErr w:type="spellStart"/>
      <w:r w:rsidRPr="002602C6">
        <w:rPr>
          <w:rStyle w:val="Code"/>
        </w:rPr>
        <w:t>measurements</w:t>
      </w:r>
      <w:proofErr w:type="spellEnd"/>
      <w:r w:rsidRPr="002602C6">
        <w:rPr>
          <w:rStyle w:val="Code"/>
        </w:rPr>
        <w:t>/[Zeitstempel]/</w:t>
      </w:r>
      <w:proofErr w:type="spellStart"/>
      <w:r w:rsidRPr="002602C6">
        <w:rPr>
          <w:rStyle w:val="Code"/>
        </w:rPr>
        <w:t>temp</w:t>
      </w:r>
      <w:proofErr w:type="spellEnd"/>
      <w:r w:rsidRPr="002602C6">
        <w:rPr>
          <w:rStyle w:val="Code"/>
        </w:rPr>
        <w:t>/</w:t>
      </w:r>
      <w:r w:rsidRPr="002602C6">
        <w:rPr>
          <w:lang w:val="de-DE"/>
        </w:rPr>
        <w:t xml:space="preserve"> legt </w:t>
      </w:r>
      <w:proofErr w:type="spellStart"/>
      <w:r w:rsidRPr="002602C6">
        <w:rPr>
          <w:rStyle w:val="Code"/>
        </w:rPr>
        <w:t>nsys</w:t>
      </w:r>
      <w:proofErr w:type="spellEnd"/>
      <w:r w:rsidRPr="002602C6">
        <w:rPr>
          <w:lang w:val="de-DE"/>
        </w:rPr>
        <w:t xml:space="preserve"> temporäre Dateien ab.</w:t>
      </w:r>
    </w:p>
    <w:p w14:paraId="38395C3A" w14:textId="6A898EAF" w:rsidR="005935B6" w:rsidRPr="002602C6" w:rsidRDefault="002602C6" w:rsidP="002C53C6">
      <w:pPr>
        <w:tabs>
          <w:tab w:val="left" w:pos="1236"/>
        </w:tabs>
        <w:rPr>
          <w:lang w:val="de-DE"/>
        </w:rPr>
      </w:pPr>
      <w:r w:rsidRPr="002602C6">
        <w:rPr>
          <w:lang w:val="de-DE"/>
        </w:rPr>
        <w:t xml:space="preserve">Die </w:t>
      </w:r>
      <w:proofErr w:type="spellStart"/>
      <w:r w:rsidRPr="002602C6">
        <w:rPr>
          <w:lang w:val="de-DE"/>
        </w:rPr>
        <w:t>Binarys</w:t>
      </w:r>
      <w:proofErr w:type="spellEnd"/>
      <w:r w:rsidRPr="002602C6">
        <w:rPr>
          <w:lang w:val="de-DE"/>
        </w:rPr>
        <w:t xml:space="preserve"> können wie folgt direkt aufgerufen werden:</w:t>
      </w:r>
    </w:p>
    <w:p w14:paraId="466FF569" w14:textId="46E1A4CE" w:rsidR="005935B6" w:rsidRPr="005F550A" w:rsidRDefault="005935B6" w:rsidP="002C53C6">
      <w:pPr>
        <w:tabs>
          <w:tab w:val="left" w:pos="1236"/>
        </w:tabs>
        <w:rPr>
          <w:rFonts w:ascii="Courier New" w:hAnsi="Courier New" w:cs="Courier New"/>
          <w:b/>
          <w:bCs/>
          <w:lang w:val="en-US"/>
        </w:rPr>
      </w:pPr>
      <w:r w:rsidRPr="005F550A">
        <w:rPr>
          <w:rFonts w:ascii="Courier New" w:hAnsi="Courier New" w:cs="Courier New"/>
          <w:lang w:val="en-US"/>
        </w:rPr>
        <w:t>bin/</w:t>
      </w:r>
      <w:r w:rsidR="002602C6" w:rsidRPr="005F550A">
        <w:rPr>
          <w:rFonts w:ascii="Courier New" w:hAnsi="Courier New" w:cs="Courier New"/>
          <w:lang w:val="en-US"/>
        </w:rPr>
        <w:t>01_grayscale</w:t>
      </w:r>
      <w:r w:rsidRPr="005F550A">
        <w:rPr>
          <w:rFonts w:ascii="Courier New" w:hAnsi="Courier New" w:cs="Courier New"/>
          <w:lang w:val="en-US"/>
        </w:rPr>
        <w:t xml:space="preserve"> </w:t>
      </w:r>
      <w:r w:rsidR="002602C6" w:rsidRPr="005F550A">
        <w:rPr>
          <w:rFonts w:ascii="Courier New" w:hAnsi="Courier New" w:cs="Courier New"/>
          <w:lang w:val="en-US"/>
        </w:rPr>
        <w:t>input.jpg output.jpg</w:t>
      </w:r>
    </w:p>
    <w:p w14:paraId="5BEB2989" w14:textId="0C85A526" w:rsidR="002602C6" w:rsidRDefault="005935B6" w:rsidP="002C53C6">
      <w:pPr>
        <w:tabs>
          <w:tab w:val="left" w:pos="1236"/>
        </w:tabs>
        <w:rPr>
          <w:rFonts w:cs="Courier New"/>
          <w:lang w:val="de-DE"/>
        </w:rPr>
      </w:pPr>
      <w:bookmarkStart w:id="0" w:name="_Hlk186805950"/>
      <w:proofErr w:type="gramStart"/>
      <w:r w:rsidRPr="002602C6">
        <w:rPr>
          <w:rFonts w:ascii="Courier New" w:hAnsi="Courier New" w:cs="Courier New"/>
          <w:lang w:val="de-DE"/>
        </w:rPr>
        <w:t>bin</w:t>
      </w:r>
      <w:proofErr w:type="gramEnd"/>
      <w:r w:rsidRPr="002602C6">
        <w:rPr>
          <w:rFonts w:ascii="Courier New" w:hAnsi="Courier New" w:cs="Courier New"/>
          <w:lang w:val="de-DE"/>
        </w:rPr>
        <w:t>/</w:t>
      </w:r>
      <w:r w:rsidR="002602C6" w:rsidRPr="002602C6">
        <w:rPr>
          <w:rFonts w:ascii="Courier New" w:hAnsi="Courier New" w:cs="Courier New"/>
          <w:lang w:val="de-DE"/>
        </w:rPr>
        <w:t>02_blur 2</w:t>
      </w:r>
      <w:r w:rsidRPr="002602C6">
        <w:rPr>
          <w:rFonts w:ascii="Courier New" w:hAnsi="Courier New" w:cs="Courier New"/>
          <w:lang w:val="de-DE"/>
        </w:rPr>
        <w:t xml:space="preserve"> </w:t>
      </w:r>
      <w:r w:rsidR="002602C6" w:rsidRPr="002602C6">
        <w:rPr>
          <w:rFonts w:ascii="Courier New" w:hAnsi="Courier New" w:cs="Courier New"/>
          <w:lang w:val="de-DE"/>
        </w:rPr>
        <w:t>input.jpg output.jpg</w:t>
      </w:r>
      <w:bookmarkEnd w:id="0"/>
      <w:r w:rsidR="002602C6">
        <w:rPr>
          <w:rFonts w:cs="Courier New"/>
          <w:lang w:val="de-DE"/>
        </w:rPr>
        <w:tab/>
      </w:r>
      <w:r w:rsidR="002602C6" w:rsidRPr="002602C6">
        <w:rPr>
          <w:rFonts w:cs="Courier New"/>
          <w:lang w:val="de-DE"/>
        </w:rPr>
        <w:t>(</w:t>
      </w:r>
      <w:r w:rsidR="002602C6">
        <w:rPr>
          <w:rFonts w:cs="Courier New"/>
          <w:lang w:val="de-DE"/>
        </w:rPr>
        <w:t>„</w:t>
      </w:r>
      <w:r w:rsidR="002602C6" w:rsidRPr="002602C6">
        <w:rPr>
          <w:rFonts w:cs="Courier New"/>
          <w:lang w:val="de-DE"/>
        </w:rPr>
        <w:t>2</w:t>
      </w:r>
      <w:r w:rsidR="002602C6">
        <w:rPr>
          <w:rFonts w:cs="Courier New"/>
          <w:lang w:val="de-DE"/>
        </w:rPr>
        <w:t>“</w:t>
      </w:r>
      <w:r w:rsidR="002602C6" w:rsidRPr="002602C6">
        <w:rPr>
          <w:rFonts w:cs="Courier New"/>
          <w:lang w:val="de-DE"/>
        </w:rPr>
        <w:t xml:space="preserve"> spezifiziert hier eine Margin von 2).</w:t>
      </w:r>
    </w:p>
    <w:p w14:paraId="37C1E7F1" w14:textId="689E634E" w:rsidR="002602C6" w:rsidRDefault="002602C6" w:rsidP="002C53C6">
      <w:pPr>
        <w:tabs>
          <w:tab w:val="left" w:pos="1236"/>
        </w:tabs>
        <w:rPr>
          <w:rFonts w:cs="Courier New"/>
          <w:lang w:val="de-DE"/>
        </w:rPr>
      </w:pPr>
      <w:r>
        <w:rPr>
          <w:rFonts w:cs="Courier New"/>
          <w:lang w:val="de-DE"/>
        </w:rPr>
        <w:t xml:space="preserve">Die Aufrufe von </w:t>
      </w:r>
      <w:proofErr w:type="spellStart"/>
      <w:r w:rsidRPr="002602C6">
        <w:rPr>
          <w:rStyle w:val="Code"/>
        </w:rPr>
        <w:t>nsys</w:t>
      </w:r>
      <w:proofErr w:type="spellEnd"/>
      <w:r>
        <w:rPr>
          <w:rFonts w:cs="Courier New"/>
          <w:lang w:val="de-DE"/>
        </w:rPr>
        <w:t xml:space="preserve">, welche </w:t>
      </w:r>
      <w:r w:rsidRPr="002602C6">
        <w:rPr>
          <w:rStyle w:val="Code"/>
        </w:rPr>
        <w:t>perform_measurements.py</w:t>
      </w:r>
      <w:r>
        <w:rPr>
          <w:rFonts w:cs="Courier New"/>
          <w:lang w:val="de-DE"/>
        </w:rPr>
        <w:t xml:space="preserve"> vornimmt, haben dementsprechend folgende Form:</w:t>
      </w:r>
    </w:p>
    <w:p w14:paraId="3DDD6925" w14:textId="2C88B236" w:rsidR="002602C6" w:rsidRPr="002602C6" w:rsidRDefault="002602C6" w:rsidP="002602C6">
      <w:pPr>
        <w:tabs>
          <w:tab w:val="left" w:pos="1236"/>
        </w:tabs>
        <w:ind w:left="284" w:hanging="284"/>
        <w:rPr>
          <w:rFonts w:cs="Courier New"/>
          <w:lang w:val="en-US"/>
        </w:rPr>
      </w:pPr>
      <w:proofErr w:type="spellStart"/>
      <w:r>
        <w:rPr>
          <w:rStyle w:val="Code"/>
          <w:lang w:val="en-US"/>
        </w:rPr>
        <w:t>n</w:t>
      </w:r>
      <w:r w:rsidRPr="002602C6">
        <w:rPr>
          <w:rStyle w:val="Code"/>
          <w:lang w:val="en-US"/>
        </w:rPr>
        <w:t>sys</w:t>
      </w:r>
      <w:proofErr w:type="spellEnd"/>
      <w:r w:rsidRPr="002602C6">
        <w:rPr>
          <w:rStyle w:val="Code"/>
          <w:lang w:val="en-US"/>
        </w:rPr>
        <w:t xml:space="preserve"> profile </w:t>
      </w:r>
      <w:r>
        <w:rPr>
          <w:rStyle w:val="Code"/>
          <w:lang w:val="en-US"/>
        </w:rPr>
        <w:t>--</w:t>
      </w:r>
      <w:r w:rsidRPr="002602C6">
        <w:rPr>
          <w:rStyle w:val="Code"/>
          <w:lang w:val="en-US"/>
        </w:rPr>
        <w:t>stats=true</w:t>
      </w:r>
      <w:r>
        <w:rPr>
          <w:rStyle w:val="Code"/>
          <w:lang w:val="en-US"/>
        </w:rPr>
        <w:t xml:space="preserve"> \</w:t>
      </w:r>
      <w:r>
        <w:rPr>
          <w:rStyle w:val="Code"/>
          <w:lang w:val="en-US"/>
        </w:rPr>
        <w:br/>
        <w:t xml:space="preserve">--output </w:t>
      </w:r>
      <w:r w:rsidRPr="002602C6">
        <w:rPr>
          <w:rStyle w:val="Code"/>
          <w:lang w:val="en-US"/>
        </w:rPr>
        <w:t>measurements</w:t>
      </w:r>
      <w:r>
        <w:rPr>
          <w:rStyle w:val="Code"/>
          <w:lang w:val="en-US"/>
        </w:rPr>
        <w:t xml:space="preserve"> </w:t>
      </w:r>
      <w:r w:rsidRPr="002602C6">
        <w:rPr>
          <w:rStyle w:val="Code"/>
          <w:lang w:val="en-US"/>
        </w:rPr>
        <w:t>/[</w:t>
      </w:r>
      <w:proofErr w:type="spellStart"/>
      <w:r w:rsidRPr="002602C6">
        <w:rPr>
          <w:rStyle w:val="Code"/>
          <w:lang w:val="en-US"/>
        </w:rPr>
        <w:t>Zeitstempel</w:t>
      </w:r>
      <w:proofErr w:type="spellEnd"/>
      <w:r w:rsidRPr="002602C6">
        <w:rPr>
          <w:rStyle w:val="Code"/>
          <w:lang w:val="en-US"/>
        </w:rPr>
        <w:t>]/temp/</w:t>
      </w:r>
      <w:proofErr w:type="spellStart"/>
      <w:r w:rsidRPr="002602C6">
        <w:rPr>
          <w:rStyle w:val="Code"/>
          <w:lang w:val="en-US"/>
        </w:rPr>
        <w:t>report%n</w:t>
      </w:r>
      <w:proofErr w:type="spellEnd"/>
      <w:r w:rsidRPr="002602C6">
        <w:rPr>
          <w:rStyle w:val="Code"/>
          <w:lang w:val="en-US"/>
        </w:rPr>
        <w:t xml:space="preserve"> \</w:t>
      </w:r>
      <w:r>
        <w:rPr>
          <w:rFonts w:cs="Courier New"/>
          <w:lang w:val="en-US"/>
        </w:rPr>
        <w:br/>
      </w:r>
      <w:r>
        <w:rPr>
          <w:rFonts w:ascii="Courier New" w:hAnsi="Courier New" w:cs="Courier New"/>
          <w:lang w:val="en-US"/>
        </w:rPr>
        <w:t>b</w:t>
      </w:r>
      <w:r w:rsidRPr="002602C6">
        <w:rPr>
          <w:rFonts w:ascii="Courier New" w:hAnsi="Courier New" w:cs="Courier New"/>
          <w:lang w:val="en-US"/>
        </w:rPr>
        <w:t>in/01_grayscale input.jpg output.jpg</w:t>
      </w:r>
    </w:p>
    <w:p w14:paraId="38DAC263" w14:textId="77777777" w:rsidR="002602C6" w:rsidRDefault="002602C6" w:rsidP="002C53C6">
      <w:pPr>
        <w:tabs>
          <w:tab w:val="left" w:pos="1236"/>
        </w:tabs>
        <w:rPr>
          <w:rFonts w:cs="Courier New"/>
          <w:lang w:val="de-DE"/>
        </w:rPr>
      </w:pPr>
      <w:r>
        <w:rPr>
          <w:rFonts w:cs="Courier New"/>
          <w:lang w:val="de-DE"/>
        </w:rPr>
        <w:t>bzw.</w:t>
      </w:r>
    </w:p>
    <w:p w14:paraId="1ED4F06A" w14:textId="0D3222F0" w:rsidR="002602C6" w:rsidRPr="002602C6" w:rsidRDefault="002602C6" w:rsidP="002602C6">
      <w:pPr>
        <w:tabs>
          <w:tab w:val="left" w:pos="1236"/>
        </w:tabs>
        <w:ind w:left="284" w:hanging="284"/>
        <w:rPr>
          <w:rFonts w:cs="Courier New"/>
          <w:lang w:val="en-US"/>
        </w:rPr>
      </w:pPr>
      <w:proofErr w:type="spellStart"/>
      <w:r>
        <w:rPr>
          <w:rStyle w:val="Code"/>
          <w:lang w:val="en-US"/>
        </w:rPr>
        <w:t>n</w:t>
      </w:r>
      <w:r w:rsidRPr="002602C6">
        <w:rPr>
          <w:rStyle w:val="Code"/>
          <w:lang w:val="en-US"/>
        </w:rPr>
        <w:t>sys</w:t>
      </w:r>
      <w:proofErr w:type="spellEnd"/>
      <w:r w:rsidRPr="002602C6">
        <w:rPr>
          <w:rStyle w:val="Code"/>
          <w:lang w:val="en-US"/>
        </w:rPr>
        <w:t xml:space="preserve"> profile </w:t>
      </w:r>
      <w:r>
        <w:rPr>
          <w:rStyle w:val="Code"/>
          <w:lang w:val="en-US"/>
        </w:rPr>
        <w:t>--</w:t>
      </w:r>
      <w:r w:rsidRPr="002602C6">
        <w:rPr>
          <w:rStyle w:val="Code"/>
          <w:lang w:val="en-US"/>
        </w:rPr>
        <w:t>stats=true</w:t>
      </w:r>
      <w:r>
        <w:rPr>
          <w:rStyle w:val="Code"/>
          <w:lang w:val="en-US"/>
        </w:rPr>
        <w:t xml:space="preserve"> \</w:t>
      </w:r>
      <w:r>
        <w:rPr>
          <w:rStyle w:val="Code"/>
          <w:lang w:val="en-US"/>
        </w:rPr>
        <w:br/>
        <w:t xml:space="preserve">--output </w:t>
      </w:r>
      <w:r w:rsidRPr="002602C6">
        <w:rPr>
          <w:rStyle w:val="Code"/>
          <w:lang w:val="en-US"/>
        </w:rPr>
        <w:t>measurements</w:t>
      </w:r>
      <w:r>
        <w:rPr>
          <w:rStyle w:val="Code"/>
          <w:lang w:val="en-US"/>
        </w:rPr>
        <w:t xml:space="preserve"> </w:t>
      </w:r>
      <w:r w:rsidRPr="002602C6">
        <w:rPr>
          <w:rStyle w:val="Code"/>
          <w:lang w:val="en-US"/>
        </w:rPr>
        <w:t>/[</w:t>
      </w:r>
      <w:proofErr w:type="spellStart"/>
      <w:r w:rsidRPr="002602C6">
        <w:rPr>
          <w:rStyle w:val="Code"/>
          <w:lang w:val="en-US"/>
        </w:rPr>
        <w:t>Zeitstempel</w:t>
      </w:r>
      <w:proofErr w:type="spellEnd"/>
      <w:r w:rsidRPr="002602C6">
        <w:rPr>
          <w:rStyle w:val="Code"/>
          <w:lang w:val="en-US"/>
        </w:rPr>
        <w:t>]/temp/</w:t>
      </w:r>
      <w:proofErr w:type="spellStart"/>
      <w:r w:rsidRPr="002602C6">
        <w:rPr>
          <w:rStyle w:val="Code"/>
          <w:lang w:val="en-US"/>
        </w:rPr>
        <w:t>report%n</w:t>
      </w:r>
      <w:proofErr w:type="spellEnd"/>
      <w:r w:rsidRPr="002602C6">
        <w:rPr>
          <w:rStyle w:val="Code"/>
          <w:lang w:val="en-US"/>
        </w:rPr>
        <w:t xml:space="preserve"> \</w:t>
      </w:r>
      <w:r>
        <w:rPr>
          <w:rFonts w:cs="Courier New"/>
          <w:lang w:val="en-US"/>
        </w:rPr>
        <w:br/>
      </w:r>
      <w:r w:rsidRPr="002602C6">
        <w:rPr>
          <w:rFonts w:ascii="Courier New" w:hAnsi="Courier New" w:cs="Courier New"/>
          <w:lang w:val="de-DE"/>
        </w:rPr>
        <w:t>bin/02_blur 2 input.jpg output.jpg</w:t>
      </w:r>
    </w:p>
    <w:p w14:paraId="51C7A813" w14:textId="1079BFFE" w:rsidR="00E35190" w:rsidRPr="002602C6" w:rsidRDefault="00E35190" w:rsidP="0091094D">
      <w:pPr>
        <w:pStyle w:val="Heading1"/>
        <w:rPr>
          <w:lang w:val="de-DE"/>
        </w:rPr>
      </w:pPr>
      <w:r w:rsidRPr="002602C6">
        <w:rPr>
          <w:lang w:val="de-DE"/>
        </w:rPr>
        <w:t>Der Programmcode</w:t>
      </w:r>
      <w:r w:rsidR="002602C6">
        <w:rPr>
          <w:lang w:val="de-DE"/>
        </w:rPr>
        <w:t xml:space="preserve">: Umwandlung in </w:t>
      </w:r>
      <w:proofErr w:type="gramStart"/>
      <w:r w:rsidR="002602C6">
        <w:rPr>
          <w:lang w:val="de-DE"/>
        </w:rPr>
        <w:t xml:space="preserve">Graustufen </w:t>
      </w:r>
      <w:r w:rsidRPr="002602C6">
        <w:rPr>
          <w:lang w:val="de-DE"/>
        </w:rPr>
        <w:t xml:space="preserve"> –</w:t>
      </w:r>
      <w:proofErr w:type="gramEnd"/>
      <w:r w:rsidRPr="002602C6">
        <w:rPr>
          <w:lang w:val="de-DE"/>
        </w:rPr>
        <w:t xml:space="preserve"> </w:t>
      </w:r>
      <w:r w:rsidR="002602C6">
        <w:rPr>
          <w:lang w:val="de-DE"/>
        </w:rPr>
        <w:t>01_grayscale</w:t>
      </w:r>
      <w:r w:rsidRPr="002602C6">
        <w:rPr>
          <w:lang w:val="de-DE"/>
        </w:rPr>
        <w:t>.cu</w:t>
      </w:r>
    </w:p>
    <w:p w14:paraId="47E86A29" w14:textId="4E7DEFD3" w:rsidR="002B184C" w:rsidRDefault="002B184C" w:rsidP="002C53C6">
      <w:pPr>
        <w:tabs>
          <w:tab w:val="left" w:pos="1236"/>
        </w:tabs>
        <w:rPr>
          <w:rFonts w:cs="Courier New"/>
          <w:lang w:val="de-DE"/>
        </w:rPr>
      </w:pPr>
      <w:r>
        <w:rPr>
          <w:rFonts w:cs="Courier New"/>
          <w:lang w:val="de-DE"/>
        </w:rPr>
        <w:t xml:space="preserve">Jeder Thread bearbeitet genau ein Pixel. </w:t>
      </w:r>
      <w:r w:rsidR="00DB559A">
        <w:rPr>
          <w:rFonts w:cs="Courier New"/>
          <w:lang w:val="de-DE"/>
        </w:rPr>
        <w:t>Der Grauwert</w:t>
      </w:r>
      <w:r>
        <w:rPr>
          <w:rFonts w:cs="Courier New"/>
          <w:lang w:val="de-DE"/>
        </w:rPr>
        <w:t xml:space="preserve"> wird </w:t>
      </w:r>
      <w:r w:rsidR="00DB559A">
        <w:rPr>
          <w:rFonts w:cs="Courier New"/>
          <w:lang w:val="de-DE"/>
        </w:rPr>
        <w:t>als</w:t>
      </w:r>
      <w:r>
        <w:rPr>
          <w:rFonts w:cs="Courier New"/>
          <w:lang w:val="de-DE"/>
        </w:rPr>
        <w:t xml:space="preserve"> Linearkombination von Rot-, Blau- und </w:t>
      </w:r>
      <w:proofErr w:type="spellStart"/>
      <w:r>
        <w:rPr>
          <w:rFonts w:cs="Courier New"/>
          <w:lang w:val="de-DE"/>
        </w:rPr>
        <w:t>Gelbwert</w:t>
      </w:r>
      <w:proofErr w:type="spellEnd"/>
      <w:r>
        <w:rPr>
          <w:rFonts w:cs="Courier New"/>
          <w:lang w:val="de-DE"/>
        </w:rPr>
        <w:t xml:space="preserve"> gebildet.</w:t>
      </w:r>
    </w:p>
    <w:p w14:paraId="57A3264C" w14:textId="77777777" w:rsidR="005F550A" w:rsidRDefault="005F550A" w:rsidP="005F550A">
      <w:pPr>
        <w:tabs>
          <w:tab w:val="left" w:pos="426"/>
          <w:tab w:val="left" w:pos="851"/>
          <w:tab w:val="left" w:pos="1236"/>
        </w:tabs>
        <w:spacing w:after="0"/>
        <w:rPr>
          <w:rStyle w:val="Code"/>
          <w:lang w:val="en-US"/>
        </w:rPr>
      </w:pPr>
      <w:r w:rsidRPr="005F550A">
        <w:rPr>
          <w:rStyle w:val="Code"/>
          <w:lang w:val="en-US"/>
        </w:rPr>
        <w:t xml:space="preserve">__global__ void </w:t>
      </w:r>
      <w:proofErr w:type="spellStart"/>
      <w:proofErr w:type="gramStart"/>
      <w:r w:rsidRPr="005F550A">
        <w:rPr>
          <w:rStyle w:val="Code"/>
          <w:lang w:val="en-US"/>
        </w:rPr>
        <w:t>RgbToGrayscale</w:t>
      </w:r>
      <w:proofErr w:type="spellEnd"/>
      <w:r w:rsidRPr="005F550A">
        <w:rPr>
          <w:rStyle w:val="Code"/>
          <w:lang w:val="en-US"/>
        </w:rPr>
        <w:t>(</w:t>
      </w:r>
      <w:proofErr w:type="gramEnd"/>
    </w:p>
    <w:p w14:paraId="2A9F70C2" w14:textId="77777777" w:rsidR="005F550A" w:rsidRDefault="005F550A" w:rsidP="005F550A">
      <w:pPr>
        <w:tabs>
          <w:tab w:val="left" w:pos="426"/>
          <w:tab w:val="left" w:pos="851"/>
          <w:tab w:val="left" w:pos="1236"/>
        </w:tabs>
        <w:spacing w:after="0"/>
        <w:rPr>
          <w:rStyle w:val="Code"/>
          <w:lang w:val="en-US"/>
        </w:rPr>
      </w:pPr>
      <w:r>
        <w:rPr>
          <w:rStyle w:val="Code"/>
          <w:lang w:val="en-US"/>
        </w:rPr>
        <w:lastRenderedPageBreak/>
        <w:tab/>
      </w:r>
      <w:r w:rsidRPr="005F550A">
        <w:rPr>
          <w:rStyle w:val="Code"/>
          <w:lang w:val="en-US"/>
        </w:rPr>
        <w:t>unsigned char *</w:t>
      </w:r>
      <w:proofErr w:type="spellStart"/>
      <w:r w:rsidRPr="005F550A">
        <w:rPr>
          <w:rStyle w:val="Code"/>
          <w:lang w:val="en-US"/>
        </w:rPr>
        <w:t>inputImage</w:t>
      </w:r>
      <w:proofErr w:type="spellEnd"/>
      <w:r w:rsidRPr="005F550A">
        <w:rPr>
          <w:rStyle w:val="Code"/>
          <w:lang w:val="en-US"/>
        </w:rPr>
        <w:t>, unsigned char *</w:t>
      </w:r>
      <w:proofErr w:type="spellStart"/>
      <w:r w:rsidRPr="005F550A">
        <w:rPr>
          <w:rStyle w:val="Code"/>
          <w:lang w:val="en-US"/>
        </w:rPr>
        <w:t>outputImage,</w:t>
      </w:r>
      <w:proofErr w:type="spellEnd"/>
    </w:p>
    <w:p w14:paraId="17FB08B4" w14:textId="77777777" w:rsidR="005F550A" w:rsidRDefault="005F550A" w:rsidP="005F550A">
      <w:pPr>
        <w:tabs>
          <w:tab w:val="left" w:pos="426"/>
          <w:tab w:val="left" w:pos="851"/>
          <w:tab w:val="left" w:pos="1236"/>
        </w:tabs>
        <w:spacing w:after="0"/>
        <w:rPr>
          <w:rStyle w:val="Code"/>
          <w:lang w:val="en-US"/>
        </w:rPr>
      </w:pPr>
      <w:r>
        <w:rPr>
          <w:rStyle w:val="Code"/>
          <w:lang w:val="en-US"/>
        </w:rPr>
        <w:tab/>
      </w:r>
      <w:r w:rsidRPr="005F550A">
        <w:rPr>
          <w:rStyle w:val="Code"/>
          <w:lang w:val="en-US"/>
        </w:rPr>
        <w:t xml:space="preserve">int </w:t>
      </w:r>
      <w:proofErr w:type="spellStart"/>
      <w:proofErr w:type="gramStart"/>
      <w:r w:rsidRPr="005F550A">
        <w:rPr>
          <w:rStyle w:val="Code"/>
          <w:lang w:val="en-US"/>
        </w:rPr>
        <w:t>width,int</w:t>
      </w:r>
      <w:proofErr w:type="spellEnd"/>
      <w:proofErr w:type="gramEnd"/>
      <w:r w:rsidRPr="005F550A">
        <w:rPr>
          <w:rStyle w:val="Code"/>
          <w:lang w:val="en-US"/>
        </w:rPr>
        <w:t xml:space="preserve"> height</w:t>
      </w:r>
    </w:p>
    <w:p w14:paraId="7D2797AE" w14:textId="6DDED0BE" w:rsidR="005F550A" w:rsidRPr="005F550A" w:rsidRDefault="005F550A" w:rsidP="005F550A">
      <w:pPr>
        <w:tabs>
          <w:tab w:val="left" w:pos="426"/>
          <w:tab w:val="left" w:pos="851"/>
          <w:tab w:val="left" w:pos="1236"/>
        </w:tabs>
        <w:spacing w:after="0"/>
        <w:rPr>
          <w:rStyle w:val="Code"/>
          <w:lang w:val="en-US"/>
        </w:rPr>
      </w:pPr>
      <w:r w:rsidRPr="005F550A">
        <w:rPr>
          <w:rStyle w:val="Code"/>
          <w:lang w:val="en-US"/>
        </w:rPr>
        <w:t>) {</w:t>
      </w:r>
    </w:p>
    <w:p w14:paraId="72F2E6C5" w14:textId="702A50FD" w:rsidR="005F550A" w:rsidRPr="005F550A" w:rsidRDefault="005F550A" w:rsidP="005F550A">
      <w:pPr>
        <w:tabs>
          <w:tab w:val="left" w:pos="426"/>
          <w:tab w:val="left" w:pos="851"/>
          <w:tab w:val="left" w:pos="1236"/>
        </w:tabs>
        <w:spacing w:after="0"/>
        <w:rPr>
          <w:rStyle w:val="Code"/>
          <w:lang w:val="en-US"/>
        </w:rPr>
      </w:pPr>
      <w:r>
        <w:rPr>
          <w:rStyle w:val="Code"/>
          <w:lang w:val="en-US"/>
        </w:rPr>
        <w:tab/>
      </w:r>
      <w:r w:rsidRPr="005F550A">
        <w:rPr>
          <w:rStyle w:val="Code"/>
          <w:lang w:val="en-US"/>
        </w:rPr>
        <w:t xml:space="preserve">int x = </w:t>
      </w:r>
      <w:proofErr w:type="spellStart"/>
      <w:r w:rsidRPr="005F550A">
        <w:rPr>
          <w:rStyle w:val="Code"/>
          <w:lang w:val="en-US"/>
        </w:rPr>
        <w:t>blockIdx.x</w:t>
      </w:r>
      <w:proofErr w:type="spellEnd"/>
      <w:r w:rsidRPr="005F550A">
        <w:rPr>
          <w:rStyle w:val="Code"/>
          <w:lang w:val="en-US"/>
        </w:rPr>
        <w:t xml:space="preserve"> * </w:t>
      </w:r>
      <w:proofErr w:type="spellStart"/>
      <w:r w:rsidRPr="005F550A">
        <w:rPr>
          <w:rStyle w:val="Code"/>
          <w:lang w:val="en-US"/>
        </w:rPr>
        <w:t>blockDim.x</w:t>
      </w:r>
      <w:proofErr w:type="spellEnd"/>
      <w:r w:rsidRPr="005F550A">
        <w:rPr>
          <w:rStyle w:val="Code"/>
          <w:lang w:val="en-US"/>
        </w:rPr>
        <w:t xml:space="preserve"> + </w:t>
      </w:r>
      <w:proofErr w:type="spellStart"/>
      <w:r w:rsidRPr="005F550A">
        <w:rPr>
          <w:rStyle w:val="Code"/>
          <w:lang w:val="en-US"/>
        </w:rPr>
        <w:t>threadIdx.</w:t>
      </w:r>
      <w:proofErr w:type="gramStart"/>
      <w:r w:rsidRPr="005F550A">
        <w:rPr>
          <w:rStyle w:val="Code"/>
          <w:lang w:val="en-US"/>
        </w:rPr>
        <w:t>x</w:t>
      </w:r>
      <w:proofErr w:type="spellEnd"/>
      <w:r w:rsidRPr="005F550A">
        <w:rPr>
          <w:rStyle w:val="Code"/>
          <w:lang w:val="en-US"/>
        </w:rPr>
        <w:t>;</w:t>
      </w:r>
      <w:proofErr w:type="gramEnd"/>
    </w:p>
    <w:p w14:paraId="6B8BF772" w14:textId="5318438E" w:rsidR="005F550A" w:rsidRPr="005F550A" w:rsidRDefault="005F550A" w:rsidP="005F550A">
      <w:pPr>
        <w:tabs>
          <w:tab w:val="left" w:pos="426"/>
          <w:tab w:val="left" w:pos="851"/>
          <w:tab w:val="left" w:pos="1236"/>
        </w:tabs>
        <w:spacing w:after="0"/>
        <w:rPr>
          <w:rStyle w:val="Code"/>
          <w:lang w:val="en-US"/>
        </w:rPr>
      </w:pPr>
      <w:r>
        <w:rPr>
          <w:rStyle w:val="Code"/>
          <w:lang w:val="en-US"/>
        </w:rPr>
        <w:tab/>
      </w:r>
      <w:r w:rsidRPr="005F550A">
        <w:rPr>
          <w:rStyle w:val="Code"/>
          <w:lang w:val="en-US"/>
        </w:rPr>
        <w:t xml:space="preserve">int y = </w:t>
      </w:r>
      <w:proofErr w:type="spellStart"/>
      <w:r w:rsidRPr="005F550A">
        <w:rPr>
          <w:rStyle w:val="Code"/>
          <w:lang w:val="en-US"/>
        </w:rPr>
        <w:t>blockIdx.y</w:t>
      </w:r>
      <w:proofErr w:type="spellEnd"/>
      <w:r w:rsidRPr="005F550A">
        <w:rPr>
          <w:rStyle w:val="Code"/>
          <w:lang w:val="en-US"/>
        </w:rPr>
        <w:t xml:space="preserve"> * </w:t>
      </w:r>
      <w:proofErr w:type="spellStart"/>
      <w:r w:rsidRPr="005F550A">
        <w:rPr>
          <w:rStyle w:val="Code"/>
          <w:lang w:val="en-US"/>
        </w:rPr>
        <w:t>blockDim.y</w:t>
      </w:r>
      <w:proofErr w:type="spellEnd"/>
      <w:r w:rsidRPr="005F550A">
        <w:rPr>
          <w:rStyle w:val="Code"/>
          <w:lang w:val="en-US"/>
        </w:rPr>
        <w:t xml:space="preserve"> + </w:t>
      </w:r>
      <w:proofErr w:type="spellStart"/>
      <w:r w:rsidRPr="005F550A">
        <w:rPr>
          <w:rStyle w:val="Code"/>
          <w:lang w:val="en-US"/>
        </w:rPr>
        <w:t>threadIdx.</w:t>
      </w:r>
      <w:proofErr w:type="gramStart"/>
      <w:r w:rsidRPr="005F550A">
        <w:rPr>
          <w:rStyle w:val="Code"/>
          <w:lang w:val="en-US"/>
        </w:rPr>
        <w:t>y</w:t>
      </w:r>
      <w:proofErr w:type="spellEnd"/>
      <w:r w:rsidRPr="005F550A">
        <w:rPr>
          <w:rStyle w:val="Code"/>
          <w:lang w:val="en-US"/>
        </w:rPr>
        <w:t>;</w:t>
      </w:r>
      <w:proofErr w:type="gramEnd"/>
    </w:p>
    <w:p w14:paraId="73A0AF32" w14:textId="517BF097" w:rsidR="005F550A" w:rsidRPr="005F550A" w:rsidRDefault="005F550A" w:rsidP="005F550A">
      <w:pPr>
        <w:tabs>
          <w:tab w:val="left" w:pos="426"/>
          <w:tab w:val="left" w:pos="851"/>
          <w:tab w:val="left" w:pos="1236"/>
        </w:tabs>
        <w:spacing w:after="0"/>
        <w:rPr>
          <w:rStyle w:val="Code"/>
          <w:lang w:val="en-US"/>
        </w:rPr>
      </w:pPr>
      <w:r>
        <w:rPr>
          <w:rStyle w:val="Code"/>
          <w:lang w:val="en-US"/>
        </w:rPr>
        <w:tab/>
      </w:r>
      <w:r w:rsidRPr="005F550A">
        <w:rPr>
          <w:rStyle w:val="Code"/>
          <w:lang w:val="en-US"/>
        </w:rPr>
        <w:t xml:space="preserve">int </w:t>
      </w:r>
      <w:proofErr w:type="spellStart"/>
      <w:r w:rsidRPr="005F550A">
        <w:rPr>
          <w:rStyle w:val="Code"/>
          <w:lang w:val="en-US"/>
        </w:rPr>
        <w:t>idx</w:t>
      </w:r>
      <w:proofErr w:type="spellEnd"/>
      <w:r w:rsidRPr="005F550A">
        <w:rPr>
          <w:rStyle w:val="Code"/>
          <w:lang w:val="en-US"/>
        </w:rPr>
        <w:t xml:space="preserve"> = y * width + </w:t>
      </w:r>
      <w:proofErr w:type="gramStart"/>
      <w:r w:rsidRPr="005F550A">
        <w:rPr>
          <w:rStyle w:val="Code"/>
          <w:lang w:val="en-US"/>
        </w:rPr>
        <w:t>x;</w:t>
      </w:r>
      <w:proofErr w:type="gramEnd"/>
    </w:p>
    <w:p w14:paraId="766E08D2" w14:textId="77777777" w:rsidR="005F550A" w:rsidRPr="005F550A" w:rsidRDefault="005F550A" w:rsidP="005F550A">
      <w:pPr>
        <w:tabs>
          <w:tab w:val="left" w:pos="426"/>
          <w:tab w:val="left" w:pos="851"/>
          <w:tab w:val="left" w:pos="1236"/>
        </w:tabs>
        <w:spacing w:after="0"/>
        <w:rPr>
          <w:rStyle w:val="Code"/>
          <w:lang w:val="en-US"/>
        </w:rPr>
      </w:pPr>
    </w:p>
    <w:p w14:paraId="765563A3" w14:textId="45E85D5D" w:rsidR="005F550A" w:rsidRPr="005F550A" w:rsidRDefault="005F550A" w:rsidP="005F550A">
      <w:pPr>
        <w:tabs>
          <w:tab w:val="left" w:pos="426"/>
          <w:tab w:val="left" w:pos="851"/>
          <w:tab w:val="left" w:pos="1236"/>
        </w:tabs>
        <w:spacing w:after="0"/>
        <w:rPr>
          <w:rStyle w:val="Code"/>
          <w:lang w:val="en-US"/>
        </w:rPr>
      </w:pPr>
      <w:r>
        <w:rPr>
          <w:rStyle w:val="Code"/>
          <w:lang w:val="en-US"/>
        </w:rPr>
        <w:tab/>
      </w:r>
      <w:r w:rsidRPr="005F550A">
        <w:rPr>
          <w:rStyle w:val="Code"/>
          <w:lang w:val="en-US"/>
        </w:rPr>
        <w:t>if (x &lt; width &amp;&amp; y &lt; height) {</w:t>
      </w:r>
    </w:p>
    <w:p w14:paraId="44DC4E17" w14:textId="1A59A195" w:rsidR="005F550A" w:rsidRP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 xml:space="preserve">int </w:t>
      </w:r>
      <w:proofErr w:type="spellStart"/>
      <w:r w:rsidRPr="005F550A">
        <w:rPr>
          <w:rStyle w:val="Code"/>
          <w:lang w:val="en-US"/>
        </w:rPr>
        <w:t>rgb_idx</w:t>
      </w:r>
      <w:proofErr w:type="spellEnd"/>
      <w:r w:rsidRPr="005F550A">
        <w:rPr>
          <w:rStyle w:val="Code"/>
          <w:lang w:val="en-US"/>
        </w:rPr>
        <w:t xml:space="preserve"> = </w:t>
      </w:r>
      <w:proofErr w:type="spellStart"/>
      <w:r w:rsidRPr="005F550A">
        <w:rPr>
          <w:rStyle w:val="Code"/>
          <w:lang w:val="en-US"/>
        </w:rPr>
        <w:t>idx</w:t>
      </w:r>
      <w:proofErr w:type="spellEnd"/>
      <w:r w:rsidRPr="005F550A">
        <w:rPr>
          <w:rStyle w:val="Code"/>
          <w:lang w:val="en-US"/>
        </w:rPr>
        <w:t xml:space="preserve"> * </w:t>
      </w:r>
      <w:proofErr w:type="gramStart"/>
      <w:r w:rsidRPr="005F550A">
        <w:rPr>
          <w:rStyle w:val="Code"/>
          <w:lang w:val="en-US"/>
        </w:rPr>
        <w:t>3;</w:t>
      </w:r>
      <w:proofErr w:type="gramEnd"/>
    </w:p>
    <w:p w14:paraId="52AC9528" w14:textId="77777777" w:rsidR="005F550A" w:rsidRPr="005F550A" w:rsidRDefault="005F550A" w:rsidP="005F550A">
      <w:pPr>
        <w:tabs>
          <w:tab w:val="left" w:pos="426"/>
          <w:tab w:val="left" w:pos="851"/>
          <w:tab w:val="left" w:pos="1236"/>
        </w:tabs>
        <w:spacing w:after="0"/>
        <w:rPr>
          <w:rStyle w:val="Code"/>
          <w:lang w:val="en-US"/>
        </w:rPr>
      </w:pPr>
    </w:p>
    <w:p w14:paraId="41E30057" w14:textId="64DCF584" w:rsidR="005F550A" w:rsidRP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 xml:space="preserve">unsigned char r = </w:t>
      </w:r>
      <w:proofErr w:type="spellStart"/>
      <w:r w:rsidRPr="005F550A">
        <w:rPr>
          <w:rStyle w:val="Code"/>
          <w:lang w:val="en-US"/>
        </w:rPr>
        <w:t>inputImage</w:t>
      </w:r>
      <w:proofErr w:type="spellEnd"/>
      <w:r w:rsidRPr="005F550A">
        <w:rPr>
          <w:rStyle w:val="Code"/>
          <w:lang w:val="en-US"/>
        </w:rPr>
        <w:t>[</w:t>
      </w:r>
      <w:proofErr w:type="spellStart"/>
      <w:r w:rsidRPr="005F550A">
        <w:rPr>
          <w:rStyle w:val="Code"/>
          <w:lang w:val="en-US"/>
        </w:rPr>
        <w:t>rgb_idx</w:t>
      </w:r>
      <w:proofErr w:type="spellEnd"/>
      <w:proofErr w:type="gramStart"/>
      <w:r w:rsidRPr="005F550A">
        <w:rPr>
          <w:rStyle w:val="Code"/>
          <w:lang w:val="en-US"/>
        </w:rPr>
        <w:t>];</w:t>
      </w:r>
      <w:proofErr w:type="gramEnd"/>
    </w:p>
    <w:p w14:paraId="3C90D728" w14:textId="620F5357" w:rsidR="005F550A" w:rsidRP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 xml:space="preserve">unsigned char g = </w:t>
      </w:r>
      <w:proofErr w:type="spellStart"/>
      <w:proofErr w:type="gramStart"/>
      <w:r w:rsidRPr="005F550A">
        <w:rPr>
          <w:rStyle w:val="Code"/>
          <w:lang w:val="en-US"/>
        </w:rPr>
        <w:t>inputImage</w:t>
      </w:r>
      <w:proofErr w:type="spellEnd"/>
      <w:r w:rsidRPr="005F550A">
        <w:rPr>
          <w:rStyle w:val="Code"/>
          <w:lang w:val="en-US"/>
        </w:rPr>
        <w:t>[</w:t>
      </w:r>
      <w:proofErr w:type="spellStart"/>
      <w:proofErr w:type="gramEnd"/>
      <w:r w:rsidRPr="005F550A">
        <w:rPr>
          <w:rStyle w:val="Code"/>
          <w:lang w:val="en-US"/>
        </w:rPr>
        <w:t>rgb_idx</w:t>
      </w:r>
      <w:proofErr w:type="spellEnd"/>
      <w:r w:rsidRPr="005F550A">
        <w:rPr>
          <w:rStyle w:val="Code"/>
          <w:lang w:val="en-US"/>
        </w:rPr>
        <w:t xml:space="preserve"> + 1];</w:t>
      </w:r>
    </w:p>
    <w:p w14:paraId="1B9AF34C" w14:textId="4E180F86" w:rsidR="005F550A" w:rsidRP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 xml:space="preserve">unsigned char b = </w:t>
      </w:r>
      <w:proofErr w:type="spellStart"/>
      <w:proofErr w:type="gramStart"/>
      <w:r w:rsidRPr="005F550A">
        <w:rPr>
          <w:rStyle w:val="Code"/>
          <w:lang w:val="en-US"/>
        </w:rPr>
        <w:t>inputImage</w:t>
      </w:r>
      <w:proofErr w:type="spellEnd"/>
      <w:r w:rsidRPr="005F550A">
        <w:rPr>
          <w:rStyle w:val="Code"/>
          <w:lang w:val="en-US"/>
        </w:rPr>
        <w:t>[</w:t>
      </w:r>
      <w:proofErr w:type="spellStart"/>
      <w:proofErr w:type="gramEnd"/>
      <w:r w:rsidRPr="005F550A">
        <w:rPr>
          <w:rStyle w:val="Code"/>
          <w:lang w:val="en-US"/>
        </w:rPr>
        <w:t>rgb_idx</w:t>
      </w:r>
      <w:proofErr w:type="spellEnd"/>
      <w:r w:rsidRPr="005F550A">
        <w:rPr>
          <w:rStyle w:val="Code"/>
          <w:lang w:val="en-US"/>
        </w:rPr>
        <w:t xml:space="preserve"> + 2];</w:t>
      </w:r>
    </w:p>
    <w:p w14:paraId="22747551" w14:textId="77777777" w:rsidR="005F550A" w:rsidRPr="005F550A" w:rsidRDefault="005F550A" w:rsidP="005F550A">
      <w:pPr>
        <w:tabs>
          <w:tab w:val="left" w:pos="426"/>
          <w:tab w:val="left" w:pos="851"/>
          <w:tab w:val="left" w:pos="1236"/>
        </w:tabs>
        <w:spacing w:after="0"/>
        <w:rPr>
          <w:rStyle w:val="Code"/>
          <w:lang w:val="en-US"/>
        </w:rPr>
      </w:pPr>
    </w:p>
    <w:p w14:paraId="27B6FBA8" w14:textId="77777777" w:rsid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 xml:space="preserve">unsigned char gray = </w:t>
      </w:r>
      <w:proofErr w:type="spellStart"/>
      <w:r w:rsidRPr="005F550A">
        <w:rPr>
          <w:rStyle w:val="Code"/>
          <w:lang w:val="en-US"/>
        </w:rPr>
        <w:t>static_cast</w:t>
      </w:r>
      <w:proofErr w:type="spellEnd"/>
      <w:r w:rsidRPr="005F550A">
        <w:rPr>
          <w:rStyle w:val="Code"/>
          <w:lang w:val="en-US"/>
        </w:rPr>
        <w:t>&lt;unsigned char</w:t>
      </w:r>
      <w:proofErr w:type="gramStart"/>
      <w:r w:rsidRPr="005F550A">
        <w:rPr>
          <w:rStyle w:val="Code"/>
          <w:lang w:val="en-US"/>
        </w:rPr>
        <w:t>&gt;(</w:t>
      </w:r>
      <w:proofErr w:type="gramEnd"/>
    </w:p>
    <w:p w14:paraId="2BDD7B2C" w14:textId="77777777" w:rsid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Pr>
          <w:rStyle w:val="Code"/>
          <w:lang w:val="en-US"/>
        </w:rPr>
        <w:tab/>
      </w:r>
      <w:r w:rsidRPr="005F550A">
        <w:rPr>
          <w:rStyle w:val="Code"/>
          <w:lang w:val="en-US"/>
        </w:rPr>
        <w:t>0.299f * r + 0.587f * g + 0.114f * b</w:t>
      </w:r>
    </w:p>
    <w:p w14:paraId="68C55B92" w14:textId="098F802E" w:rsidR="005F550A" w:rsidRPr="005F550A" w:rsidRDefault="005F550A" w:rsidP="005F550A">
      <w:pPr>
        <w:tabs>
          <w:tab w:val="left" w:pos="426"/>
          <w:tab w:val="left" w:pos="851"/>
          <w:tab w:val="left" w:pos="1236"/>
        </w:tabs>
        <w:spacing w:after="0"/>
        <w:rPr>
          <w:rStyle w:val="Code"/>
          <w:lang w:val="en-US"/>
        </w:rPr>
      </w:pPr>
      <w:r>
        <w:rPr>
          <w:rStyle w:val="Code"/>
          <w:lang w:val="en-US"/>
        </w:rPr>
        <w:tab/>
      </w:r>
      <w:r>
        <w:rPr>
          <w:rStyle w:val="Code"/>
          <w:lang w:val="en-US"/>
        </w:rPr>
        <w:tab/>
      </w:r>
      <w:r w:rsidRPr="005F550A">
        <w:rPr>
          <w:rStyle w:val="Code"/>
          <w:lang w:val="en-US"/>
        </w:rPr>
        <w:t>);</w:t>
      </w:r>
    </w:p>
    <w:p w14:paraId="7656E440" w14:textId="77777777" w:rsidR="005F550A" w:rsidRPr="005F550A" w:rsidRDefault="005F550A" w:rsidP="005F550A">
      <w:pPr>
        <w:tabs>
          <w:tab w:val="left" w:pos="426"/>
          <w:tab w:val="left" w:pos="851"/>
          <w:tab w:val="left" w:pos="1236"/>
        </w:tabs>
        <w:spacing w:after="0"/>
        <w:rPr>
          <w:rStyle w:val="Code"/>
          <w:lang w:val="en-US"/>
        </w:rPr>
      </w:pPr>
    </w:p>
    <w:p w14:paraId="7E7F60E2" w14:textId="034BA3DE" w:rsidR="005F550A" w:rsidRPr="005F550A" w:rsidRDefault="005F550A" w:rsidP="005F550A">
      <w:pPr>
        <w:tabs>
          <w:tab w:val="left" w:pos="426"/>
          <w:tab w:val="left" w:pos="851"/>
          <w:tab w:val="left" w:pos="1236"/>
        </w:tabs>
        <w:spacing w:after="0"/>
        <w:rPr>
          <w:rStyle w:val="Code"/>
        </w:rPr>
      </w:pPr>
      <w:r>
        <w:rPr>
          <w:rStyle w:val="Code"/>
          <w:lang w:val="en-US"/>
        </w:rPr>
        <w:tab/>
      </w:r>
      <w:r>
        <w:rPr>
          <w:rStyle w:val="Code"/>
          <w:lang w:val="en-US"/>
        </w:rPr>
        <w:tab/>
      </w:r>
      <w:proofErr w:type="spellStart"/>
      <w:r w:rsidRPr="005F550A">
        <w:rPr>
          <w:rStyle w:val="Code"/>
        </w:rPr>
        <w:t>outputImage</w:t>
      </w:r>
      <w:proofErr w:type="spellEnd"/>
      <w:r w:rsidRPr="005F550A">
        <w:rPr>
          <w:rStyle w:val="Code"/>
        </w:rPr>
        <w:t>[</w:t>
      </w:r>
      <w:proofErr w:type="spellStart"/>
      <w:r w:rsidRPr="005F550A">
        <w:rPr>
          <w:rStyle w:val="Code"/>
        </w:rPr>
        <w:t>idx</w:t>
      </w:r>
      <w:proofErr w:type="spellEnd"/>
      <w:r w:rsidRPr="005F550A">
        <w:rPr>
          <w:rStyle w:val="Code"/>
        </w:rPr>
        <w:t xml:space="preserve">] = </w:t>
      </w:r>
      <w:proofErr w:type="spellStart"/>
      <w:r w:rsidRPr="005F550A">
        <w:rPr>
          <w:rStyle w:val="Code"/>
        </w:rPr>
        <w:t>gray</w:t>
      </w:r>
      <w:proofErr w:type="spellEnd"/>
      <w:r w:rsidRPr="005F550A">
        <w:rPr>
          <w:rStyle w:val="Code"/>
        </w:rPr>
        <w:t>;</w:t>
      </w:r>
    </w:p>
    <w:p w14:paraId="77B4C532" w14:textId="6165EA7B" w:rsidR="005F550A" w:rsidRPr="005F550A" w:rsidRDefault="005F550A" w:rsidP="005F550A">
      <w:pPr>
        <w:tabs>
          <w:tab w:val="left" w:pos="426"/>
          <w:tab w:val="left" w:pos="851"/>
          <w:tab w:val="left" w:pos="1236"/>
        </w:tabs>
        <w:spacing w:after="0"/>
        <w:rPr>
          <w:rStyle w:val="Code"/>
        </w:rPr>
      </w:pPr>
      <w:r>
        <w:rPr>
          <w:rStyle w:val="Code"/>
        </w:rPr>
        <w:tab/>
      </w:r>
      <w:r w:rsidRPr="005F550A">
        <w:rPr>
          <w:rStyle w:val="Code"/>
        </w:rPr>
        <w:t>}</w:t>
      </w:r>
    </w:p>
    <w:p w14:paraId="0732B791" w14:textId="1DE15EC1" w:rsidR="002B184C" w:rsidRPr="005F550A" w:rsidRDefault="005F550A" w:rsidP="005F550A">
      <w:pPr>
        <w:tabs>
          <w:tab w:val="left" w:pos="426"/>
          <w:tab w:val="left" w:pos="851"/>
          <w:tab w:val="left" w:pos="1236"/>
        </w:tabs>
        <w:spacing w:after="0"/>
        <w:rPr>
          <w:rFonts w:ascii="Courier New" w:hAnsi="Courier New" w:cs="Courier New"/>
          <w:lang w:val="de-DE"/>
        </w:rPr>
      </w:pPr>
      <w:r w:rsidRPr="005F550A">
        <w:rPr>
          <w:rStyle w:val="Code"/>
        </w:rPr>
        <w:t>}</w:t>
      </w:r>
    </w:p>
    <w:p w14:paraId="5A216420" w14:textId="77777777" w:rsidR="005F550A" w:rsidRDefault="005F550A" w:rsidP="005F550A">
      <w:pPr>
        <w:tabs>
          <w:tab w:val="left" w:pos="1236"/>
        </w:tabs>
        <w:spacing w:before="240"/>
        <w:rPr>
          <w:rFonts w:cs="Courier New"/>
          <w:lang w:val="de-DE"/>
        </w:rPr>
      </w:pPr>
      <w:r>
        <w:rPr>
          <w:rFonts w:cs="Courier New"/>
          <w:lang w:val="de-DE"/>
        </w:rPr>
        <w:t>Entsprechend wird die Anzahl der Blöcke auf Grundlage der Bildgröße berechnet; der Aufruf des Kernels geschieht wie folgt:</w:t>
      </w:r>
    </w:p>
    <w:p w14:paraId="00925AFA" w14:textId="0ADC9098" w:rsidR="005F550A" w:rsidRPr="005F550A" w:rsidRDefault="005F550A" w:rsidP="005F550A">
      <w:pPr>
        <w:tabs>
          <w:tab w:val="left" w:pos="426"/>
          <w:tab w:val="left" w:pos="1236"/>
        </w:tabs>
        <w:spacing w:after="0"/>
        <w:rPr>
          <w:rStyle w:val="Code"/>
          <w:lang w:val="en-US"/>
        </w:rPr>
      </w:pPr>
      <w:r w:rsidRPr="005F550A">
        <w:rPr>
          <w:rStyle w:val="Code"/>
          <w:lang w:val="en-US"/>
        </w:rPr>
        <w:t xml:space="preserve">dim3 </w:t>
      </w:r>
      <w:proofErr w:type="spellStart"/>
      <w:proofErr w:type="gramStart"/>
      <w:r w:rsidRPr="005F550A">
        <w:rPr>
          <w:rStyle w:val="Code"/>
          <w:lang w:val="en-US"/>
        </w:rPr>
        <w:t>blockSize</w:t>
      </w:r>
      <w:proofErr w:type="spellEnd"/>
      <w:r w:rsidRPr="005F550A">
        <w:rPr>
          <w:rStyle w:val="Code"/>
          <w:lang w:val="en-US"/>
        </w:rPr>
        <w:t>(</w:t>
      </w:r>
      <w:proofErr w:type="gramEnd"/>
      <w:r w:rsidRPr="005F550A">
        <w:rPr>
          <w:rStyle w:val="Code"/>
          <w:lang w:val="en-US"/>
        </w:rPr>
        <w:t>16, 16);</w:t>
      </w:r>
    </w:p>
    <w:p w14:paraId="01ABC034" w14:textId="68F01154" w:rsidR="005F550A" w:rsidRDefault="005F550A" w:rsidP="005F550A">
      <w:pPr>
        <w:tabs>
          <w:tab w:val="left" w:pos="1236"/>
        </w:tabs>
        <w:spacing w:after="0"/>
        <w:rPr>
          <w:rStyle w:val="Code"/>
          <w:lang w:val="en-US"/>
        </w:rPr>
      </w:pPr>
      <w:r w:rsidRPr="005F550A">
        <w:rPr>
          <w:rStyle w:val="Code"/>
          <w:lang w:val="en-US"/>
        </w:rPr>
        <w:t xml:space="preserve">dim3 </w:t>
      </w:r>
      <w:proofErr w:type="spellStart"/>
      <w:proofErr w:type="gramStart"/>
      <w:r w:rsidRPr="005F550A">
        <w:rPr>
          <w:rStyle w:val="Code"/>
          <w:lang w:val="en-US"/>
        </w:rPr>
        <w:t>gridSize</w:t>
      </w:r>
      <w:proofErr w:type="spellEnd"/>
      <w:r w:rsidRPr="005F550A">
        <w:rPr>
          <w:rStyle w:val="Code"/>
          <w:lang w:val="en-US"/>
        </w:rPr>
        <w:t>(</w:t>
      </w:r>
      <w:proofErr w:type="gramEnd"/>
    </w:p>
    <w:p w14:paraId="09B8CB4A" w14:textId="34F94692" w:rsidR="005F550A" w:rsidRPr="005F550A" w:rsidRDefault="005F550A" w:rsidP="005F550A">
      <w:pPr>
        <w:tabs>
          <w:tab w:val="left" w:pos="426"/>
          <w:tab w:val="left" w:pos="1236"/>
        </w:tabs>
        <w:spacing w:after="0"/>
        <w:rPr>
          <w:rStyle w:val="Code"/>
          <w:lang w:val="en-US"/>
        </w:rPr>
      </w:pPr>
      <w:r>
        <w:rPr>
          <w:rStyle w:val="Code"/>
          <w:lang w:val="en-US"/>
        </w:rPr>
        <w:tab/>
      </w:r>
      <w:r w:rsidRPr="005F550A">
        <w:rPr>
          <w:rStyle w:val="Code"/>
          <w:lang w:val="en-US"/>
        </w:rPr>
        <w:t xml:space="preserve">(width + </w:t>
      </w:r>
      <w:proofErr w:type="spellStart"/>
      <w:r w:rsidRPr="005F550A">
        <w:rPr>
          <w:rStyle w:val="Code"/>
          <w:lang w:val="en-US"/>
        </w:rPr>
        <w:t>blockSize.x</w:t>
      </w:r>
      <w:proofErr w:type="spellEnd"/>
      <w:r w:rsidRPr="005F550A">
        <w:rPr>
          <w:rStyle w:val="Code"/>
          <w:lang w:val="en-US"/>
        </w:rPr>
        <w:t xml:space="preserve"> - 1) / </w:t>
      </w:r>
      <w:proofErr w:type="spellStart"/>
      <w:r w:rsidRPr="005F550A">
        <w:rPr>
          <w:rStyle w:val="Code"/>
          <w:lang w:val="en-US"/>
        </w:rPr>
        <w:t>blockSize.x</w:t>
      </w:r>
      <w:proofErr w:type="spellEnd"/>
      <w:r w:rsidRPr="005F550A">
        <w:rPr>
          <w:rStyle w:val="Code"/>
          <w:lang w:val="en-US"/>
        </w:rPr>
        <w:t>,</w:t>
      </w:r>
    </w:p>
    <w:p w14:paraId="0AC03533" w14:textId="77777777" w:rsidR="005F550A" w:rsidRDefault="005F550A" w:rsidP="005F550A">
      <w:pPr>
        <w:tabs>
          <w:tab w:val="left" w:pos="426"/>
          <w:tab w:val="left" w:pos="1236"/>
        </w:tabs>
        <w:spacing w:after="0"/>
        <w:rPr>
          <w:rStyle w:val="Code"/>
          <w:lang w:val="en-US"/>
        </w:rPr>
      </w:pPr>
      <w:r>
        <w:rPr>
          <w:rStyle w:val="Code"/>
          <w:lang w:val="en-US"/>
        </w:rPr>
        <w:tab/>
      </w:r>
      <w:r w:rsidRPr="005F550A">
        <w:rPr>
          <w:rStyle w:val="Code"/>
          <w:lang w:val="en-US"/>
        </w:rPr>
        <w:t xml:space="preserve">(height + </w:t>
      </w:r>
      <w:proofErr w:type="spellStart"/>
      <w:r w:rsidRPr="005F550A">
        <w:rPr>
          <w:rStyle w:val="Code"/>
          <w:lang w:val="en-US"/>
        </w:rPr>
        <w:t>blockSize.y</w:t>
      </w:r>
      <w:proofErr w:type="spellEnd"/>
      <w:r w:rsidRPr="005F550A">
        <w:rPr>
          <w:rStyle w:val="Code"/>
          <w:lang w:val="en-US"/>
        </w:rPr>
        <w:t xml:space="preserve"> - 1) / </w:t>
      </w:r>
      <w:proofErr w:type="spellStart"/>
      <w:r w:rsidRPr="005F550A">
        <w:rPr>
          <w:rStyle w:val="Code"/>
          <w:lang w:val="en-US"/>
        </w:rPr>
        <w:t>blockSize.y</w:t>
      </w:r>
      <w:proofErr w:type="spellEnd"/>
    </w:p>
    <w:p w14:paraId="115B9EA4" w14:textId="5CD5A24C" w:rsidR="005F550A" w:rsidRPr="005F550A" w:rsidRDefault="005F550A" w:rsidP="005F550A">
      <w:pPr>
        <w:tabs>
          <w:tab w:val="left" w:pos="426"/>
          <w:tab w:val="left" w:pos="1236"/>
        </w:tabs>
        <w:spacing w:after="0"/>
        <w:rPr>
          <w:rStyle w:val="Code"/>
          <w:lang w:val="en-US"/>
        </w:rPr>
      </w:pPr>
      <w:r w:rsidRPr="005F550A">
        <w:rPr>
          <w:rStyle w:val="Code"/>
          <w:lang w:val="en-US"/>
        </w:rPr>
        <w:t>);</w:t>
      </w:r>
    </w:p>
    <w:p w14:paraId="02E1C6DF" w14:textId="77777777" w:rsidR="005F550A" w:rsidRPr="005F550A" w:rsidRDefault="005F550A" w:rsidP="005F550A">
      <w:pPr>
        <w:tabs>
          <w:tab w:val="left" w:pos="1236"/>
        </w:tabs>
        <w:spacing w:after="0"/>
        <w:rPr>
          <w:rStyle w:val="Code"/>
          <w:lang w:val="en-US"/>
        </w:rPr>
      </w:pPr>
    </w:p>
    <w:p w14:paraId="7D8FBFCB" w14:textId="77777777" w:rsidR="005F550A" w:rsidRDefault="005F550A" w:rsidP="005F550A">
      <w:pPr>
        <w:tabs>
          <w:tab w:val="left" w:pos="1236"/>
        </w:tabs>
        <w:spacing w:after="0"/>
        <w:rPr>
          <w:rStyle w:val="Code"/>
          <w:lang w:val="en-US"/>
        </w:rPr>
      </w:pPr>
      <w:proofErr w:type="spellStart"/>
      <w:r w:rsidRPr="005F550A">
        <w:rPr>
          <w:rStyle w:val="Code"/>
          <w:lang w:val="en-US"/>
        </w:rPr>
        <w:t>RgbToGrayscale</w:t>
      </w:r>
      <w:proofErr w:type="spellEnd"/>
      <w:r w:rsidRPr="005F550A">
        <w:rPr>
          <w:rStyle w:val="Code"/>
          <w:lang w:val="en-US"/>
        </w:rPr>
        <w:t>&lt;&lt;&lt;</w:t>
      </w:r>
      <w:proofErr w:type="spellStart"/>
      <w:r w:rsidRPr="005F550A">
        <w:rPr>
          <w:rStyle w:val="Code"/>
          <w:lang w:val="en-US"/>
        </w:rPr>
        <w:t>gridSize</w:t>
      </w:r>
      <w:proofErr w:type="spellEnd"/>
      <w:r w:rsidRPr="005F550A">
        <w:rPr>
          <w:rStyle w:val="Code"/>
          <w:lang w:val="en-US"/>
        </w:rPr>
        <w:t xml:space="preserve">, </w:t>
      </w:r>
      <w:proofErr w:type="spellStart"/>
      <w:r w:rsidRPr="005F550A">
        <w:rPr>
          <w:rStyle w:val="Code"/>
          <w:lang w:val="en-US"/>
        </w:rPr>
        <w:t>blockSize</w:t>
      </w:r>
      <w:proofErr w:type="spellEnd"/>
      <w:r w:rsidRPr="005F550A">
        <w:rPr>
          <w:rStyle w:val="Code"/>
          <w:lang w:val="en-US"/>
        </w:rPr>
        <w:t>&gt;&gt;</w:t>
      </w:r>
      <w:proofErr w:type="gramStart"/>
      <w:r w:rsidRPr="005F550A">
        <w:rPr>
          <w:rStyle w:val="Code"/>
          <w:lang w:val="en-US"/>
        </w:rPr>
        <w:t>&gt;(</w:t>
      </w:r>
      <w:proofErr w:type="gramEnd"/>
    </w:p>
    <w:p w14:paraId="4AE60870" w14:textId="77777777" w:rsidR="005F550A" w:rsidRDefault="005F550A" w:rsidP="005F550A">
      <w:pPr>
        <w:tabs>
          <w:tab w:val="left" w:pos="426"/>
          <w:tab w:val="left" w:pos="1236"/>
        </w:tabs>
        <w:spacing w:after="0"/>
        <w:rPr>
          <w:rStyle w:val="Code"/>
          <w:lang w:val="en-US"/>
        </w:rPr>
      </w:pPr>
      <w:r>
        <w:rPr>
          <w:rStyle w:val="Code"/>
          <w:lang w:val="en-US"/>
        </w:rPr>
        <w:tab/>
      </w:r>
      <w:proofErr w:type="spellStart"/>
      <w:r w:rsidRPr="005F550A">
        <w:rPr>
          <w:rStyle w:val="Code"/>
          <w:lang w:val="en-US"/>
        </w:rPr>
        <w:t>dInputImage</w:t>
      </w:r>
      <w:proofErr w:type="spellEnd"/>
      <w:r w:rsidRPr="005F550A">
        <w:rPr>
          <w:rStyle w:val="Code"/>
          <w:lang w:val="en-US"/>
        </w:rPr>
        <w:t xml:space="preserve">, </w:t>
      </w:r>
      <w:proofErr w:type="spellStart"/>
      <w:r w:rsidRPr="005F550A">
        <w:rPr>
          <w:rStyle w:val="Code"/>
          <w:lang w:val="en-US"/>
        </w:rPr>
        <w:t>dOutputImage</w:t>
      </w:r>
      <w:proofErr w:type="spellEnd"/>
      <w:r w:rsidRPr="005F550A">
        <w:rPr>
          <w:rStyle w:val="Code"/>
          <w:lang w:val="en-US"/>
        </w:rPr>
        <w:t>, width, height</w:t>
      </w:r>
    </w:p>
    <w:p w14:paraId="2A970735" w14:textId="20ADE990" w:rsidR="005F550A" w:rsidRDefault="005F550A" w:rsidP="005F550A">
      <w:pPr>
        <w:tabs>
          <w:tab w:val="left" w:pos="1236"/>
        </w:tabs>
        <w:spacing w:after="0"/>
        <w:rPr>
          <w:rStyle w:val="Code"/>
          <w:lang w:val="en-US"/>
        </w:rPr>
      </w:pPr>
      <w:r w:rsidRPr="005F550A">
        <w:rPr>
          <w:rStyle w:val="Code"/>
          <w:lang w:val="en-US"/>
        </w:rPr>
        <w:t>);</w:t>
      </w:r>
    </w:p>
    <w:p w14:paraId="5D535BD6" w14:textId="46BEC9E4" w:rsidR="00DB559A" w:rsidRPr="00DB559A" w:rsidRDefault="00DB559A" w:rsidP="00DB559A">
      <w:pPr>
        <w:spacing w:before="240"/>
        <w:rPr>
          <w:rStyle w:val="Code"/>
          <w:rFonts w:asciiTheme="minorHAnsi" w:hAnsiTheme="minorHAnsi"/>
        </w:rPr>
      </w:pPr>
      <w:r>
        <w:rPr>
          <w:rStyle w:val="Code"/>
          <w:rFonts w:asciiTheme="minorHAnsi" w:hAnsiTheme="minorHAnsi"/>
        </w:rPr>
        <w:t xml:space="preserve">Um zufällige Messfehler zu reduzieren, ruft </w:t>
      </w:r>
      <w:proofErr w:type="spellStart"/>
      <w:proofErr w:type="gramStart"/>
      <w:r w:rsidRPr="00DB559A">
        <w:rPr>
          <w:rStyle w:val="Code"/>
        </w:rPr>
        <w:t>main</w:t>
      </w:r>
      <w:proofErr w:type="spellEnd"/>
      <w:r w:rsidRPr="00DB559A">
        <w:rPr>
          <w:rStyle w:val="Code"/>
        </w:rPr>
        <w:t>(</w:t>
      </w:r>
      <w:proofErr w:type="gramEnd"/>
      <w:r w:rsidRPr="00DB559A">
        <w:rPr>
          <w:rStyle w:val="Code"/>
        </w:rPr>
        <w:t>)</w:t>
      </w:r>
      <w:r>
        <w:rPr>
          <w:rStyle w:val="Code"/>
          <w:rFonts w:asciiTheme="minorHAnsi" w:hAnsiTheme="minorHAnsi"/>
        </w:rPr>
        <w:t xml:space="preserve"> den Filter 16mal auf.</w:t>
      </w:r>
    </w:p>
    <w:p w14:paraId="71349B39" w14:textId="7623037C" w:rsidR="00DB559A" w:rsidRPr="002602C6" w:rsidRDefault="00DB559A" w:rsidP="00DB559A">
      <w:pPr>
        <w:pStyle w:val="Heading1"/>
        <w:rPr>
          <w:lang w:val="de-DE"/>
        </w:rPr>
      </w:pPr>
      <w:r w:rsidRPr="002602C6">
        <w:rPr>
          <w:lang w:val="de-DE"/>
        </w:rPr>
        <w:t>Der Programmcode</w:t>
      </w:r>
      <w:r>
        <w:rPr>
          <w:lang w:val="de-DE"/>
        </w:rPr>
        <w:t xml:space="preserve">: </w:t>
      </w:r>
      <w:proofErr w:type="gramStart"/>
      <w:r>
        <w:rPr>
          <w:lang w:val="de-DE"/>
        </w:rPr>
        <w:t>Weichzeichnen</w:t>
      </w:r>
      <w:r>
        <w:rPr>
          <w:lang w:val="de-DE"/>
        </w:rPr>
        <w:t xml:space="preserve"> </w:t>
      </w:r>
      <w:r w:rsidRPr="002602C6">
        <w:rPr>
          <w:lang w:val="de-DE"/>
        </w:rPr>
        <w:t xml:space="preserve"> –</w:t>
      </w:r>
      <w:proofErr w:type="gramEnd"/>
      <w:r w:rsidRPr="002602C6">
        <w:rPr>
          <w:lang w:val="de-DE"/>
        </w:rPr>
        <w:t xml:space="preserve"> </w:t>
      </w:r>
      <w:r>
        <w:rPr>
          <w:lang w:val="de-DE"/>
        </w:rPr>
        <w:t>0</w:t>
      </w:r>
      <w:r>
        <w:rPr>
          <w:lang w:val="de-DE"/>
        </w:rPr>
        <w:t>2</w:t>
      </w:r>
      <w:r>
        <w:rPr>
          <w:lang w:val="de-DE"/>
        </w:rPr>
        <w:t>_</w:t>
      </w:r>
      <w:r>
        <w:rPr>
          <w:lang w:val="de-DE"/>
        </w:rPr>
        <w:t>blur</w:t>
      </w:r>
      <w:r w:rsidRPr="002602C6">
        <w:rPr>
          <w:lang w:val="de-DE"/>
        </w:rPr>
        <w:t>.cu</w:t>
      </w:r>
    </w:p>
    <w:p w14:paraId="17C32860" w14:textId="583CCD84" w:rsidR="005F550A" w:rsidRDefault="00D3719D" w:rsidP="005F550A">
      <w:pPr>
        <w:tabs>
          <w:tab w:val="left" w:pos="1236"/>
        </w:tabs>
        <w:spacing w:before="240"/>
        <w:rPr>
          <w:rFonts w:cs="Courier New"/>
          <w:lang w:val="de-DE"/>
        </w:rPr>
      </w:pPr>
      <w:r>
        <w:rPr>
          <w:rFonts w:cs="Courier New"/>
          <w:lang w:val="de-DE"/>
        </w:rPr>
        <w:t xml:space="preserve">Es bearbeitet jeder Thread genau einen Farbkanal genau eines (Output-)Pixels. Die Anzahl der Threads entspricht also der Anzahl der Kanäle (3 für Farbbilder, 1 für Graustufenbilder) mal der Anzahl der Pixel. Die verwendeten Blöcke sind dreidimensional, wobei die z-Komponente den zu bearbeitenden Farbkanal kodiert. Zur Weichzeichnung wird der Durchschnittswert aller Pixel berechnet, die in x- oder in y-Richtung höchstens um die Margin vom </w:t>
      </w:r>
      <w:proofErr w:type="spellStart"/>
      <w:r>
        <w:rPr>
          <w:rFonts w:cs="Courier New"/>
          <w:lang w:val="de-DE"/>
        </w:rPr>
        <w:t>Outputpixel</w:t>
      </w:r>
      <w:proofErr w:type="spellEnd"/>
      <w:r>
        <w:rPr>
          <w:rFonts w:cs="Courier New"/>
          <w:lang w:val="de-DE"/>
        </w:rPr>
        <w:t xml:space="preserve"> entfernt sind.</w:t>
      </w:r>
    </w:p>
    <w:p w14:paraId="13542614" w14:textId="77777777" w:rsidR="00D3719D" w:rsidRDefault="00D3719D" w:rsidP="00D3719D">
      <w:pPr>
        <w:tabs>
          <w:tab w:val="left" w:pos="426"/>
          <w:tab w:val="left" w:pos="851"/>
          <w:tab w:val="left" w:pos="1236"/>
        </w:tabs>
        <w:spacing w:after="0"/>
        <w:rPr>
          <w:rStyle w:val="Code"/>
          <w:lang w:val="en-US"/>
        </w:rPr>
      </w:pPr>
      <w:r w:rsidRPr="00D3719D">
        <w:rPr>
          <w:rStyle w:val="Code"/>
          <w:lang w:val="en-US"/>
        </w:rPr>
        <w:t xml:space="preserve">__global__ void </w:t>
      </w:r>
      <w:proofErr w:type="gramStart"/>
      <w:r w:rsidRPr="00D3719D">
        <w:rPr>
          <w:rStyle w:val="Code"/>
          <w:lang w:val="en-US"/>
        </w:rPr>
        <w:t>Blur(</w:t>
      </w:r>
      <w:proofErr w:type="gramEnd"/>
    </w:p>
    <w:p w14:paraId="278A3347" w14:textId="77777777" w:rsid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unsigned char *</w:t>
      </w:r>
      <w:proofErr w:type="spellStart"/>
      <w:r w:rsidRPr="00D3719D">
        <w:rPr>
          <w:rStyle w:val="Code"/>
          <w:lang w:val="en-US"/>
        </w:rPr>
        <w:t>inputImage</w:t>
      </w:r>
      <w:proofErr w:type="spellEnd"/>
      <w:r w:rsidRPr="00D3719D">
        <w:rPr>
          <w:rStyle w:val="Code"/>
          <w:lang w:val="en-US"/>
        </w:rPr>
        <w:t>, unsigned char *</w:t>
      </w:r>
      <w:proofErr w:type="spellStart"/>
      <w:r w:rsidRPr="00D3719D">
        <w:rPr>
          <w:rStyle w:val="Code"/>
          <w:lang w:val="en-US"/>
        </w:rPr>
        <w:t>outputImage,</w:t>
      </w:r>
      <w:proofErr w:type="spellEnd"/>
    </w:p>
    <w:p w14:paraId="40880DEF" w14:textId="7BDDEE86" w:rsidR="00D3719D" w:rsidRP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int width, int height,</w:t>
      </w:r>
    </w:p>
    <w:p w14:paraId="2137B203" w14:textId="77777777" w:rsid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int channels, int margin</w:t>
      </w:r>
    </w:p>
    <w:p w14:paraId="3E8B55BA" w14:textId="3A2E6724" w:rsidR="00D3719D" w:rsidRPr="00D3719D" w:rsidRDefault="00D3719D" w:rsidP="00D3719D">
      <w:pPr>
        <w:tabs>
          <w:tab w:val="left" w:pos="426"/>
          <w:tab w:val="left" w:pos="851"/>
          <w:tab w:val="left" w:pos="1236"/>
        </w:tabs>
        <w:spacing w:after="0"/>
        <w:rPr>
          <w:rStyle w:val="Code"/>
          <w:lang w:val="en-US"/>
        </w:rPr>
      </w:pPr>
      <w:r w:rsidRPr="00D3719D">
        <w:rPr>
          <w:rStyle w:val="Code"/>
          <w:lang w:val="en-US"/>
        </w:rPr>
        <w:t>) {</w:t>
      </w:r>
    </w:p>
    <w:p w14:paraId="02649A7D" w14:textId="20D17B5A" w:rsidR="00D3719D" w:rsidRP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 xml:space="preserve">int x = </w:t>
      </w:r>
      <w:proofErr w:type="spellStart"/>
      <w:r w:rsidRPr="00D3719D">
        <w:rPr>
          <w:rStyle w:val="Code"/>
          <w:lang w:val="en-US"/>
        </w:rPr>
        <w:t>blockIdx.x</w:t>
      </w:r>
      <w:proofErr w:type="spellEnd"/>
      <w:r w:rsidRPr="00D3719D">
        <w:rPr>
          <w:rStyle w:val="Code"/>
          <w:lang w:val="en-US"/>
        </w:rPr>
        <w:t xml:space="preserve"> * </w:t>
      </w:r>
      <w:proofErr w:type="spellStart"/>
      <w:r w:rsidRPr="00D3719D">
        <w:rPr>
          <w:rStyle w:val="Code"/>
          <w:lang w:val="en-US"/>
        </w:rPr>
        <w:t>blockDim.x</w:t>
      </w:r>
      <w:proofErr w:type="spellEnd"/>
      <w:r w:rsidRPr="00D3719D">
        <w:rPr>
          <w:rStyle w:val="Code"/>
          <w:lang w:val="en-US"/>
        </w:rPr>
        <w:t xml:space="preserve"> + </w:t>
      </w:r>
      <w:proofErr w:type="spellStart"/>
      <w:r w:rsidRPr="00D3719D">
        <w:rPr>
          <w:rStyle w:val="Code"/>
          <w:lang w:val="en-US"/>
        </w:rPr>
        <w:t>threadIdx.</w:t>
      </w:r>
      <w:proofErr w:type="gramStart"/>
      <w:r w:rsidRPr="00D3719D">
        <w:rPr>
          <w:rStyle w:val="Code"/>
          <w:lang w:val="en-US"/>
        </w:rPr>
        <w:t>x</w:t>
      </w:r>
      <w:proofErr w:type="spellEnd"/>
      <w:r w:rsidRPr="00D3719D">
        <w:rPr>
          <w:rStyle w:val="Code"/>
          <w:lang w:val="en-US"/>
        </w:rPr>
        <w:t>;</w:t>
      </w:r>
      <w:proofErr w:type="gramEnd"/>
    </w:p>
    <w:p w14:paraId="68875FAF" w14:textId="080346D0" w:rsidR="00D3719D" w:rsidRP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 xml:space="preserve">int y = </w:t>
      </w:r>
      <w:proofErr w:type="spellStart"/>
      <w:r w:rsidRPr="00D3719D">
        <w:rPr>
          <w:rStyle w:val="Code"/>
          <w:lang w:val="en-US"/>
        </w:rPr>
        <w:t>blockIdx.y</w:t>
      </w:r>
      <w:proofErr w:type="spellEnd"/>
      <w:r w:rsidRPr="00D3719D">
        <w:rPr>
          <w:rStyle w:val="Code"/>
          <w:lang w:val="en-US"/>
        </w:rPr>
        <w:t xml:space="preserve"> * </w:t>
      </w:r>
      <w:proofErr w:type="spellStart"/>
      <w:r w:rsidRPr="00D3719D">
        <w:rPr>
          <w:rStyle w:val="Code"/>
          <w:lang w:val="en-US"/>
        </w:rPr>
        <w:t>blockDim.y</w:t>
      </w:r>
      <w:proofErr w:type="spellEnd"/>
      <w:r w:rsidRPr="00D3719D">
        <w:rPr>
          <w:rStyle w:val="Code"/>
          <w:lang w:val="en-US"/>
        </w:rPr>
        <w:t xml:space="preserve"> + </w:t>
      </w:r>
      <w:proofErr w:type="spellStart"/>
      <w:r w:rsidRPr="00D3719D">
        <w:rPr>
          <w:rStyle w:val="Code"/>
          <w:lang w:val="en-US"/>
        </w:rPr>
        <w:t>threadIdx.</w:t>
      </w:r>
      <w:proofErr w:type="gramStart"/>
      <w:r w:rsidRPr="00D3719D">
        <w:rPr>
          <w:rStyle w:val="Code"/>
          <w:lang w:val="en-US"/>
        </w:rPr>
        <w:t>y</w:t>
      </w:r>
      <w:proofErr w:type="spellEnd"/>
      <w:r w:rsidRPr="00D3719D">
        <w:rPr>
          <w:rStyle w:val="Code"/>
          <w:lang w:val="en-US"/>
        </w:rPr>
        <w:t>;</w:t>
      </w:r>
      <w:proofErr w:type="gramEnd"/>
    </w:p>
    <w:p w14:paraId="2C6EB836" w14:textId="4703DEBD" w:rsidR="00D3719D" w:rsidRP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 xml:space="preserve">int channel = </w:t>
      </w:r>
      <w:proofErr w:type="spellStart"/>
      <w:r w:rsidRPr="00D3719D">
        <w:rPr>
          <w:rStyle w:val="Code"/>
          <w:lang w:val="en-US"/>
        </w:rPr>
        <w:t>threadIdx.</w:t>
      </w:r>
      <w:proofErr w:type="gramStart"/>
      <w:r w:rsidRPr="00D3719D">
        <w:rPr>
          <w:rStyle w:val="Code"/>
          <w:lang w:val="en-US"/>
        </w:rPr>
        <w:t>z</w:t>
      </w:r>
      <w:proofErr w:type="spellEnd"/>
      <w:r w:rsidRPr="00D3719D">
        <w:rPr>
          <w:rStyle w:val="Code"/>
          <w:lang w:val="en-US"/>
        </w:rPr>
        <w:t>;</w:t>
      </w:r>
      <w:proofErr w:type="gramEnd"/>
    </w:p>
    <w:p w14:paraId="2E9DAEDC" w14:textId="77777777" w:rsidR="00D3719D" w:rsidRPr="00D3719D" w:rsidRDefault="00D3719D" w:rsidP="00D3719D">
      <w:pPr>
        <w:tabs>
          <w:tab w:val="left" w:pos="426"/>
          <w:tab w:val="left" w:pos="851"/>
          <w:tab w:val="left" w:pos="1236"/>
        </w:tabs>
        <w:spacing w:after="0"/>
        <w:rPr>
          <w:rStyle w:val="Code"/>
          <w:lang w:val="en-US"/>
        </w:rPr>
      </w:pPr>
    </w:p>
    <w:p w14:paraId="7249ED15" w14:textId="414947E3" w:rsidR="00D3719D" w:rsidRPr="00D3719D" w:rsidRDefault="00D3719D" w:rsidP="00D3719D">
      <w:pPr>
        <w:tabs>
          <w:tab w:val="left" w:pos="426"/>
          <w:tab w:val="left" w:pos="851"/>
          <w:tab w:val="left" w:pos="1236"/>
        </w:tabs>
        <w:spacing w:after="0"/>
        <w:rPr>
          <w:rStyle w:val="Code"/>
          <w:lang w:val="en-US"/>
        </w:rPr>
      </w:pPr>
      <w:r>
        <w:rPr>
          <w:rStyle w:val="Code"/>
          <w:lang w:val="en-US"/>
        </w:rPr>
        <w:tab/>
      </w:r>
      <w:r w:rsidRPr="00D3719D">
        <w:rPr>
          <w:rStyle w:val="Code"/>
          <w:lang w:val="en-US"/>
        </w:rPr>
        <w:t>if (x &lt; width &amp;&amp; y &lt; height) {</w:t>
      </w:r>
    </w:p>
    <w:p w14:paraId="1919438E" w14:textId="4EB26BC1"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 xml:space="preserve">int </w:t>
      </w:r>
      <w:proofErr w:type="spellStart"/>
      <w:r w:rsidRPr="00D3719D">
        <w:rPr>
          <w:rStyle w:val="Code"/>
          <w:lang w:val="en-US"/>
        </w:rPr>
        <w:t>startX</w:t>
      </w:r>
      <w:proofErr w:type="spellEnd"/>
      <w:r w:rsidRPr="00D3719D">
        <w:rPr>
          <w:rStyle w:val="Code"/>
          <w:lang w:val="en-US"/>
        </w:rPr>
        <w:t xml:space="preserve"> = </w:t>
      </w:r>
      <w:proofErr w:type="gramStart"/>
      <w:r w:rsidRPr="00D3719D">
        <w:rPr>
          <w:rStyle w:val="Code"/>
          <w:lang w:val="en-US"/>
        </w:rPr>
        <w:t>max(</w:t>
      </w:r>
      <w:proofErr w:type="gramEnd"/>
      <w:r w:rsidRPr="00D3719D">
        <w:rPr>
          <w:rStyle w:val="Code"/>
          <w:lang w:val="en-US"/>
        </w:rPr>
        <w:t>x - margin, 0);</w:t>
      </w:r>
    </w:p>
    <w:p w14:paraId="79415B0D" w14:textId="3E2D7718"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 xml:space="preserve">int </w:t>
      </w:r>
      <w:proofErr w:type="spellStart"/>
      <w:r w:rsidRPr="00D3719D">
        <w:rPr>
          <w:rStyle w:val="Code"/>
          <w:lang w:val="en-US"/>
        </w:rPr>
        <w:t>endX</w:t>
      </w:r>
      <w:proofErr w:type="spellEnd"/>
      <w:r w:rsidRPr="00D3719D">
        <w:rPr>
          <w:rStyle w:val="Code"/>
          <w:lang w:val="en-US"/>
        </w:rPr>
        <w:t xml:space="preserve"> = </w:t>
      </w:r>
      <w:proofErr w:type="gramStart"/>
      <w:r w:rsidRPr="00D3719D">
        <w:rPr>
          <w:rStyle w:val="Code"/>
          <w:lang w:val="en-US"/>
        </w:rPr>
        <w:t>min(</w:t>
      </w:r>
      <w:proofErr w:type="gramEnd"/>
      <w:r w:rsidRPr="00D3719D">
        <w:rPr>
          <w:rStyle w:val="Code"/>
          <w:lang w:val="en-US"/>
        </w:rPr>
        <w:t>x + margin, width);</w:t>
      </w:r>
    </w:p>
    <w:p w14:paraId="5B4EF1F7" w14:textId="2509F44D" w:rsidR="00D3719D" w:rsidRPr="00D3719D" w:rsidRDefault="00D3719D" w:rsidP="00D3719D">
      <w:pPr>
        <w:tabs>
          <w:tab w:val="left" w:pos="426"/>
          <w:tab w:val="left" w:pos="851"/>
          <w:tab w:val="left" w:pos="1236"/>
        </w:tabs>
        <w:spacing w:after="0"/>
        <w:rPr>
          <w:rStyle w:val="Code"/>
          <w:lang w:val="en-US"/>
        </w:rPr>
      </w:pPr>
      <w:r>
        <w:rPr>
          <w:rStyle w:val="Code"/>
          <w:lang w:val="en-US"/>
        </w:rPr>
        <w:lastRenderedPageBreak/>
        <w:tab/>
      </w:r>
      <w:r>
        <w:rPr>
          <w:rStyle w:val="Code"/>
          <w:lang w:val="en-US"/>
        </w:rPr>
        <w:tab/>
      </w:r>
      <w:r w:rsidRPr="00D3719D">
        <w:rPr>
          <w:rStyle w:val="Code"/>
          <w:lang w:val="en-US"/>
        </w:rPr>
        <w:t xml:space="preserve">int </w:t>
      </w:r>
      <w:proofErr w:type="spellStart"/>
      <w:r w:rsidRPr="00D3719D">
        <w:rPr>
          <w:rStyle w:val="Code"/>
          <w:lang w:val="en-US"/>
        </w:rPr>
        <w:t>startY</w:t>
      </w:r>
      <w:proofErr w:type="spellEnd"/>
      <w:r w:rsidRPr="00D3719D">
        <w:rPr>
          <w:rStyle w:val="Code"/>
          <w:lang w:val="en-US"/>
        </w:rPr>
        <w:t xml:space="preserve"> = </w:t>
      </w:r>
      <w:proofErr w:type="gramStart"/>
      <w:r w:rsidRPr="00D3719D">
        <w:rPr>
          <w:rStyle w:val="Code"/>
          <w:lang w:val="en-US"/>
        </w:rPr>
        <w:t>max(</w:t>
      </w:r>
      <w:proofErr w:type="gramEnd"/>
      <w:r w:rsidRPr="00D3719D">
        <w:rPr>
          <w:rStyle w:val="Code"/>
          <w:lang w:val="en-US"/>
        </w:rPr>
        <w:t>y - margin, 0);</w:t>
      </w:r>
    </w:p>
    <w:p w14:paraId="7EA56E76" w14:textId="2740A19A"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 xml:space="preserve">int </w:t>
      </w:r>
      <w:proofErr w:type="spellStart"/>
      <w:r w:rsidRPr="00D3719D">
        <w:rPr>
          <w:rStyle w:val="Code"/>
          <w:lang w:val="en-US"/>
        </w:rPr>
        <w:t>endY</w:t>
      </w:r>
      <w:proofErr w:type="spellEnd"/>
      <w:r w:rsidRPr="00D3719D">
        <w:rPr>
          <w:rStyle w:val="Code"/>
          <w:lang w:val="en-US"/>
        </w:rPr>
        <w:t xml:space="preserve"> = </w:t>
      </w:r>
      <w:proofErr w:type="gramStart"/>
      <w:r w:rsidRPr="00D3719D">
        <w:rPr>
          <w:rStyle w:val="Code"/>
          <w:lang w:val="en-US"/>
        </w:rPr>
        <w:t>min(</w:t>
      </w:r>
      <w:proofErr w:type="gramEnd"/>
      <w:r w:rsidRPr="00D3719D">
        <w:rPr>
          <w:rStyle w:val="Code"/>
          <w:lang w:val="en-US"/>
        </w:rPr>
        <w:t>y + margin, height);</w:t>
      </w:r>
    </w:p>
    <w:p w14:paraId="2B8BADFD" w14:textId="77777777" w:rsidR="00D3719D" w:rsidRPr="00D3719D" w:rsidRDefault="00D3719D" w:rsidP="00D3719D">
      <w:pPr>
        <w:tabs>
          <w:tab w:val="left" w:pos="426"/>
          <w:tab w:val="left" w:pos="851"/>
          <w:tab w:val="left" w:pos="1236"/>
        </w:tabs>
        <w:spacing w:after="0"/>
        <w:rPr>
          <w:rStyle w:val="Code"/>
          <w:lang w:val="en-US"/>
        </w:rPr>
      </w:pPr>
    </w:p>
    <w:p w14:paraId="289E85F9" w14:textId="46149B63"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 xml:space="preserve">float v = </w:t>
      </w:r>
      <w:proofErr w:type="gramStart"/>
      <w:r w:rsidRPr="00D3719D">
        <w:rPr>
          <w:rStyle w:val="Code"/>
          <w:lang w:val="en-US"/>
        </w:rPr>
        <w:t>0;</w:t>
      </w:r>
      <w:proofErr w:type="gramEnd"/>
    </w:p>
    <w:p w14:paraId="64866ABC" w14:textId="1B76DB46"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 xml:space="preserve">for (int </w:t>
      </w:r>
      <w:proofErr w:type="spellStart"/>
      <w:r w:rsidRPr="00D3719D">
        <w:rPr>
          <w:rStyle w:val="Code"/>
          <w:lang w:val="en-US"/>
        </w:rPr>
        <w:t>i</w:t>
      </w:r>
      <w:proofErr w:type="spellEnd"/>
      <w:r w:rsidRPr="00D3719D">
        <w:rPr>
          <w:rStyle w:val="Code"/>
          <w:lang w:val="en-US"/>
        </w:rPr>
        <w:t xml:space="preserve"> = </w:t>
      </w:r>
      <w:proofErr w:type="spellStart"/>
      <w:r w:rsidRPr="00D3719D">
        <w:rPr>
          <w:rStyle w:val="Code"/>
          <w:lang w:val="en-US"/>
        </w:rPr>
        <w:t>startY</w:t>
      </w:r>
      <w:proofErr w:type="spellEnd"/>
      <w:r w:rsidRPr="00D3719D">
        <w:rPr>
          <w:rStyle w:val="Code"/>
          <w:lang w:val="en-US"/>
        </w:rPr>
        <w:t xml:space="preserve">; </w:t>
      </w:r>
      <w:proofErr w:type="spellStart"/>
      <w:r w:rsidRPr="00D3719D">
        <w:rPr>
          <w:rStyle w:val="Code"/>
          <w:lang w:val="en-US"/>
        </w:rPr>
        <w:t>i</w:t>
      </w:r>
      <w:proofErr w:type="spellEnd"/>
      <w:r w:rsidRPr="00D3719D">
        <w:rPr>
          <w:rStyle w:val="Code"/>
          <w:lang w:val="en-US"/>
        </w:rPr>
        <w:t xml:space="preserve"> &lt; </w:t>
      </w:r>
      <w:proofErr w:type="spellStart"/>
      <w:r w:rsidRPr="00D3719D">
        <w:rPr>
          <w:rStyle w:val="Code"/>
          <w:lang w:val="en-US"/>
        </w:rPr>
        <w:t>endY</w:t>
      </w:r>
      <w:proofErr w:type="spellEnd"/>
      <w:r w:rsidRPr="00D3719D">
        <w:rPr>
          <w:rStyle w:val="Code"/>
          <w:lang w:val="en-US"/>
        </w:rPr>
        <w:t xml:space="preserve">; </w:t>
      </w:r>
      <w:proofErr w:type="spellStart"/>
      <w:r w:rsidRPr="00D3719D">
        <w:rPr>
          <w:rStyle w:val="Code"/>
          <w:lang w:val="en-US"/>
        </w:rPr>
        <w:t>i</w:t>
      </w:r>
      <w:proofErr w:type="spellEnd"/>
      <w:r w:rsidRPr="00D3719D">
        <w:rPr>
          <w:rStyle w:val="Code"/>
          <w:lang w:val="en-US"/>
        </w:rPr>
        <w:t>++) {</w:t>
      </w:r>
    </w:p>
    <w:p w14:paraId="13B9A0DE" w14:textId="5C21C799"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Pr>
          <w:rStyle w:val="Code"/>
          <w:lang w:val="en-US"/>
        </w:rPr>
        <w:tab/>
      </w:r>
      <w:r w:rsidRPr="00D3719D">
        <w:rPr>
          <w:rStyle w:val="Code"/>
          <w:lang w:val="en-US"/>
        </w:rPr>
        <w:t xml:space="preserve">for (int j = </w:t>
      </w:r>
      <w:proofErr w:type="spellStart"/>
      <w:r w:rsidRPr="00D3719D">
        <w:rPr>
          <w:rStyle w:val="Code"/>
          <w:lang w:val="en-US"/>
        </w:rPr>
        <w:t>startX</w:t>
      </w:r>
      <w:proofErr w:type="spellEnd"/>
      <w:r w:rsidRPr="00D3719D">
        <w:rPr>
          <w:rStyle w:val="Code"/>
          <w:lang w:val="en-US"/>
        </w:rPr>
        <w:t xml:space="preserve">; j &lt; </w:t>
      </w:r>
      <w:proofErr w:type="spellStart"/>
      <w:r w:rsidRPr="00D3719D">
        <w:rPr>
          <w:rStyle w:val="Code"/>
          <w:lang w:val="en-US"/>
        </w:rPr>
        <w:t>endX</w:t>
      </w:r>
      <w:proofErr w:type="spellEnd"/>
      <w:r w:rsidRPr="00D3719D">
        <w:rPr>
          <w:rStyle w:val="Code"/>
          <w:lang w:val="en-US"/>
        </w:rPr>
        <w:t xml:space="preserve">; </w:t>
      </w:r>
      <w:proofErr w:type="spellStart"/>
      <w:r w:rsidRPr="00D3719D">
        <w:rPr>
          <w:rStyle w:val="Code"/>
          <w:lang w:val="en-US"/>
        </w:rPr>
        <w:t>j++</w:t>
      </w:r>
      <w:proofErr w:type="spellEnd"/>
      <w:r w:rsidRPr="00D3719D">
        <w:rPr>
          <w:rStyle w:val="Code"/>
          <w:lang w:val="en-US"/>
        </w:rPr>
        <w:t>) {</w:t>
      </w:r>
    </w:p>
    <w:p w14:paraId="535D0DB5" w14:textId="3A326C88" w:rsidR="00D3719D" w:rsidRPr="00D3719D" w:rsidRDefault="00D3719D" w:rsidP="00D3719D">
      <w:pPr>
        <w:tabs>
          <w:tab w:val="left" w:pos="426"/>
          <w:tab w:val="left" w:pos="851"/>
          <w:tab w:val="left" w:pos="1236"/>
          <w:tab w:val="left" w:pos="1701"/>
        </w:tabs>
        <w:spacing w:after="0"/>
        <w:rPr>
          <w:rStyle w:val="Code"/>
          <w:lang w:val="en-US"/>
        </w:rPr>
      </w:pPr>
      <w:r>
        <w:rPr>
          <w:rStyle w:val="Code"/>
          <w:lang w:val="en-US"/>
        </w:rPr>
        <w:tab/>
      </w:r>
      <w:r>
        <w:rPr>
          <w:rStyle w:val="Code"/>
          <w:lang w:val="en-US"/>
        </w:rPr>
        <w:tab/>
      </w:r>
      <w:r>
        <w:rPr>
          <w:rStyle w:val="Code"/>
          <w:lang w:val="en-US"/>
        </w:rPr>
        <w:tab/>
      </w:r>
      <w:r>
        <w:rPr>
          <w:rStyle w:val="Code"/>
          <w:lang w:val="en-US"/>
        </w:rPr>
        <w:tab/>
      </w:r>
      <w:r w:rsidRPr="00D3719D">
        <w:rPr>
          <w:rStyle w:val="Code"/>
          <w:lang w:val="en-US"/>
        </w:rPr>
        <w:t xml:space="preserve">v += </w:t>
      </w:r>
      <w:proofErr w:type="spellStart"/>
      <w:proofErr w:type="gramStart"/>
      <w:r w:rsidRPr="00D3719D">
        <w:rPr>
          <w:rStyle w:val="Code"/>
          <w:lang w:val="en-US"/>
        </w:rPr>
        <w:t>inputImage</w:t>
      </w:r>
      <w:proofErr w:type="spellEnd"/>
      <w:r w:rsidRPr="00D3719D">
        <w:rPr>
          <w:rStyle w:val="Code"/>
          <w:lang w:val="en-US"/>
        </w:rPr>
        <w:t>[</w:t>
      </w:r>
      <w:proofErr w:type="gramEnd"/>
      <w:r w:rsidRPr="00D3719D">
        <w:rPr>
          <w:rStyle w:val="Code"/>
          <w:lang w:val="en-US"/>
        </w:rPr>
        <w:t>(</w:t>
      </w:r>
      <w:proofErr w:type="spellStart"/>
      <w:r w:rsidRPr="00D3719D">
        <w:rPr>
          <w:rStyle w:val="Code"/>
          <w:lang w:val="en-US"/>
        </w:rPr>
        <w:t>i</w:t>
      </w:r>
      <w:proofErr w:type="spellEnd"/>
      <w:r w:rsidRPr="00D3719D">
        <w:rPr>
          <w:rStyle w:val="Code"/>
          <w:lang w:val="en-US"/>
        </w:rPr>
        <w:t xml:space="preserve"> * width + j) * channels + channel];</w:t>
      </w:r>
    </w:p>
    <w:p w14:paraId="33E3C746" w14:textId="0386C430"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Pr>
          <w:rStyle w:val="Code"/>
          <w:lang w:val="en-US"/>
        </w:rPr>
        <w:tab/>
      </w:r>
      <w:r w:rsidRPr="00D3719D">
        <w:rPr>
          <w:rStyle w:val="Code"/>
          <w:lang w:val="en-US"/>
        </w:rPr>
        <w:t>}</w:t>
      </w:r>
    </w:p>
    <w:p w14:paraId="44609F32" w14:textId="52D70E4C"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w:t>
      </w:r>
    </w:p>
    <w:p w14:paraId="49C8280A" w14:textId="06D6AEFD"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r w:rsidRPr="00D3719D">
        <w:rPr>
          <w:rStyle w:val="Code"/>
          <w:lang w:val="en-US"/>
        </w:rPr>
        <w:t>float n = (</w:t>
      </w:r>
      <w:proofErr w:type="spellStart"/>
      <w:r w:rsidRPr="00D3719D">
        <w:rPr>
          <w:rStyle w:val="Code"/>
          <w:lang w:val="en-US"/>
        </w:rPr>
        <w:t>endX</w:t>
      </w:r>
      <w:proofErr w:type="spellEnd"/>
      <w:r w:rsidRPr="00D3719D">
        <w:rPr>
          <w:rStyle w:val="Code"/>
          <w:lang w:val="en-US"/>
        </w:rPr>
        <w:t xml:space="preserve"> - </w:t>
      </w:r>
      <w:proofErr w:type="spellStart"/>
      <w:r w:rsidRPr="00D3719D">
        <w:rPr>
          <w:rStyle w:val="Code"/>
          <w:lang w:val="en-US"/>
        </w:rPr>
        <w:t>startX</w:t>
      </w:r>
      <w:proofErr w:type="spellEnd"/>
      <w:r w:rsidRPr="00D3719D">
        <w:rPr>
          <w:rStyle w:val="Code"/>
          <w:lang w:val="en-US"/>
        </w:rPr>
        <w:t>) * (</w:t>
      </w:r>
      <w:proofErr w:type="spellStart"/>
      <w:r w:rsidRPr="00D3719D">
        <w:rPr>
          <w:rStyle w:val="Code"/>
          <w:lang w:val="en-US"/>
        </w:rPr>
        <w:t>endY</w:t>
      </w:r>
      <w:proofErr w:type="spellEnd"/>
      <w:r w:rsidRPr="00D3719D">
        <w:rPr>
          <w:rStyle w:val="Code"/>
          <w:lang w:val="en-US"/>
        </w:rPr>
        <w:t xml:space="preserve"> - </w:t>
      </w:r>
      <w:proofErr w:type="spellStart"/>
      <w:r w:rsidRPr="00D3719D">
        <w:rPr>
          <w:rStyle w:val="Code"/>
          <w:lang w:val="en-US"/>
        </w:rPr>
        <w:t>startY</w:t>
      </w:r>
      <w:proofErr w:type="spellEnd"/>
      <w:proofErr w:type="gramStart"/>
      <w:r w:rsidRPr="00D3719D">
        <w:rPr>
          <w:rStyle w:val="Code"/>
          <w:lang w:val="en-US"/>
        </w:rPr>
        <w:t>);</w:t>
      </w:r>
      <w:proofErr w:type="gramEnd"/>
    </w:p>
    <w:p w14:paraId="1EB4F089" w14:textId="7503DDA6" w:rsidR="00D3719D" w:rsidRPr="00D3719D" w:rsidRDefault="00D3719D" w:rsidP="00D3719D">
      <w:pPr>
        <w:tabs>
          <w:tab w:val="left" w:pos="426"/>
          <w:tab w:val="left" w:pos="851"/>
          <w:tab w:val="left" w:pos="1236"/>
        </w:tabs>
        <w:spacing w:after="0"/>
        <w:rPr>
          <w:rStyle w:val="Code"/>
          <w:lang w:val="en-US"/>
        </w:rPr>
      </w:pPr>
      <w:r>
        <w:rPr>
          <w:rStyle w:val="Code"/>
          <w:lang w:val="en-US"/>
        </w:rPr>
        <w:tab/>
      </w:r>
      <w:r>
        <w:rPr>
          <w:rStyle w:val="Code"/>
          <w:lang w:val="en-US"/>
        </w:rPr>
        <w:tab/>
      </w:r>
      <w:proofErr w:type="spellStart"/>
      <w:proofErr w:type="gramStart"/>
      <w:r w:rsidRPr="00D3719D">
        <w:rPr>
          <w:rStyle w:val="Code"/>
          <w:lang w:val="en-US"/>
        </w:rPr>
        <w:t>outputImage</w:t>
      </w:r>
      <w:proofErr w:type="spellEnd"/>
      <w:r w:rsidRPr="00D3719D">
        <w:rPr>
          <w:rStyle w:val="Code"/>
          <w:lang w:val="en-US"/>
        </w:rPr>
        <w:t>[</w:t>
      </w:r>
      <w:proofErr w:type="gramEnd"/>
      <w:r w:rsidRPr="00D3719D">
        <w:rPr>
          <w:rStyle w:val="Code"/>
          <w:lang w:val="en-US"/>
        </w:rPr>
        <w:t>(y * width + x) * channels + channel] = v / n;</w:t>
      </w:r>
    </w:p>
    <w:p w14:paraId="1E7C76A3" w14:textId="03FC730F" w:rsidR="00D3719D" w:rsidRPr="00D3719D" w:rsidRDefault="00D3719D" w:rsidP="00D3719D">
      <w:pPr>
        <w:tabs>
          <w:tab w:val="left" w:pos="426"/>
          <w:tab w:val="left" w:pos="851"/>
          <w:tab w:val="left" w:pos="1236"/>
        </w:tabs>
        <w:spacing w:after="0"/>
        <w:rPr>
          <w:rStyle w:val="Code"/>
        </w:rPr>
      </w:pPr>
      <w:r>
        <w:rPr>
          <w:rStyle w:val="Code"/>
          <w:lang w:val="en-US"/>
        </w:rPr>
        <w:tab/>
      </w:r>
      <w:r w:rsidRPr="00D3719D">
        <w:rPr>
          <w:rStyle w:val="Code"/>
        </w:rPr>
        <w:t>}</w:t>
      </w:r>
    </w:p>
    <w:p w14:paraId="27E00DE7" w14:textId="77777777" w:rsidR="00D3719D" w:rsidRPr="00D3719D" w:rsidRDefault="00D3719D" w:rsidP="00D3719D">
      <w:pPr>
        <w:tabs>
          <w:tab w:val="left" w:pos="426"/>
          <w:tab w:val="left" w:pos="851"/>
          <w:tab w:val="left" w:pos="1236"/>
        </w:tabs>
        <w:spacing w:after="0"/>
        <w:rPr>
          <w:rStyle w:val="Code"/>
        </w:rPr>
      </w:pPr>
      <w:r w:rsidRPr="00D3719D">
        <w:rPr>
          <w:rStyle w:val="Code"/>
        </w:rPr>
        <w:t>}</w:t>
      </w:r>
    </w:p>
    <w:p w14:paraId="6FA7E562" w14:textId="7EDDA2CE" w:rsidR="00D3719D" w:rsidRDefault="00D3719D" w:rsidP="005F550A">
      <w:pPr>
        <w:tabs>
          <w:tab w:val="left" w:pos="1236"/>
        </w:tabs>
        <w:spacing w:before="240"/>
        <w:rPr>
          <w:rFonts w:cs="Courier New"/>
          <w:lang w:val="de-DE"/>
        </w:rPr>
      </w:pPr>
      <w:r>
        <w:rPr>
          <w:rFonts w:cs="Courier New"/>
          <w:lang w:val="de-DE"/>
        </w:rPr>
        <w:t>Der Aufruf des Kernels erfolgt entsprechend folgendermaßen:</w:t>
      </w:r>
    </w:p>
    <w:p w14:paraId="4B941995" w14:textId="77777777" w:rsidR="00BF7818" w:rsidRPr="00BF7818" w:rsidRDefault="00BF7818" w:rsidP="00BF7818">
      <w:pPr>
        <w:tabs>
          <w:tab w:val="left" w:pos="1236"/>
        </w:tabs>
        <w:spacing w:after="0"/>
        <w:rPr>
          <w:rStyle w:val="Code"/>
          <w:lang w:val="en-US"/>
        </w:rPr>
      </w:pPr>
      <w:r w:rsidRPr="00BF7818">
        <w:rPr>
          <w:rStyle w:val="Code"/>
          <w:lang w:val="en-US"/>
        </w:rPr>
        <w:t xml:space="preserve">dim3 </w:t>
      </w:r>
      <w:proofErr w:type="spellStart"/>
      <w:proofErr w:type="gramStart"/>
      <w:r w:rsidRPr="00BF7818">
        <w:rPr>
          <w:rStyle w:val="Code"/>
          <w:lang w:val="en-US"/>
        </w:rPr>
        <w:t>blockSize</w:t>
      </w:r>
      <w:proofErr w:type="spellEnd"/>
      <w:r w:rsidRPr="00BF7818">
        <w:rPr>
          <w:rStyle w:val="Code"/>
          <w:lang w:val="en-US"/>
        </w:rPr>
        <w:t>(</w:t>
      </w:r>
      <w:proofErr w:type="gramEnd"/>
      <w:r w:rsidRPr="00BF7818">
        <w:rPr>
          <w:rStyle w:val="Code"/>
          <w:lang w:val="en-US"/>
        </w:rPr>
        <w:t>16, 16, channels);</w:t>
      </w:r>
    </w:p>
    <w:p w14:paraId="08597577" w14:textId="77777777" w:rsidR="00BF7818" w:rsidRDefault="00BF7818" w:rsidP="00BF7818">
      <w:pPr>
        <w:tabs>
          <w:tab w:val="left" w:pos="1236"/>
        </w:tabs>
        <w:spacing w:after="0"/>
        <w:rPr>
          <w:rStyle w:val="Code"/>
          <w:lang w:val="en-US"/>
        </w:rPr>
      </w:pPr>
      <w:r w:rsidRPr="00BF7818">
        <w:rPr>
          <w:rStyle w:val="Code"/>
          <w:lang w:val="en-US"/>
        </w:rPr>
        <w:t xml:space="preserve">dim3 </w:t>
      </w:r>
      <w:proofErr w:type="spellStart"/>
      <w:proofErr w:type="gramStart"/>
      <w:r w:rsidRPr="00BF7818">
        <w:rPr>
          <w:rStyle w:val="Code"/>
          <w:lang w:val="en-US"/>
        </w:rPr>
        <w:t>gridSize</w:t>
      </w:r>
      <w:proofErr w:type="spellEnd"/>
      <w:r w:rsidRPr="00BF7818">
        <w:rPr>
          <w:rStyle w:val="Code"/>
          <w:lang w:val="en-US"/>
        </w:rPr>
        <w:t>(</w:t>
      </w:r>
      <w:proofErr w:type="gramEnd"/>
    </w:p>
    <w:p w14:paraId="0BA651A8" w14:textId="6AFC0FD9" w:rsidR="00BF7818" w:rsidRPr="00BF7818" w:rsidRDefault="00BF7818" w:rsidP="00BF7818">
      <w:pPr>
        <w:tabs>
          <w:tab w:val="left" w:pos="426"/>
          <w:tab w:val="left" w:pos="1236"/>
        </w:tabs>
        <w:spacing w:after="0"/>
        <w:rPr>
          <w:rStyle w:val="Code"/>
          <w:lang w:val="en-US"/>
        </w:rPr>
      </w:pPr>
      <w:r>
        <w:rPr>
          <w:rStyle w:val="Code"/>
          <w:lang w:val="en-US"/>
        </w:rPr>
        <w:tab/>
      </w:r>
      <w:r w:rsidRPr="00BF7818">
        <w:rPr>
          <w:rStyle w:val="Code"/>
          <w:lang w:val="en-US"/>
        </w:rPr>
        <w:t xml:space="preserve">(width + </w:t>
      </w:r>
      <w:proofErr w:type="spellStart"/>
      <w:r w:rsidRPr="00BF7818">
        <w:rPr>
          <w:rStyle w:val="Code"/>
          <w:lang w:val="en-US"/>
        </w:rPr>
        <w:t>blockSize.x</w:t>
      </w:r>
      <w:proofErr w:type="spellEnd"/>
      <w:r w:rsidRPr="00BF7818">
        <w:rPr>
          <w:rStyle w:val="Code"/>
          <w:lang w:val="en-US"/>
        </w:rPr>
        <w:t xml:space="preserve"> - 1) / </w:t>
      </w:r>
      <w:proofErr w:type="spellStart"/>
      <w:r w:rsidRPr="00BF7818">
        <w:rPr>
          <w:rStyle w:val="Code"/>
          <w:lang w:val="en-US"/>
        </w:rPr>
        <w:t>blockSize.x</w:t>
      </w:r>
      <w:proofErr w:type="spellEnd"/>
      <w:r w:rsidRPr="00BF7818">
        <w:rPr>
          <w:rStyle w:val="Code"/>
          <w:lang w:val="en-US"/>
        </w:rPr>
        <w:t>,</w:t>
      </w:r>
    </w:p>
    <w:p w14:paraId="6C203923" w14:textId="77777777" w:rsidR="00BF7818" w:rsidRDefault="00BF7818" w:rsidP="00BF7818">
      <w:pPr>
        <w:tabs>
          <w:tab w:val="left" w:pos="426"/>
          <w:tab w:val="left" w:pos="1236"/>
        </w:tabs>
        <w:spacing w:after="0"/>
        <w:rPr>
          <w:rStyle w:val="Code"/>
          <w:lang w:val="en-US"/>
        </w:rPr>
      </w:pPr>
      <w:r>
        <w:rPr>
          <w:rStyle w:val="Code"/>
          <w:lang w:val="en-US"/>
        </w:rPr>
        <w:tab/>
      </w:r>
      <w:r w:rsidRPr="00BF7818">
        <w:rPr>
          <w:rStyle w:val="Code"/>
          <w:lang w:val="en-US"/>
        </w:rPr>
        <w:t xml:space="preserve">(height + </w:t>
      </w:r>
      <w:proofErr w:type="spellStart"/>
      <w:r w:rsidRPr="00BF7818">
        <w:rPr>
          <w:rStyle w:val="Code"/>
          <w:lang w:val="en-US"/>
        </w:rPr>
        <w:t>blockSize.y</w:t>
      </w:r>
      <w:proofErr w:type="spellEnd"/>
      <w:r w:rsidRPr="00BF7818">
        <w:rPr>
          <w:rStyle w:val="Code"/>
          <w:lang w:val="en-US"/>
        </w:rPr>
        <w:t xml:space="preserve"> - 1) / </w:t>
      </w:r>
      <w:proofErr w:type="spellStart"/>
      <w:r w:rsidRPr="00BF7818">
        <w:rPr>
          <w:rStyle w:val="Code"/>
          <w:lang w:val="en-US"/>
        </w:rPr>
        <w:t>blockSize.y</w:t>
      </w:r>
      <w:proofErr w:type="spellEnd"/>
    </w:p>
    <w:p w14:paraId="06975C6C" w14:textId="68F3CD84" w:rsidR="00BF7818" w:rsidRPr="00BF7818" w:rsidRDefault="00BF7818" w:rsidP="00BF7818">
      <w:pPr>
        <w:tabs>
          <w:tab w:val="left" w:pos="426"/>
          <w:tab w:val="left" w:pos="1236"/>
        </w:tabs>
        <w:spacing w:after="0"/>
        <w:rPr>
          <w:rStyle w:val="Code"/>
          <w:lang w:val="en-US"/>
        </w:rPr>
      </w:pPr>
      <w:r w:rsidRPr="00BF7818">
        <w:rPr>
          <w:rStyle w:val="Code"/>
          <w:lang w:val="en-US"/>
        </w:rPr>
        <w:t>);</w:t>
      </w:r>
    </w:p>
    <w:p w14:paraId="77C14C29" w14:textId="77777777" w:rsidR="00BF7818" w:rsidRPr="00BF7818" w:rsidRDefault="00BF7818" w:rsidP="00BF7818">
      <w:pPr>
        <w:tabs>
          <w:tab w:val="left" w:pos="1236"/>
        </w:tabs>
        <w:spacing w:after="0"/>
        <w:rPr>
          <w:rStyle w:val="Code"/>
          <w:lang w:val="en-US"/>
        </w:rPr>
      </w:pPr>
    </w:p>
    <w:p w14:paraId="3EA66BFF" w14:textId="77777777" w:rsidR="00BF7818" w:rsidRDefault="00BF7818" w:rsidP="00BF7818">
      <w:pPr>
        <w:tabs>
          <w:tab w:val="left" w:pos="1236"/>
        </w:tabs>
        <w:spacing w:after="0"/>
        <w:rPr>
          <w:rStyle w:val="Code"/>
          <w:lang w:val="en-US"/>
        </w:rPr>
      </w:pPr>
      <w:r w:rsidRPr="00BF7818">
        <w:rPr>
          <w:rStyle w:val="Code"/>
          <w:lang w:val="en-US"/>
        </w:rPr>
        <w:t>Blur&lt;&lt;&lt;</w:t>
      </w:r>
      <w:proofErr w:type="spellStart"/>
      <w:r w:rsidRPr="00BF7818">
        <w:rPr>
          <w:rStyle w:val="Code"/>
          <w:lang w:val="en-US"/>
        </w:rPr>
        <w:t>gridSize</w:t>
      </w:r>
      <w:proofErr w:type="spellEnd"/>
      <w:r w:rsidRPr="00BF7818">
        <w:rPr>
          <w:rStyle w:val="Code"/>
          <w:lang w:val="en-US"/>
        </w:rPr>
        <w:t xml:space="preserve">, </w:t>
      </w:r>
      <w:proofErr w:type="spellStart"/>
      <w:r w:rsidRPr="00BF7818">
        <w:rPr>
          <w:rStyle w:val="Code"/>
          <w:lang w:val="en-US"/>
        </w:rPr>
        <w:t>blockSize</w:t>
      </w:r>
      <w:proofErr w:type="spellEnd"/>
      <w:r w:rsidRPr="00BF7818">
        <w:rPr>
          <w:rStyle w:val="Code"/>
          <w:lang w:val="en-US"/>
        </w:rPr>
        <w:t>&gt;&gt;</w:t>
      </w:r>
      <w:proofErr w:type="gramStart"/>
      <w:r w:rsidRPr="00BF7818">
        <w:rPr>
          <w:rStyle w:val="Code"/>
          <w:lang w:val="en-US"/>
        </w:rPr>
        <w:t>&gt;(</w:t>
      </w:r>
      <w:proofErr w:type="gramEnd"/>
    </w:p>
    <w:p w14:paraId="3FE817B2" w14:textId="77777777" w:rsidR="00BF7818" w:rsidRDefault="00BF7818" w:rsidP="00BF7818">
      <w:pPr>
        <w:tabs>
          <w:tab w:val="left" w:pos="426"/>
          <w:tab w:val="left" w:pos="1236"/>
        </w:tabs>
        <w:spacing w:after="0"/>
        <w:rPr>
          <w:rStyle w:val="Code"/>
          <w:lang w:val="en-US"/>
        </w:rPr>
      </w:pPr>
      <w:r>
        <w:rPr>
          <w:rStyle w:val="Code"/>
          <w:lang w:val="en-US"/>
        </w:rPr>
        <w:tab/>
      </w:r>
      <w:proofErr w:type="spellStart"/>
      <w:r w:rsidRPr="00BF7818">
        <w:rPr>
          <w:rStyle w:val="Code"/>
          <w:lang w:val="en-US"/>
        </w:rPr>
        <w:t>dInputImage</w:t>
      </w:r>
      <w:proofErr w:type="spellEnd"/>
      <w:r w:rsidRPr="00BF7818">
        <w:rPr>
          <w:rStyle w:val="Code"/>
          <w:lang w:val="en-US"/>
        </w:rPr>
        <w:t xml:space="preserve">, </w:t>
      </w:r>
      <w:proofErr w:type="spellStart"/>
      <w:r w:rsidRPr="00BF7818">
        <w:rPr>
          <w:rStyle w:val="Code"/>
          <w:lang w:val="en-US"/>
        </w:rPr>
        <w:t>dOutputImage</w:t>
      </w:r>
      <w:proofErr w:type="spellEnd"/>
      <w:r w:rsidRPr="00BF7818">
        <w:rPr>
          <w:rStyle w:val="Code"/>
          <w:lang w:val="en-US"/>
        </w:rPr>
        <w:t>, width, height, channels, margin</w:t>
      </w:r>
    </w:p>
    <w:p w14:paraId="4D93B230" w14:textId="73E8AAA9" w:rsidR="00BF7818" w:rsidRPr="00BF7818" w:rsidRDefault="00BF7818" w:rsidP="00BF7818">
      <w:pPr>
        <w:tabs>
          <w:tab w:val="left" w:pos="426"/>
          <w:tab w:val="left" w:pos="1236"/>
        </w:tabs>
        <w:spacing w:after="0"/>
        <w:rPr>
          <w:rStyle w:val="Code"/>
        </w:rPr>
      </w:pPr>
      <w:r w:rsidRPr="00BF7818">
        <w:rPr>
          <w:rStyle w:val="Code"/>
        </w:rPr>
        <w:t>);</w:t>
      </w:r>
    </w:p>
    <w:p w14:paraId="18ADBB43" w14:textId="44F0C12D" w:rsidR="00D3719D" w:rsidRPr="00BF7818" w:rsidRDefault="00BF7818" w:rsidP="005F550A">
      <w:pPr>
        <w:tabs>
          <w:tab w:val="left" w:pos="1236"/>
        </w:tabs>
        <w:spacing w:before="240"/>
        <w:rPr>
          <w:rFonts w:cs="Courier New"/>
          <w:lang w:val="de-DE"/>
        </w:rPr>
      </w:pPr>
      <w:r w:rsidRPr="00BF7818">
        <w:rPr>
          <w:rFonts w:cs="Courier New"/>
          <w:lang w:val="de-DE"/>
        </w:rPr>
        <w:t xml:space="preserve">Auch hier ruft </w:t>
      </w:r>
      <w:proofErr w:type="spellStart"/>
      <w:proofErr w:type="gramStart"/>
      <w:r w:rsidRPr="00BF7818">
        <w:rPr>
          <w:rStyle w:val="Code"/>
        </w:rPr>
        <w:t>main</w:t>
      </w:r>
      <w:proofErr w:type="spellEnd"/>
      <w:r w:rsidRPr="00BF7818">
        <w:rPr>
          <w:rStyle w:val="Code"/>
        </w:rPr>
        <w:t>(</w:t>
      </w:r>
      <w:proofErr w:type="gramEnd"/>
      <w:r w:rsidRPr="00BF7818">
        <w:rPr>
          <w:rStyle w:val="Code"/>
        </w:rPr>
        <w:t>)</w:t>
      </w:r>
      <w:r w:rsidRPr="00BF7818">
        <w:rPr>
          <w:rFonts w:cs="Courier New"/>
          <w:lang w:val="de-DE"/>
        </w:rPr>
        <w:t xml:space="preserve"> d</w:t>
      </w:r>
      <w:r>
        <w:rPr>
          <w:rFonts w:cs="Courier New"/>
          <w:lang w:val="de-DE"/>
        </w:rPr>
        <w:t>en Filter 16mal auf, um zufällige Messfehler zu reduzieren.</w:t>
      </w:r>
    </w:p>
    <w:p w14:paraId="5A3CD04C" w14:textId="7932C3B9" w:rsidR="00594DBA" w:rsidRPr="002602C6" w:rsidRDefault="00594DBA" w:rsidP="0091094D">
      <w:pPr>
        <w:pStyle w:val="Heading1"/>
        <w:rPr>
          <w:lang w:val="de-DE"/>
        </w:rPr>
      </w:pPr>
      <w:r w:rsidRPr="002602C6">
        <w:rPr>
          <w:lang w:val="de-DE"/>
        </w:rPr>
        <w:t>Vorgehen bei den Messungen</w:t>
      </w:r>
    </w:p>
    <w:p w14:paraId="4BEF5662" w14:textId="77777777" w:rsidR="000C1241" w:rsidRDefault="000C1241" w:rsidP="002C2758">
      <w:pPr>
        <w:tabs>
          <w:tab w:val="left" w:pos="426"/>
          <w:tab w:val="left" w:pos="851"/>
        </w:tabs>
        <w:rPr>
          <w:rFonts w:cs="Courier New"/>
          <w:lang w:val="de-DE"/>
        </w:rPr>
      </w:pPr>
      <w:r>
        <w:rPr>
          <w:rFonts w:cs="Courier New"/>
          <w:lang w:val="de-DE"/>
        </w:rPr>
        <w:t xml:space="preserve">Wir haben bei dieser Aufgabe Zeitmessungen sowohl mittels CUDA-Events als auch mit dem Tool </w:t>
      </w:r>
      <w:proofErr w:type="spellStart"/>
      <w:r w:rsidRPr="000C1241">
        <w:rPr>
          <w:rStyle w:val="Code"/>
        </w:rPr>
        <w:t>nsys</w:t>
      </w:r>
      <w:proofErr w:type="spellEnd"/>
      <w:r>
        <w:rPr>
          <w:rFonts w:cs="Courier New"/>
          <w:lang w:val="de-DE"/>
        </w:rPr>
        <w:t xml:space="preserve"> von NVIDIA ausprobiert. Die Ergebnisse stimmten weitgehend überein. Für die Einsendung haben wir uns dazu entschlossen, die Ergebnisse von </w:t>
      </w:r>
      <w:proofErr w:type="spellStart"/>
      <w:r w:rsidRPr="000C1241">
        <w:rPr>
          <w:rStyle w:val="Code"/>
        </w:rPr>
        <w:t>nsys</w:t>
      </w:r>
      <w:proofErr w:type="spellEnd"/>
      <w:r>
        <w:rPr>
          <w:rFonts w:cs="Courier New"/>
          <w:lang w:val="de-DE"/>
        </w:rPr>
        <w:t xml:space="preserve"> zu dokumentieren. (In anderen Aufgaben verwenden wir CUDA-Ereignisse.)</w:t>
      </w:r>
    </w:p>
    <w:p w14:paraId="1D1B21D7" w14:textId="5AE649D5" w:rsidR="000C1241" w:rsidRDefault="000C1241" w:rsidP="002C2758">
      <w:pPr>
        <w:tabs>
          <w:tab w:val="left" w:pos="426"/>
          <w:tab w:val="left" w:pos="851"/>
        </w:tabs>
        <w:rPr>
          <w:rFonts w:cs="Courier New"/>
          <w:lang w:val="de-DE"/>
        </w:rPr>
      </w:pPr>
      <w:r>
        <w:rPr>
          <w:rFonts w:cs="Courier New"/>
          <w:lang w:val="de-DE"/>
        </w:rPr>
        <w:t xml:space="preserve">Aus von </w:t>
      </w:r>
      <w:proofErr w:type="spellStart"/>
      <w:r w:rsidRPr="000C1241">
        <w:rPr>
          <w:rStyle w:val="Code"/>
        </w:rPr>
        <w:t>nsys</w:t>
      </w:r>
      <w:proofErr w:type="spellEnd"/>
      <w:r>
        <w:rPr>
          <w:rFonts w:cs="Courier New"/>
          <w:lang w:val="de-DE"/>
        </w:rPr>
        <w:t xml:space="preserve"> erstellten Reports extrahieren wir die Laufzeitinformationen zu</w:t>
      </w:r>
    </w:p>
    <w:p w14:paraId="21E799F0" w14:textId="30B2EACB" w:rsidR="000C1241" w:rsidRDefault="000C1241" w:rsidP="000C1241">
      <w:pPr>
        <w:pStyle w:val="ListParagraph"/>
        <w:numPr>
          <w:ilvl w:val="0"/>
          <w:numId w:val="21"/>
        </w:numPr>
        <w:tabs>
          <w:tab w:val="left" w:pos="426"/>
          <w:tab w:val="left" w:pos="851"/>
        </w:tabs>
        <w:rPr>
          <w:rFonts w:cs="Courier New"/>
          <w:lang w:val="de-DE"/>
        </w:rPr>
      </w:pPr>
      <w:r>
        <w:rPr>
          <w:rFonts w:cs="Courier New"/>
          <w:lang w:val="de-DE"/>
        </w:rPr>
        <w:t>der Startdauer des Kernels („</w:t>
      </w:r>
      <w:proofErr w:type="spellStart"/>
      <w:r>
        <w:rPr>
          <w:rFonts w:cs="Courier New"/>
          <w:lang w:val="de-DE"/>
        </w:rPr>
        <w:t>cudaLaunchKernel</w:t>
      </w:r>
      <w:proofErr w:type="spellEnd"/>
      <w:r>
        <w:rPr>
          <w:rFonts w:cs="Courier New"/>
          <w:lang w:val="de-DE"/>
        </w:rPr>
        <w:t>“),</w:t>
      </w:r>
    </w:p>
    <w:p w14:paraId="7AA6E85D" w14:textId="5C1C64A5" w:rsidR="000C1241" w:rsidRDefault="00DA4031" w:rsidP="000C1241">
      <w:pPr>
        <w:pStyle w:val="ListParagraph"/>
        <w:numPr>
          <w:ilvl w:val="0"/>
          <w:numId w:val="21"/>
        </w:numPr>
        <w:tabs>
          <w:tab w:val="left" w:pos="426"/>
          <w:tab w:val="left" w:pos="851"/>
        </w:tabs>
        <w:rPr>
          <w:rFonts w:cs="Courier New"/>
          <w:lang w:val="de-DE"/>
        </w:rPr>
      </w:pPr>
      <w:r>
        <w:rPr>
          <w:rFonts w:cs="Courier New"/>
          <w:lang w:val="de-DE"/>
        </w:rPr>
        <w:t xml:space="preserve">der Zeit für den Transfer vom Host zum Device („CUDA </w:t>
      </w:r>
      <w:proofErr w:type="spellStart"/>
      <w:r>
        <w:rPr>
          <w:rFonts w:cs="Courier New"/>
          <w:lang w:val="de-DE"/>
        </w:rPr>
        <w:t>memcpy</w:t>
      </w:r>
      <w:proofErr w:type="spellEnd"/>
      <w:r>
        <w:rPr>
          <w:rFonts w:cs="Courier New"/>
          <w:lang w:val="de-DE"/>
        </w:rPr>
        <w:t xml:space="preserve"> Host-</w:t>
      </w:r>
      <w:proofErr w:type="spellStart"/>
      <w:r>
        <w:rPr>
          <w:rFonts w:cs="Courier New"/>
          <w:lang w:val="de-DE"/>
        </w:rPr>
        <w:t>to</w:t>
      </w:r>
      <w:proofErr w:type="spellEnd"/>
      <w:r>
        <w:rPr>
          <w:rFonts w:cs="Courier New"/>
          <w:lang w:val="de-DE"/>
        </w:rPr>
        <w:t>-Device“),</w:t>
      </w:r>
    </w:p>
    <w:p w14:paraId="6A87D9C7" w14:textId="3C296B32" w:rsidR="00DA4031" w:rsidRDefault="00DA4031" w:rsidP="000C1241">
      <w:pPr>
        <w:pStyle w:val="ListParagraph"/>
        <w:numPr>
          <w:ilvl w:val="0"/>
          <w:numId w:val="21"/>
        </w:numPr>
        <w:tabs>
          <w:tab w:val="left" w:pos="426"/>
          <w:tab w:val="left" w:pos="851"/>
        </w:tabs>
        <w:rPr>
          <w:rFonts w:cs="Courier New"/>
          <w:lang w:val="de-DE"/>
        </w:rPr>
      </w:pPr>
      <w:r>
        <w:rPr>
          <w:rFonts w:cs="Courier New"/>
          <w:lang w:val="de-DE"/>
        </w:rPr>
        <w:t>der Ausführungszeit des Kernels,</w:t>
      </w:r>
    </w:p>
    <w:p w14:paraId="72C132CC" w14:textId="2F6DF5AC" w:rsidR="00DA4031" w:rsidRDefault="00DA4031" w:rsidP="000C1241">
      <w:pPr>
        <w:pStyle w:val="ListParagraph"/>
        <w:numPr>
          <w:ilvl w:val="0"/>
          <w:numId w:val="21"/>
        </w:numPr>
        <w:tabs>
          <w:tab w:val="left" w:pos="426"/>
          <w:tab w:val="left" w:pos="851"/>
        </w:tabs>
        <w:rPr>
          <w:rFonts w:cs="Courier New"/>
          <w:lang w:val="de-DE"/>
        </w:rPr>
      </w:pPr>
      <w:r>
        <w:rPr>
          <w:rFonts w:cs="Courier New"/>
          <w:lang w:val="de-DE"/>
        </w:rPr>
        <w:t xml:space="preserve">der Zeit für den Transfer vom Device zum Host („CUDA </w:t>
      </w:r>
      <w:proofErr w:type="spellStart"/>
      <w:r>
        <w:rPr>
          <w:rFonts w:cs="Courier New"/>
          <w:lang w:val="de-DE"/>
        </w:rPr>
        <w:t>memcpy</w:t>
      </w:r>
      <w:proofErr w:type="spellEnd"/>
      <w:r>
        <w:rPr>
          <w:rFonts w:cs="Courier New"/>
          <w:lang w:val="de-DE"/>
        </w:rPr>
        <w:t xml:space="preserve"> Device-</w:t>
      </w:r>
      <w:proofErr w:type="spellStart"/>
      <w:r>
        <w:rPr>
          <w:rFonts w:cs="Courier New"/>
          <w:lang w:val="de-DE"/>
        </w:rPr>
        <w:t>to</w:t>
      </w:r>
      <w:proofErr w:type="spellEnd"/>
      <w:r>
        <w:rPr>
          <w:rFonts w:cs="Courier New"/>
          <w:lang w:val="de-DE"/>
        </w:rPr>
        <w:t>-Host“).</w:t>
      </w:r>
    </w:p>
    <w:p w14:paraId="08DB46D6" w14:textId="3DD7FA39" w:rsidR="00594DBA" w:rsidRPr="002602C6" w:rsidRDefault="00594DBA" w:rsidP="0091094D">
      <w:pPr>
        <w:pStyle w:val="Heading1"/>
        <w:rPr>
          <w:lang w:val="de-DE"/>
        </w:rPr>
      </w:pPr>
      <w:r w:rsidRPr="002602C6">
        <w:rPr>
          <w:lang w:val="de-DE"/>
        </w:rPr>
        <w:t>Eingabedaten</w:t>
      </w:r>
    </w:p>
    <w:p w14:paraId="7E3812B7" w14:textId="3301A6BC" w:rsidR="000C1241" w:rsidRDefault="00DA4031" w:rsidP="00594DBA">
      <w:pPr>
        <w:tabs>
          <w:tab w:val="left" w:pos="426"/>
          <w:tab w:val="left" w:pos="851"/>
        </w:tabs>
        <w:rPr>
          <w:rFonts w:cs="Courier New"/>
          <w:lang w:val="de-DE"/>
        </w:rPr>
      </w:pPr>
      <w:r>
        <w:rPr>
          <w:rFonts w:cs="Courier New"/>
          <w:lang w:val="de-DE"/>
        </w:rPr>
        <w:t>Als Eingabedaten verwenden wir farbige Beispielbilder verschiedener Größe. Tabelle X gibt einen Überblick.</w:t>
      </w:r>
    </w:p>
    <w:p w14:paraId="2DC4AACD" w14:textId="672E8A0C" w:rsidR="00FF4AE4" w:rsidRPr="002602C6" w:rsidRDefault="00FF4AE4" w:rsidP="00FF4AE4">
      <w:pPr>
        <w:pStyle w:val="Heading1"/>
        <w:rPr>
          <w:lang w:val="de-DE"/>
        </w:rPr>
      </w:pPr>
      <w:r w:rsidRPr="00B879BE">
        <w:rPr>
          <w:noProof/>
          <w:lang w:val="de-DE"/>
        </w:rPr>
        <w:lastRenderedPageBreak/>
        <mc:AlternateContent>
          <mc:Choice Requires="wps">
            <w:drawing>
              <wp:anchor distT="45720" distB="45720" distL="114300" distR="114300" simplePos="0" relativeHeight="251659264" behindDoc="0" locked="0" layoutInCell="1" allowOverlap="1" wp14:anchorId="6AA42FC5" wp14:editId="00B60036">
                <wp:simplePos x="0" y="0"/>
                <wp:positionH relativeFrom="column">
                  <wp:posOffset>775335</wp:posOffset>
                </wp:positionH>
                <wp:positionV relativeFrom="paragraph">
                  <wp:posOffset>19050</wp:posOffset>
                </wp:positionV>
                <wp:extent cx="4201160" cy="1404620"/>
                <wp:effectExtent l="0" t="0" r="889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160" cy="1404620"/>
                        </a:xfrm>
                        <a:prstGeom prst="rect">
                          <a:avLst/>
                        </a:prstGeom>
                        <a:solidFill>
                          <a:srgbClr val="FFFFFF"/>
                        </a:solidFill>
                        <a:ln w="9525">
                          <a:noFill/>
                          <a:miter lim="800000"/>
                          <a:headEnd/>
                          <a:tailEnd/>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1551"/>
                              <w:gridCol w:w="1551"/>
                              <w:gridCol w:w="1551"/>
                            </w:tblGrid>
                            <w:tr w:rsidR="00B879BE" w:rsidRPr="00B879BE" w14:paraId="2D492D0A" w14:textId="77777777" w:rsidTr="006A0457">
                              <w:trPr>
                                <w:jc w:val="center"/>
                              </w:trPr>
                              <w:tc>
                                <w:tcPr>
                                  <w:tcW w:w="1551" w:type="dxa"/>
                                  <w:tcBorders>
                                    <w:bottom w:val="single" w:sz="4" w:space="0" w:color="auto"/>
                                    <w:right w:val="single" w:sz="4" w:space="0" w:color="auto"/>
                                  </w:tcBorders>
                                </w:tcPr>
                                <w:p w14:paraId="53F11CDD" w14:textId="77777777" w:rsidR="00B879BE" w:rsidRPr="00B879BE" w:rsidRDefault="00B879BE" w:rsidP="00B879BE">
                                  <w:pPr>
                                    <w:tabs>
                                      <w:tab w:val="left" w:pos="426"/>
                                      <w:tab w:val="left" w:pos="851"/>
                                    </w:tabs>
                                    <w:rPr>
                                      <w:rFonts w:cs="Courier New"/>
                                      <w:sz w:val="18"/>
                                      <w:szCs w:val="18"/>
                                      <w:lang w:val="de-DE"/>
                                    </w:rPr>
                                  </w:pPr>
                                  <w:r w:rsidRPr="00B879BE">
                                    <w:rPr>
                                      <w:rFonts w:cs="Courier New"/>
                                      <w:sz w:val="18"/>
                                      <w:szCs w:val="18"/>
                                      <w:lang w:val="de-DE"/>
                                    </w:rPr>
                                    <w:t>Bild</w:t>
                                  </w:r>
                                </w:p>
                              </w:tc>
                              <w:tc>
                                <w:tcPr>
                                  <w:tcW w:w="1551" w:type="dxa"/>
                                  <w:tcBorders>
                                    <w:left w:val="single" w:sz="4" w:space="0" w:color="auto"/>
                                    <w:bottom w:val="single" w:sz="4" w:space="0" w:color="auto"/>
                                    <w:right w:val="single" w:sz="4" w:space="0" w:color="auto"/>
                                  </w:tcBorders>
                                </w:tcPr>
                                <w:p w14:paraId="63ED34AE"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Breite</w:t>
                                  </w:r>
                                </w:p>
                              </w:tc>
                              <w:tc>
                                <w:tcPr>
                                  <w:tcW w:w="1551" w:type="dxa"/>
                                  <w:tcBorders>
                                    <w:left w:val="single" w:sz="4" w:space="0" w:color="auto"/>
                                    <w:bottom w:val="single" w:sz="4" w:space="0" w:color="auto"/>
                                    <w:right w:val="single" w:sz="4" w:space="0" w:color="auto"/>
                                  </w:tcBorders>
                                </w:tcPr>
                                <w:p w14:paraId="1E0AF4B8"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Höhe</w:t>
                                  </w:r>
                                </w:p>
                              </w:tc>
                              <w:tc>
                                <w:tcPr>
                                  <w:tcW w:w="1551" w:type="dxa"/>
                                  <w:tcBorders>
                                    <w:left w:val="single" w:sz="4" w:space="0" w:color="auto"/>
                                    <w:bottom w:val="single" w:sz="4" w:space="0" w:color="auto"/>
                                  </w:tcBorders>
                                </w:tcPr>
                                <w:p w14:paraId="255AF3D6"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Pixel</w:t>
                                  </w:r>
                                </w:p>
                              </w:tc>
                            </w:tr>
                            <w:tr w:rsidR="00B879BE" w:rsidRPr="00B879BE" w14:paraId="424247C3" w14:textId="77777777" w:rsidTr="006A0457">
                              <w:trPr>
                                <w:jc w:val="center"/>
                              </w:trPr>
                              <w:tc>
                                <w:tcPr>
                                  <w:tcW w:w="1551" w:type="dxa"/>
                                  <w:tcBorders>
                                    <w:top w:val="single" w:sz="4" w:space="0" w:color="auto"/>
                                    <w:right w:val="single" w:sz="4" w:space="0" w:color="auto"/>
                                  </w:tcBorders>
                                </w:tcPr>
                                <w:p w14:paraId="6B51995E"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01_small.jpg</w:t>
                                  </w:r>
                                </w:p>
                              </w:tc>
                              <w:tc>
                                <w:tcPr>
                                  <w:tcW w:w="1551" w:type="dxa"/>
                                  <w:tcBorders>
                                    <w:top w:val="single" w:sz="4" w:space="0" w:color="auto"/>
                                    <w:left w:val="single" w:sz="4" w:space="0" w:color="auto"/>
                                    <w:right w:val="single" w:sz="4" w:space="0" w:color="auto"/>
                                  </w:tcBorders>
                                </w:tcPr>
                                <w:p w14:paraId="3475A8F4"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w:t>
                                  </w:r>
                                </w:p>
                              </w:tc>
                              <w:tc>
                                <w:tcPr>
                                  <w:tcW w:w="1551" w:type="dxa"/>
                                  <w:tcBorders>
                                    <w:top w:val="single" w:sz="4" w:space="0" w:color="auto"/>
                                    <w:left w:val="single" w:sz="4" w:space="0" w:color="auto"/>
                                    <w:right w:val="single" w:sz="4" w:space="0" w:color="auto"/>
                                  </w:tcBorders>
                                </w:tcPr>
                                <w:p w14:paraId="20DF719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w:t>
                                  </w:r>
                                </w:p>
                              </w:tc>
                              <w:tc>
                                <w:tcPr>
                                  <w:tcW w:w="1551" w:type="dxa"/>
                                  <w:tcBorders>
                                    <w:top w:val="single" w:sz="4" w:space="0" w:color="auto"/>
                                    <w:left w:val="single" w:sz="4" w:space="0" w:color="auto"/>
                                  </w:tcBorders>
                                </w:tcPr>
                                <w:p w14:paraId="37152BE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10000</w:t>
                                  </w:r>
                                </w:p>
                              </w:tc>
                            </w:tr>
                            <w:tr w:rsidR="00B879BE" w:rsidRPr="00B879BE" w14:paraId="6C5C6B6B" w14:textId="77777777" w:rsidTr="006A0457">
                              <w:trPr>
                                <w:jc w:val="center"/>
                              </w:trPr>
                              <w:tc>
                                <w:tcPr>
                                  <w:tcW w:w="1551" w:type="dxa"/>
                                  <w:tcBorders>
                                    <w:right w:val="single" w:sz="4" w:space="0" w:color="auto"/>
                                  </w:tcBorders>
                                </w:tcPr>
                                <w:p w14:paraId="03C7CD93"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toledo01.jpg</w:t>
                                  </w:r>
                                </w:p>
                              </w:tc>
                              <w:tc>
                                <w:tcPr>
                                  <w:tcW w:w="1551" w:type="dxa"/>
                                  <w:tcBorders>
                                    <w:left w:val="single" w:sz="4" w:space="0" w:color="auto"/>
                                    <w:right w:val="single" w:sz="4" w:space="0" w:color="auto"/>
                                  </w:tcBorders>
                                </w:tcPr>
                                <w:p w14:paraId="232629B1"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320</w:t>
                                  </w:r>
                                </w:p>
                              </w:tc>
                              <w:tc>
                                <w:tcPr>
                                  <w:tcW w:w="1551" w:type="dxa"/>
                                  <w:tcBorders>
                                    <w:left w:val="single" w:sz="4" w:space="0" w:color="auto"/>
                                    <w:right w:val="single" w:sz="4" w:space="0" w:color="auto"/>
                                  </w:tcBorders>
                                </w:tcPr>
                                <w:p w14:paraId="0A1A2201"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214</w:t>
                                  </w:r>
                                </w:p>
                              </w:tc>
                              <w:tc>
                                <w:tcPr>
                                  <w:tcW w:w="1551" w:type="dxa"/>
                                  <w:tcBorders>
                                    <w:left w:val="single" w:sz="4" w:space="0" w:color="auto"/>
                                  </w:tcBorders>
                                </w:tcPr>
                                <w:p w14:paraId="27972468"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68480</w:t>
                                  </w:r>
                                </w:p>
                              </w:tc>
                            </w:tr>
                            <w:tr w:rsidR="00B879BE" w:rsidRPr="00B879BE" w14:paraId="1F0278A1" w14:textId="77777777" w:rsidTr="006A0457">
                              <w:trPr>
                                <w:jc w:val="center"/>
                              </w:trPr>
                              <w:tc>
                                <w:tcPr>
                                  <w:tcW w:w="1551" w:type="dxa"/>
                                  <w:tcBorders>
                                    <w:right w:val="single" w:sz="4" w:space="0" w:color="auto"/>
                                  </w:tcBorders>
                                </w:tcPr>
                                <w:p w14:paraId="3091C635"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toledo02.jpg</w:t>
                                  </w:r>
                                </w:p>
                              </w:tc>
                              <w:tc>
                                <w:tcPr>
                                  <w:tcW w:w="1551" w:type="dxa"/>
                                  <w:tcBorders>
                                    <w:left w:val="single" w:sz="4" w:space="0" w:color="auto"/>
                                    <w:right w:val="single" w:sz="4" w:space="0" w:color="auto"/>
                                  </w:tcBorders>
                                </w:tcPr>
                                <w:p w14:paraId="636DAD1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640</w:t>
                                  </w:r>
                                </w:p>
                              </w:tc>
                              <w:tc>
                                <w:tcPr>
                                  <w:tcW w:w="1551" w:type="dxa"/>
                                  <w:tcBorders>
                                    <w:left w:val="single" w:sz="4" w:space="0" w:color="auto"/>
                                    <w:right w:val="single" w:sz="4" w:space="0" w:color="auto"/>
                                  </w:tcBorders>
                                </w:tcPr>
                                <w:p w14:paraId="0196B416"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428</w:t>
                                  </w:r>
                                </w:p>
                              </w:tc>
                              <w:tc>
                                <w:tcPr>
                                  <w:tcW w:w="1551" w:type="dxa"/>
                                  <w:tcBorders>
                                    <w:left w:val="single" w:sz="4" w:space="0" w:color="auto"/>
                                  </w:tcBorders>
                                </w:tcPr>
                                <w:p w14:paraId="0D876A37"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273920</w:t>
                                  </w:r>
                                </w:p>
                              </w:tc>
                            </w:tr>
                            <w:tr w:rsidR="00B879BE" w:rsidRPr="00B879BE" w14:paraId="53CEBB0F" w14:textId="77777777" w:rsidTr="006A0457">
                              <w:trPr>
                                <w:jc w:val="center"/>
                              </w:trPr>
                              <w:tc>
                                <w:tcPr>
                                  <w:tcW w:w="1551" w:type="dxa"/>
                                  <w:tcBorders>
                                    <w:right w:val="single" w:sz="4" w:space="0" w:color="auto"/>
                                  </w:tcBorders>
                                </w:tcPr>
                                <w:p w14:paraId="3CDA83C1"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toledo03.jpg</w:t>
                                  </w:r>
                                </w:p>
                              </w:tc>
                              <w:tc>
                                <w:tcPr>
                                  <w:tcW w:w="1551" w:type="dxa"/>
                                  <w:tcBorders>
                                    <w:left w:val="single" w:sz="4" w:space="0" w:color="auto"/>
                                    <w:right w:val="single" w:sz="4" w:space="0" w:color="auto"/>
                                  </w:tcBorders>
                                </w:tcPr>
                                <w:p w14:paraId="25FD5B58"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800</w:t>
                                  </w:r>
                                </w:p>
                              </w:tc>
                              <w:tc>
                                <w:tcPr>
                                  <w:tcW w:w="1551" w:type="dxa"/>
                                  <w:tcBorders>
                                    <w:left w:val="single" w:sz="4" w:space="0" w:color="auto"/>
                                    <w:right w:val="single" w:sz="4" w:space="0" w:color="auto"/>
                                  </w:tcBorders>
                                </w:tcPr>
                                <w:p w14:paraId="03A6010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535</w:t>
                                  </w:r>
                                </w:p>
                              </w:tc>
                              <w:tc>
                                <w:tcPr>
                                  <w:tcW w:w="1551" w:type="dxa"/>
                                  <w:tcBorders>
                                    <w:left w:val="single" w:sz="4" w:space="0" w:color="auto"/>
                                  </w:tcBorders>
                                </w:tcPr>
                                <w:p w14:paraId="128357D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428000</w:t>
                                  </w:r>
                                </w:p>
                              </w:tc>
                            </w:tr>
                            <w:tr w:rsidR="00B879BE" w:rsidRPr="00B879BE" w14:paraId="044EF6C4" w14:textId="77777777" w:rsidTr="006A0457">
                              <w:trPr>
                                <w:jc w:val="center"/>
                              </w:trPr>
                              <w:tc>
                                <w:tcPr>
                                  <w:tcW w:w="1551" w:type="dxa"/>
                                  <w:tcBorders>
                                    <w:right w:val="single" w:sz="4" w:space="0" w:color="auto"/>
                                  </w:tcBorders>
                                </w:tcPr>
                                <w:p w14:paraId="3CEB1F5E"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toledo04.jpg</w:t>
                                  </w:r>
                                </w:p>
                              </w:tc>
                              <w:tc>
                                <w:tcPr>
                                  <w:tcW w:w="1551" w:type="dxa"/>
                                  <w:tcBorders>
                                    <w:left w:val="single" w:sz="4" w:space="0" w:color="auto"/>
                                    <w:right w:val="single" w:sz="4" w:space="0" w:color="auto"/>
                                  </w:tcBorders>
                                </w:tcPr>
                                <w:p w14:paraId="231F28B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1024</w:t>
                                  </w:r>
                                </w:p>
                              </w:tc>
                              <w:tc>
                                <w:tcPr>
                                  <w:tcW w:w="1551" w:type="dxa"/>
                                  <w:tcBorders>
                                    <w:left w:val="single" w:sz="4" w:space="0" w:color="auto"/>
                                    <w:right w:val="single" w:sz="4" w:space="0" w:color="auto"/>
                                  </w:tcBorders>
                                </w:tcPr>
                                <w:p w14:paraId="7D6A174C"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685</w:t>
                                  </w:r>
                                </w:p>
                              </w:tc>
                              <w:tc>
                                <w:tcPr>
                                  <w:tcW w:w="1551" w:type="dxa"/>
                                  <w:tcBorders>
                                    <w:left w:val="single" w:sz="4" w:space="0" w:color="auto"/>
                                  </w:tcBorders>
                                </w:tcPr>
                                <w:p w14:paraId="6A0CB37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701440</w:t>
                                  </w:r>
                                </w:p>
                              </w:tc>
                            </w:tr>
                            <w:tr w:rsidR="00B879BE" w:rsidRPr="00B879BE" w14:paraId="2AED533D" w14:textId="77777777" w:rsidTr="006A0457">
                              <w:trPr>
                                <w:jc w:val="center"/>
                              </w:trPr>
                              <w:tc>
                                <w:tcPr>
                                  <w:tcW w:w="1551" w:type="dxa"/>
                                  <w:tcBorders>
                                    <w:right w:val="single" w:sz="4" w:space="0" w:color="auto"/>
                                  </w:tcBorders>
                                </w:tcPr>
                                <w:p w14:paraId="645D78B2"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02_medium.jpg</w:t>
                                  </w:r>
                                </w:p>
                              </w:tc>
                              <w:tc>
                                <w:tcPr>
                                  <w:tcW w:w="1551" w:type="dxa"/>
                                  <w:tcBorders>
                                    <w:left w:val="single" w:sz="4" w:space="0" w:color="auto"/>
                                    <w:right w:val="single" w:sz="4" w:space="0" w:color="auto"/>
                                  </w:tcBorders>
                                </w:tcPr>
                                <w:p w14:paraId="70EC270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1200</w:t>
                                  </w:r>
                                </w:p>
                              </w:tc>
                              <w:tc>
                                <w:tcPr>
                                  <w:tcW w:w="1551" w:type="dxa"/>
                                  <w:tcBorders>
                                    <w:left w:val="single" w:sz="4" w:space="0" w:color="auto"/>
                                    <w:right w:val="single" w:sz="4" w:space="0" w:color="auto"/>
                                  </w:tcBorders>
                                </w:tcPr>
                                <w:p w14:paraId="2EA2BDC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675</w:t>
                                  </w:r>
                                </w:p>
                              </w:tc>
                              <w:tc>
                                <w:tcPr>
                                  <w:tcW w:w="1551" w:type="dxa"/>
                                  <w:tcBorders>
                                    <w:left w:val="single" w:sz="4" w:space="0" w:color="auto"/>
                                  </w:tcBorders>
                                </w:tcPr>
                                <w:p w14:paraId="3457E4B2"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810000</w:t>
                                  </w:r>
                                </w:p>
                              </w:tc>
                            </w:tr>
                            <w:tr w:rsidR="00B879BE" w:rsidRPr="00B879BE" w14:paraId="3F7E20A8" w14:textId="77777777" w:rsidTr="006A0457">
                              <w:trPr>
                                <w:jc w:val="center"/>
                              </w:trPr>
                              <w:tc>
                                <w:tcPr>
                                  <w:tcW w:w="1551" w:type="dxa"/>
                                  <w:tcBorders>
                                    <w:right w:val="single" w:sz="4" w:space="0" w:color="auto"/>
                                  </w:tcBorders>
                                </w:tcPr>
                                <w:p w14:paraId="6D9F0514"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toledo05.jpg</w:t>
                                  </w:r>
                                </w:p>
                              </w:tc>
                              <w:tc>
                                <w:tcPr>
                                  <w:tcW w:w="1551" w:type="dxa"/>
                                  <w:tcBorders>
                                    <w:left w:val="single" w:sz="4" w:space="0" w:color="auto"/>
                                    <w:right w:val="single" w:sz="4" w:space="0" w:color="auto"/>
                                  </w:tcBorders>
                                </w:tcPr>
                                <w:p w14:paraId="0892B9C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1280</w:t>
                                  </w:r>
                                </w:p>
                              </w:tc>
                              <w:tc>
                                <w:tcPr>
                                  <w:tcW w:w="1551" w:type="dxa"/>
                                  <w:tcBorders>
                                    <w:left w:val="single" w:sz="4" w:space="0" w:color="auto"/>
                                    <w:right w:val="single" w:sz="4" w:space="0" w:color="auto"/>
                                  </w:tcBorders>
                                </w:tcPr>
                                <w:p w14:paraId="7FED6473"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857</w:t>
                                  </w:r>
                                </w:p>
                              </w:tc>
                              <w:tc>
                                <w:tcPr>
                                  <w:tcW w:w="1551" w:type="dxa"/>
                                  <w:tcBorders>
                                    <w:left w:val="single" w:sz="4" w:space="0" w:color="auto"/>
                                  </w:tcBorders>
                                </w:tcPr>
                                <w:p w14:paraId="51337E3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1096960</w:t>
                                  </w:r>
                                </w:p>
                              </w:tc>
                            </w:tr>
                            <w:tr w:rsidR="00B879BE" w:rsidRPr="00B879BE" w14:paraId="6ED5A8F6" w14:textId="77777777" w:rsidTr="006A0457">
                              <w:trPr>
                                <w:jc w:val="center"/>
                              </w:trPr>
                              <w:tc>
                                <w:tcPr>
                                  <w:tcW w:w="1551" w:type="dxa"/>
                                  <w:tcBorders>
                                    <w:right w:val="single" w:sz="4" w:space="0" w:color="auto"/>
                                  </w:tcBorders>
                                </w:tcPr>
                                <w:p w14:paraId="64B79F9A"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toledo06.jpg</w:t>
                                  </w:r>
                                </w:p>
                              </w:tc>
                              <w:tc>
                                <w:tcPr>
                                  <w:tcW w:w="1551" w:type="dxa"/>
                                  <w:tcBorders>
                                    <w:left w:val="single" w:sz="4" w:space="0" w:color="auto"/>
                                    <w:right w:val="single" w:sz="4" w:space="0" w:color="auto"/>
                                  </w:tcBorders>
                                </w:tcPr>
                                <w:p w14:paraId="7372B73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2560</w:t>
                                  </w:r>
                                </w:p>
                              </w:tc>
                              <w:tc>
                                <w:tcPr>
                                  <w:tcW w:w="1551" w:type="dxa"/>
                                  <w:tcBorders>
                                    <w:left w:val="single" w:sz="4" w:space="0" w:color="auto"/>
                                    <w:right w:val="single" w:sz="4" w:space="0" w:color="auto"/>
                                  </w:tcBorders>
                                </w:tcPr>
                                <w:p w14:paraId="12EC1593"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1713</w:t>
                                  </w:r>
                                </w:p>
                              </w:tc>
                              <w:tc>
                                <w:tcPr>
                                  <w:tcW w:w="1551" w:type="dxa"/>
                                  <w:tcBorders>
                                    <w:left w:val="single" w:sz="4" w:space="0" w:color="auto"/>
                                  </w:tcBorders>
                                </w:tcPr>
                                <w:p w14:paraId="0604524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4385280</w:t>
                                  </w:r>
                                </w:p>
                              </w:tc>
                            </w:tr>
                            <w:tr w:rsidR="00B879BE" w:rsidRPr="00B879BE" w14:paraId="4DB80DBA" w14:textId="77777777" w:rsidTr="006A0457">
                              <w:trPr>
                                <w:jc w:val="center"/>
                              </w:trPr>
                              <w:tc>
                                <w:tcPr>
                                  <w:tcW w:w="1551" w:type="dxa"/>
                                  <w:tcBorders>
                                    <w:right w:val="single" w:sz="4" w:space="0" w:color="auto"/>
                                  </w:tcBorders>
                                </w:tcPr>
                                <w:p w14:paraId="15BFDB88"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03_large.jpg</w:t>
                                  </w:r>
                                </w:p>
                              </w:tc>
                              <w:tc>
                                <w:tcPr>
                                  <w:tcW w:w="1551" w:type="dxa"/>
                                  <w:tcBorders>
                                    <w:left w:val="single" w:sz="4" w:space="0" w:color="auto"/>
                                    <w:right w:val="single" w:sz="4" w:space="0" w:color="auto"/>
                                  </w:tcBorders>
                                </w:tcPr>
                                <w:p w14:paraId="7C55B51D"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5616</w:t>
                                  </w:r>
                                </w:p>
                              </w:tc>
                              <w:tc>
                                <w:tcPr>
                                  <w:tcW w:w="1551" w:type="dxa"/>
                                  <w:tcBorders>
                                    <w:left w:val="single" w:sz="4" w:space="0" w:color="auto"/>
                                    <w:right w:val="single" w:sz="4" w:space="0" w:color="auto"/>
                                  </w:tcBorders>
                                </w:tcPr>
                                <w:p w14:paraId="7F120906"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3744</w:t>
                                  </w:r>
                                </w:p>
                              </w:tc>
                              <w:tc>
                                <w:tcPr>
                                  <w:tcW w:w="1551" w:type="dxa"/>
                                  <w:tcBorders>
                                    <w:left w:val="single" w:sz="4" w:space="0" w:color="auto"/>
                                  </w:tcBorders>
                                </w:tcPr>
                                <w:p w14:paraId="71F1362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21026304</w:t>
                                  </w:r>
                                </w:p>
                              </w:tc>
                            </w:tr>
                            <w:tr w:rsidR="00B879BE" w:rsidRPr="00B879BE" w14:paraId="6C3D1555" w14:textId="77777777" w:rsidTr="006A0457">
                              <w:trPr>
                                <w:jc w:val="center"/>
                              </w:trPr>
                              <w:tc>
                                <w:tcPr>
                                  <w:tcW w:w="1551" w:type="dxa"/>
                                  <w:tcBorders>
                                    <w:right w:val="single" w:sz="4" w:space="0" w:color="auto"/>
                                  </w:tcBorders>
                                </w:tcPr>
                                <w:p w14:paraId="28F36706"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toledo07.jpg</w:t>
                                  </w:r>
                                </w:p>
                              </w:tc>
                              <w:tc>
                                <w:tcPr>
                                  <w:tcW w:w="1551" w:type="dxa"/>
                                  <w:tcBorders>
                                    <w:left w:val="single" w:sz="4" w:space="0" w:color="auto"/>
                                    <w:right w:val="single" w:sz="4" w:space="0" w:color="auto"/>
                                  </w:tcBorders>
                                </w:tcPr>
                                <w:p w14:paraId="1CC40B7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13226</w:t>
                                  </w:r>
                                </w:p>
                              </w:tc>
                              <w:tc>
                                <w:tcPr>
                                  <w:tcW w:w="1551" w:type="dxa"/>
                                  <w:tcBorders>
                                    <w:left w:val="single" w:sz="4" w:space="0" w:color="auto"/>
                                    <w:right w:val="single" w:sz="4" w:space="0" w:color="auto"/>
                                  </w:tcBorders>
                                </w:tcPr>
                                <w:p w14:paraId="27F906F0"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8852</w:t>
                                  </w:r>
                                </w:p>
                              </w:tc>
                              <w:tc>
                                <w:tcPr>
                                  <w:tcW w:w="1551" w:type="dxa"/>
                                  <w:tcBorders>
                                    <w:left w:val="single" w:sz="4" w:space="0" w:color="auto"/>
                                  </w:tcBorders>
                                </w:tcPr>
                                <w:p w14:paraId="178BE0D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117076552</w:t>
                                  </w:r>
                                </w:p>
                              </w:tc>
                            </w:tr>
                          </w:tbl>
                          <w:p w14:paraId="7AE0B9C0" w14:textId="66DBD1A5" w:rsidR="00B879BE" w:rsidRDefault="00B879BE" w:rsidP="00B879BE">
                            <w:pPr>
                              <w:pStyle w:val="Caption"/>
                              <w:spacing w:before="240"/>
                              <w:rPr>
                                <w:rFonts w:cs="Courier New"/>
                              </w:rPr>
                            </w:pPr>
                            <w:r>
                              <w:t xml:space="preserve">Tabelle </w:t>
                            </w:r>
                            <w:r>
                              <w:fldChar w:fldCharType="begin"/>
                            </w:r>
                            <w:r>
                              <w:instrText xml:space="preserve"> SEQ Tabelle \* ARABIC </w:instrText>
                            </w:r>
                            <w:r>
                              <w:fldChar w:fldCharType="separate"/>
                            </w:r>
                            <w:r>
                              <w:rPr>
                                <w:noProof/>
                              </w:rPr>
                              <w:t>1</w:t>
                            </w:r>
                            <w:r>
                              <w:fldChar w:fldCharType="end"/>
                            </w:r>
                            <w:r>
                              <w:t>. Die für die Messungen verwendeten Bilddateien.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A42FC5" id="_x0000_t202" coordsize="21600,21600" o:spt="202" path="m,l,21600r21600,l21600,xe">
                <v:stroke joinstyle="miter"/>
                <v:path gradientshapeok="t" o:connecttype="rect"/>
              </v:shapetype>
              <v:shape id="Text Box 2" o:spid="_x0000_s1026" type="#_x0000_t202" style="position:absolute;left:0;text-align:left;margin-left:61.05pt;margin-top:1.5pt;width:33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" stroked="f">
                <v:textbox style="mso-fit-shape-to-text:t">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1551"/>
                        <w:gridCol w:w="1551"/>
                        <w:gridCol w:w="1551"/>
                      </w:tblGrid>
                      <w:tr w:rsidR="00B879BE" w:rsidRPr="00B879BE" w14:paraId="2D492D0A" w14:textId="77777777" w:rsidTr="006A0457">
                        <w:trPr>
                          <w:jc w:val="center"/>
                        </w:trPr>
                        <w:tc>
                          <w:tcPr>
                            <w:tcW w:w="1551" w:type="dxa"/>
                            <w:tcBorders>
                              <w:bottom w:val="single" w:sz="4" w:space="0" w:color="auto"/>
                              <w:right w:val="single" w:sz="4" w:space="0" w:color="auto"/>
                            </w:tcBorders>
                          </w:tcPr>
                          <w:p w14:paraId="53F11CDD" w14:textId="77777777" w:rsidR="00B879BE" w:rsidRPr="00B879BE" w:rsidRDefault="00B879BE" w:rsidP="00B879BE">
                            <w:pPr>
                              <w:tabs>
                                <w:tab w:val="left" w:pos="426"/>
                                <w:tab w:val="left" w:pos="851"/>
                              </w:tabs>
                              <w:rPr>
                                <w:rFonts w:cs="Courier New"/>
                                <w:sz w:val="18"/>
                                <w:szCs w:val="18"/>
                                <w:lang w:val="de-DE"/>
                              </w:rPr>
                            </w:pPr>
                            <w:r w:rsidRPr="00B879BE">
                              <w:rPr>
                                <w:rFonts w:cs="Courier New"/>
                                <w:sz w:val="18"/>
                                <w:szCs w:val="18"/>
                                <w:lang w:val="de-DE"/>
                              </w:rPr>
                              <w:t>Bild</w:t>
                            </w:r>
                          </w:p>
                        </w:tc>
                        <w:tc>
                          <w:tcPr>
                            <w:tcW w:w="1551" w:type="dxa"/>
                            <w:tcBorders>
                              <w:left w:val="single" w:sz="4" w:space="0" w:color="auto"/>
                              <w:bottom w:val="single" w:sz="4" w:space="0" w:color="auto"/>
                              <w:right w:val="single" w:sz="4" w:space="0" w:color="auto"/>
                            </w:tcBorders>
                          </w:tcPr>
                          <w:p w14:paraId="63ED34AE"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Breite</w:t>
                            </w:r>
                          </w:p>
                        </w:tc>
                        <w:tc>
                          <w:tcPr>
                            <w:tcW w:w="1551" w:type="dxa"/>
                            <w:tcBorders>
                              <w:left w:val="single" w:sz="4" w:space="0" w:color="auto"/>
                              <w:bottom w:val="single" w:sz="4" w:space="0" w:color="auto"/>
                              <w:right w:val="single" w:sz="4" w:space="0" w:color="auto"/>
                            </w:tcBorders>
                          </w:tcPr>
                          <w:p w14:paraId="1E0AF4B8"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Höhe</w:t>
                            </w:r>
                          </w:p>
                        </w:tc>
                        <w:tc>
                          <w:tcPr>
                            <w:tcW w:w="1551" w:type="dxa"/>
                            <w:tcBorders>
                              <w:left w:val="single" w:sz="4" w:space="0" w:color="auto"/>
                              <w:bottom w:val="single" w:sz="4" w:space="0" w:color="auto"/>
                            </w:tcBorders>
                          </w:tcPr>
                          <w:p w14:paraId="255AF3D6" w14:textId="77777777" w:rsidR="00B879BE" w:rsidRPr="00B879BE" w:rsidRDefault="00B879BE" w:rsidP="00B879BE">
                            <w:pPr>
                              <w:tabs>
                                <w:tab w:val="left" w:pos="426"/>
                                <w:tab w:val="left" w:pos="851"/>
                              </w:tabs>
                              <w:jc w:val="right"/>
                              <w:rPr>
                                <w:rFonts w:cs="Courier New"/>
                                <w:sz w:val="18"/>
                                <w:szCs w:val="18"/>
                                <w:lang w:val="de-DE"/>
                              </w:rPr>
                            </w:pPr>
                            <w:r w:rsidRPr="00B879BE">
                              <w:rPr>
                                <w:rFonts w:cs="Courier New"/>
                                <w:sz w:val="18"/>
                                <w:szCs w:val="18"/>
                                <w:lang w:val="de-DE"/>
                              </w:rPr>
                              <w:t>Pixel</w:t>
                            </w:r>
                          </w:p>
                        </w:tc>
                      </w:tr>
                      <w:tr w:rsidR="00B879BE" w:rsidRPr="00B879BE" w14:paraId="424247C3" w14:textId="77777777" w:rsidTr="006A0457">
                        <w:trPr>
                          <w:jc w:val="center"/>
                        </w:trPr>
                        <w:tc>
                          <w:tcPr>
                            <w:tcW w:w="1551" w:type="dxa"/>
                            <w:tcBorders>
                              <w:top w:val="single" w:sz="4" w:space="0" w:color="auto"/>
                              <w:right w:val="single" w:sz="4" w:space="0" w:color="auto"/>
                            </w:tcBorders>
                          </w:tcPr>
                          <w:p w14:paraId="6B51995E"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01_small.jpg</w:t>
                            </w:r>
                          </w:p>
                        </w:tc>
                        <w:tc>
                          <w:tcPr>
                            <w:tcW w:w="1551" w:type="dxa"/>
                            <w:tcBorders>
                              <w:top w:val="single" w:sz="4" w:space="0" w:color="auto"/>
                              <w:left w:val="single" w:sz="4" w:space="0" w:color="auto"/>
                              <w:right w:val="single" w:sz="4" w:space="0" w:color="auto"/>
                            </w:tcBorders>
                          </w:tcPr>
                          <w:p w14:paraId="3475A8F4"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w:t>
                            </w:r>
                          </w:p>
                        </w:tc>
                        <w:tc>
                          <w:tcPr>
                            <w:tcW w:w="1551" w:type="dxa"/>
                            <w:tcBorders>
                              <w:top w:val="single" w:sz="4" w:space="0" w:color="auto"/>
                              <w:left w:val="single" w:sz="4" w:space="0" w:color="auto"/>
                              <w:right w:val="single" w:sz="4" w:space="0" w:color="auto"/>
                            </w:tcBorders>
                          </w:tcPr>
                          <w:p w14:paraId="20DF719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w:t>
                            </w:r>
                          </w:p>
                        </w:tc>
                        <w:tc>
                          <w:tcPr>
                            <w:tcW w:w="1551" w:type="dxa"/>
                            <w:tcBorders>
                              <w:top w:val="single" w:sz="4" w:space="0" w:color="auto"/>
                              <w:left w:val="single" w:sz="4" w:space="0" w:color="auto"/>
                            </w:tcBorders>
                          </w:tcPr>
                          <w:p w14:paraId="37152BE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10000</w:t>
                            </w:r>
                          </w:p>
                        </w:tc>
                      </w:tr>
                      <w:tr w:rsidR="00B879BE" w:rsidRPr="00B879BE" w14:paraId="6C5C6B6B" w14:textId="77777777" w:rsidTr="006A0457">
                        <w:trPr>
                          <w:jc w:val="center"/>
                        </w:trPr>
                        <w:tc>
                          <w:tcPr>
                            <w:tcW w:w="1551" w:type="dxa"/>
                            <w:tcBorders>
                              <w:right w:val="single" w:sz="4" w:space="0" w:color="auto"/>
                            </w:tcBorders>
                          </w:tcPr>
                          <w:p w14:paraId="03C7CD93"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toledo01.jpg</w:t>
                            </w:r>
                          </w:p>
                        </w:tc>
                        <w:tc>
                          <w:tcPr>
                            <w:tcW w:w="1551" w:type="dxa"/>
                            <w:tcBorders>
                              <w:left w:val="single" w:sz="4" w:space="0" w:color="auto"/>
                              <w:right w:val="single" w:sz="4" w:space="0" w:color="auto"/>
                            </w:tcBorders>
                          </w:tcPr>
                          <w:p w14:paraId="232629B1"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320</w:t>
                            </w:r>
                          </w:p>
                        </w:tc>
                        <w:tc>
                          <w:tcPr>
                            <w:tcW w:w="1551" w:type="dxa"/>
                            <w:tcBorders>
                              <w:left w:val="single" w:sz="4" w:space="0" w:color="auto"/>
                              <w:right w:val="single" w:sz="4" w:space="0" w:color="auto"/>
                            </w:tcBorders>
                          </w:tcPr>
                          <w:p w14:paraId="0A1A2201"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214</w:t>
                            </w:r>
                          </w:p>
                        </w:tc>
                        <w:tc>
                          <w:tcPr>
                            <w:tcW w:w="1551" w:type="dxa"/>
                            <w:tcBorders>
                              <w:left w:val="single" w:sz="4" w:space="0" w:color="auto"/>
                            </w:tcBorders>
                          </w:tcPr>
                          <w:p w14:paraId="27972468"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68480</w:t>
                            </w:r>
                          </w:p>
                        </w:tc>
                      </w:tr>
                      <w:tr w:rsidR="00B879BE" w:rsidRPr="00B879BE" w14:paraId="1F0278A1" w14:textId="77777777" w:rsidTr="006A0457">
                        <w:trPr>
                          <w:jc w:val="center"/>
                        </w:trPr>
                        <w:tc>
                          <w:tcPr>
                            <w:tcW w:w="1551" w:type="dxa"/>
                            <w:tcBorders>
                              <w:right w:val="single" w:sz="4" w:space="0" w:color="auto"/>
                            </w:tcBorders>
                          </w:tcPr>
                          <w:p w14:paraId="3091C635"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toledo02.jpg</w:t>
                            </w:r>
                          </w:p>
                        </w:tc>
                        <w:tc>
                          <w:tcPr>
                            <w:tcW w:w="1551" w:type="dxa"/>
                            <w:tcBorders>
                              <w:left w:val="single" w:sz="4" w:space="0" w:color="auto"/>
                              <w:right w:val="single" w:sz="4" w:space="0" w:color="auto"/>
                            </w:tcBorders>
                          </w:tcPr>
                          <w:p w14:paraId="636DAD1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640</w:t>
                            </w:r>
                          </w:p>
                        </w:tc>
                        <w:tc>
                          <w:tcPr>
                            <w:tcW w:w="1551" w:type="dxa"/>
                            <w:tcBorders>
                              <w:left w:val="single" w:sz="4" w:space="0" w:color="auto"/>
                              <w:right w:val="single" w:sz="4" w:space="0" w:color="auto"/>
                            </w:tcBorders>
                          </w:tcPr>
                          <w:p w14:paraId="0196B416"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428</w:t>
                            </w:r>
                          </w:p>
                        </w:tc>
                        <w:tc>
                          <w:tcPr>
                            <w:tcW w:w="1551" w:type="dxa"/>
                            <w:tcBorders>
                              <w:left w:val="single" w:sz="4" w:space="0" w:color="auto"/>
                            </w:tcBorders>
                          </w:tcPr>
                          <w:p w14:paraId="0D876A37"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273920</w:t>
                            </w:r>
                          </w:p>
                        </w:tc>
                      </w:tr>
                      <w:tr w:rsidR="00B879BE" w:rsidRPr="00B879BE" w14:paraId="53CEBB0F" w14:textId="77777777" w:rsidTr="006A0457">
                        <w:trPr>
                          <w:jc w:val="center"/>
                        </w:trPr>
                        <w:tc>
                          <w:tcPr>
                            <w:tcW w:w="1551" w:type="dxa"/>
                            <w:tcBorders>
                              <w:right w:val="single" w:sz="4" w:space="0" w:color="auto"/>
                            </w:tcBorders>
                          </w:tcPr>
                          <w:p w14:paraId="3CDA83C1"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toledo03.jpg</w:t>
                            </w:r>
                          </w:p>
                        </w:tc>
                        <w:tc>
                          <w:tcPr>
                            <w:tcW w:w="1551" w:type="dxa"/>
                            <w:tcBorders>
                              <w:left w:val="single" w:sz="4" w:space="0" w:color="auto"/>
                              <w:right w:val="single" w:sz="4" w:space="0" w:color="auto"/>
                            </w:tcBorders>
                          </w:tcPr>
                          <w:p w14:paraId="25FD5B58"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800</w:t>
                            </w:r>
                          </w:p>
                        </w:tc>
                        <w:tc>
                          <w:tcPr>
                            <w:tcW w:w="1551" w:type="dxa"/>
                            <w:tcBorders>
                              <w:left w:val="single" w:sz="4" w:space="0" w:color="auto"/>
                              <w:right w:val="single" w:sz="4" w:space="0" w:color="auto"/>
                            </w:tcBorders>
                          </w:tcPr>
                          <w:p w14:paraId="03A6010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535</w:t>
                            </w:r>
                          </w:p>
                        </w:tc>
                        <w:tc>
                          <w:tcPr>
                            <w:tcW w:w="1551" w:type="dxa"/>
                            <w:tcBorders>
                              <w:left w:val="single" w:sz="4" w:space="0" w:color="auto"/>
                            </w:tcBorders>
                          </w:tcPr>
                          <w:p w14:paraId="128357D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428000</w:t>
                            </w:r>
                          </w:p>
                        </w:tc>
                      </w:tr>
                      <w:tr w:rsidR="00B879BE" w:rsidRPr="00B879BE" w14:paraId="044EF6C4" w14:textId="77777777" w:rsidTr="006A0457">
                        <w:trPr>
                          <w:jc w:val="center"/>
                        </w:trPr>
                        <w:tc>
                          <w:tcPr>
                            <w:tcW w:w="1551" w:type="dxa"/>
                            <w:tcBorders>
                              <w:right w:val="single" w:sz="4" w:space="0" w:color="auto"/>
                            </w:tcBorders>
                          </w:tcPr>
                          <w:p w14:paraId="3CEB1F5E"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toledo04.jpg</w:t>
                            </w:r>
                          </w:p>
                        </w:tc>
                        <w:tc>
                          <w:tcPr>
                            <w:tcW w:w="1551" w:type="dxa"/>
                            <w:tcBorders>
                              <w:left w:val="single" w:sz="4" w:space="0" w:color="auto"/>
                              <w:right w:val="single" w:sz="4" w:space="0" w:color="auto"/>
                            </w:tcBorders>
                          </w:tcPr>
                          <w:p w14:paraId="231F28B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1024</w:t>
                            </w:r>
                          </w:p>
                        </w:tc>
                        <w:tc>
                          <w:tcPr>
                            <w:tcW w:w="1551" w:type="dxa"/>
                            <w:tcBorders>
                              <w:left w:val="single" w:sz="4" w:space="0" w:color="auto"/>
                              <w:right w:val="single" w:sz="4" w:space="0" w:color="auto"/>
                            </w:tcBorders>
                          </w:tcPr>
                          <w:p w14:paraId="7D6A174C"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685</w:t>
                            </w:r>
                          </w:p>
                        </w:tc>
                        <w:tc>
                          <w:tcPr>
                            <w:tcW w:w="1551" w:type="dxa"/>
                            <w:tcBorders>
                              <w:left w:val="single" w:sz="4" w:space="0" w:color="auto"/>
                            </w:tcBorders>
                          </w:tcPr>
                          <w:p w14:paraId="6A0CB37F"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701440</w:t>
                            </w:r>
                          </w:p>
                        </w:tc>
                      </w:tr>
                      <w:tr w:rsidR="00B879BE" w:rsidRPr="00B879BE" w14:paraId="2AED533D" w14:textId="77777777" w:rsidTr="006A0457">
                        <w:trPr>
                          <w:jc w:val="center"/>
                        </w:trPr>
                        <w:tc>
                          <w:tcPr>
                            <w:tcW w:w="1551" w:type="dxa"/>
                            <w:tcBorders>
                              <w:right w:val="single" w:sz="4" w:space="0" w:color="auto"/>
                            </w:tcBorders>
                          </w:tcPr>
                          <w:p w14:paraId="645D78B2"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02_medium.jpg</w:t>
                            </w:r>
                          </w:p>
                        </w:tc>
                        <w:tc>
                          <w:tcPr>
                            <w:tcW w:w="1551" w:type="dxa"/>
                            <w:tcBorders>
                              <w:left w:val="single" w:sz="4" w:space="0" w:color="auto"/>
                              <w:right w:val="single" w:sz="4" w:space="0" w:color="auto"/>
                            </w:tcBorders>
                          </w:tcPr>
                          <w:p w14:paraId="70EC270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1200</w:t>
                            </w:r>
                          </w:p>
                        </w:tc>
                        <w:tc>
                          <w:tcPr>
                            <w:tcW w:w="1551" w:type="dxa"/>
                            <w:tcBorders>
                              <w:left w:val="single" w:sz="4" w:space="0" w:color="auto"/>
                              <w:right w:val="single" w:sz="4" w:space="0" w:color="auto"/>
                            </w:tcBorders>
                          </w:tcPr>
                          <w:p w14:paraId="2EA2BDC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675</w:t>
                            </w:r>
                          </w:p>
                        </w:tc>
                        <w:tc>
                          <w:tcPr>
                            <w:tcW w:w="1551" w:type="dxa"/>
                            <w:tcBorders>
                              <w:left w:val="single" w:sz="4" w:space="0" w:color="auto"/>
                            </w:tcBorders>
                          </w:tcPr>
                          <w:p w14:paraId="3457E4B2"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810000</w:t>
                            </w:r>
                          </w:p>
                        </w:tc>
                      </w:tr>
                      <w:tr w:rsidR="00B879BE" w:rsidRPr="00B879BE" w14:paraId="3F7E20A8" w14:textId="77777777" w:rsidTr="006A0457">
                        <w:trPr>
                          <w:jc w:val="center"/>
                        </w:trPr>
                        <w:tc>
                          <w:tcPr>
                            <w:tcW w:w="1551" w:type="dxa"/>
                            <w:tcBorders>
                              <w:right w:val="single" w:sz="4" w:space="0" w:color="auto"/>
                            </w:tcBorders>
                          </w:tcPr>
                          <w:p w14:paraId="6D9F0514"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toledo05.jpg</w:t>
                            </w:r>
                          </w:p>
                        </w:tc>
                        <w:tc>
                          <w:tcPr>
                            <w:tcW w:w="1551" w:type="dxa"/>
                            <w:tcBorders>
                              <w:left w:val="single" w:sz="4" w:space="0" w:color="auto"/>
                              <w:right w:val="single" w:sz="4" w:space="0" w:color="auto"/>
                            </w:tcBorders>
                          </w:tcPr>
                          <w:p w14:paraId="0892B9C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1280</w:t>
                            </w:r>
                          </w:p>
                        </w:tc>
                        <w:tc>
                          <w:tcPr>
                            <w:tcW w:w="1551" w:type="dxa"/>
                            <w:tcBorders>
                              <w:left w:val="single" w:sz="4" w:space="0" w:color="auto"/>
                              <w:right w:val="single" w:sz="4" w:space="0" w:color="auto"/>
                            </w:tcBorders>
                          </w:tcPr>
                          <w:p w14:paraId="7FED6473"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857</w:t>
                            </w:r>
                          </w:p>
                        </w:tc>
                        <w:tc>
                          <w:tcPr>
                            <w:tcW w:w="1551" w:type="dxa"/>
                            <w:tcBorders>
                              <w:left w:val="single" w:sz="4" w:space="0" w:color="auto"/>
                            </w:tcBorders>
                          </w:tcPr>
                          <w:p w14:paraId="51337E39"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1096960</w:t>
                            </w:r>
                          </w:p>
                        </w:tc>
                      </w:tr>
                      <w:tr w:rsidR="00B879BE" w:rsidRPr="00B879BE" w14:paraId="6ED5A8F6" w14:textId="77777777" w:rsidTr="006A0457">
                        <w:trPr>
                          <w:jc w:val="center"/>
                        </w:trPr>
                        <w:tc>
                          <w:tcPr>
                            <w:tcW w:w="1551" w:type="dxa"/>
                            <w:tcBorders>
                              <w:right w:val="single" w:sz="4" w:space="0" w:color="auto"/>
                            </w:tcBorders>
                          </w:tcPr>
                          <w:p w14:paraId="64B79F9A"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toledo06.jpg</w:t>
                            </w:r>
                          </w:p>
                        </w:tc>
                        <w:tc>
                          <w:tcPr>
                            <w:tcW w:w="1551" w:type="dxa"/>
                            <w:tcBorders>
                              <w:left w:val="single" w:sz="4" w:space="0" w:color="auto"/>
                              <w:right w:val="single" w:sz="4" w:space="0" w:color="auto"/>
                            </w:tcBorders>
                          </w:tcPr>
                          <w:p w14:paraId="7372B73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2560</w:t>
                            </w:r>
                          </w:p>
                        </w:tc>
                        <w:tc>
                          <w:tcPr>
                            <w:tcW w:w="1551" w:type="dxa"/>
                            <w:tcBorders>
                              <w:left w:val="single" w:sz="4" w:space="0" w:color="auto"/>
                              <w:right w:val="single" w:sz="4" w:space="0" w:color="auto"/>
                            </w:tcBorders>
                          </w:tcPr>
                          <w:p w14:paraId="12EC1593"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1713</w:t>
                            </w:r>
                          </w:p>
                        </w:tc>
                        <w:tc>
                          <w:tcPr>
                            <w:tcW w:w="1551" w:type="dxa"/>
                            <w:tcBorders>
                              <w:left w:val="single" w:sz="4" w:space="0" w:color="auto"/>
                            </w:tcBorders>
                          </w:tcPr>
                          <w:p w14:paraId="0604524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4385280</w:t>
                            </w:r>
                          </w:p>
                        </w:tc>
                      </w:tr>
                      <w:tr w:rsidR="00B879BE" w:rsidRPr="00B879BE" w14:paraId="4DB80DBA" w14:textId="77777777" w:rsidTr="006A0457">
                        <w:trPr>
                          <w:jc w:val="center"/>
                        </w:trPr>
                        <w:tc>
                          <w:tcPr>
                            <w:tcW w:w="1551" w:type="dxa"/>
                            <w:tcBorders>
                              <w:right w:val="single" w:sz="4" w:space="0" w:color="auto"/>
                            </w:tcBorders>
                          </w:tcPr>
                          <w:p w14:paraId="15BFDB88"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03_large.jpg</w:t>
                            </w:r>
                          </w:p>
                        </w:tc>
                        <w:tc>
                          <w:tcPr>
                            <w:tcW w:w="1551" w:type="dxa"/>
                            <w:tcBorders>
                              <w:left w:val="single" w:sz="4" w:space="0" w:color="auto"/>
                              <w:right w:val="single" w:sz="4" w:space="0" w:color="auto"/>
                            </w:tcBorders>
                          </w:tcPr>
                          <w:p w14:paraId="7C55B51D"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5616</w:t>
                            </w:r>
                          </w:p>
                        </w:tc>
                        <w:tc>
                          <w:tcPr>
                            <w:tcW w:w="1551" w:type="dxa"/>
                            <w:tcBorders>
                              <w:left w:val="single" w:sz="4" w:space="0" w:color="auto"/>
                              <w:right w:val="single" w:sz="4" w:space="0" w:color="auto"/>
                            </w:tcBorders>
                          </w:tcPr>
                          <w:p w14:paraId="7F120906"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3744</w:t>
                            </w:r>
                          </w:p>
                        </w:tc>
                        <w:tc>
                          <w:tcPr>
                            <w:tcW w:w="1551" w:type="dxa"/>
                            <w:tcBorders>
                              <w:left w:val="single" w:sz="4" w:space="0" w:color="auto"/>
                            </w:tcBorders>
                          </w:tcPr>
                          <w:p w14:paraId="71F1362B"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21026304</w:t>
                            </w:r>
                          </w:p>
                        </w:tc>
                      </w:tr>
                      <w:tr w:rsidR="00B879BE" w:rsidRPr="00B879BE" w14:paraId="6C3D1555" w14:textId="77777777" w:rsidTr="006A0457">
                        <w:trPr>
                          <w:jc w:val="center"/>
                        </w:trPr>
                        <w:tc>
                          <w:tcPr>
                            <w:tcW w:w="1551" w:type="dxa"/>
                            <w:tcBorders>
                              <w:right w:val="single" w:sz="4" w:space="0" w:color="auto"/>
                            </w:tcBorders>
                          </w:tcPr>
                          <w:p w14:paraId="28F36706" w14:textId="77777777" w:rsidR="00B879BE" w:rsidRPr="00B879BE" w:rsidRDefault="00B879BE" w:rsidP="00B879BE">
                            <w:pPr>
                              <w:tabs>
                                <w:tab w:val="left" w:pos="426"/>
                                <w:tab w:val="left" w:pos="851"/>
                              </w:tabs>
                              <w:rPr>
                                <w:rFonts w:cs="Courier New"/>
                                <w:sz w:val="18"/>
                                <w:szCs w:val="18"/>
                                <w:lang w:val="de-DE"/>
                              </w:rPr>
                            </w:pPr>
                            <w:r w:rsidRPr="00B879BE">
                              <w:rPr>
                                <w:sz w:val="18"/>
                                <w:szCs w:val="18"/>
                              </w:rPr>
                              <w:t>toledo07.jpg</w:t>
                            </w:r>
                          </w:p>
                        </w:tc>
                        <w:tc>
                          <w:tcPr>
                            <w:tcW w:w="1551" w:type="dxa"/>
                            <w:tcBorders>
                              <w:left w:val="single" w:sz="4" w:space="0" w:color="auto"/>
                              <w:right w:val="single" w:sz="4" w:space="0" w:color="auto"/>
                            </w:tcBorders>
                          </w:tcPr>
                          <w:p w14:paraId="1CC40B7A"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13226</w:t>
                            </w:r>
                          </w:p>
                        </w:tc>
                        <w:tc>
                          <w:tcPr>
                            <w:tcW w:w="1551" w:type="dxa"/>
                            <w:tcBorders>
                              <w:left w:val="single" w:sz="4" w:space="0" w:color="auto"/>
                              <w:right w:val="single" w:sz="4" w:space="0" w:color="auto"/>
                            </w:tcBorders>
                          </w:tcPr>
                          <w:p w14:paraId="27F906F0"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8852</w:t>
                            </w:r>
                          </w:p>
                        </w:tc>
                        <w:tc>
                          <w:tcPr>
                            <w:tcW w:w="1551" w:type="dxa"/>
                            <w:tcBorders>
                              <w:left w:val="single" w:sz="4" w:space="0" w:color="auto"/>
                            </w:tcBorders>
                          </w:tcPr>
                          <w:p w14:paraId="178BE0D5" w14:textId="77777777" w:rsidR="00B879BE" w:rsidRPr="00B879BE" w:rsidRDefault="00B879BE" w:rsidP="00B879BE">
                            <w:pPr>
                              <w:tabs>
                                <w:tab w:val="left" w:pos="426"/>
                                <w:tab w:val="left" w:pos="851"/>
                              </w:tabs>
                              <w:jc w:val="right"/>
                              <w:rPr>
                                <w:rFonts w:cs="Courier New"/>
                                <w:sz w:val="18"/>
                                <w:szCs w:val="18"/>
                                <w:lang w:val="de-DE"/>
                              </w:rPr>
                            </w:pPr>
                            <w:r w:rsidRPr="00B879BE">
                              <w:rPr>
                                <w:sz w:val="18"/>
                                <w:szCs w:val="18"/>
                              </w:rPr>
                              <w:t>117076552</w:t>
                            </w:r>
                          </w:p>
                        </w:tc>
                      </w:tr>
                    </w:tbl>
                    <w:p w14:paraId="7AE0B9C0" w14:textId="66DBD1A5" w:rsidR="00B879BE" w:rsidRDefault="00B879BE" w:rsidP="00B879BE">
                      <w:pPr>
                        <w:pStyle w:val="Caption"/>
                        <w:spacing w:before="240"/>
                        <w:rPr>
                          <w:rFonts w:cs="Courier New"/>
                        </w:rPr>
                      </w:pPr>
                      <w:r>
                        <w:t xml:space="preserve">Tabelle </w:t>
                      </w:r>
                      <w:r>
                        <w:fldChar w:fldCharType="begin"/>
                      </w:r>
                      <w:r>
                        <w:instrText xml:space="preserve"> SEQ Tabelle \* ARABIC </w:instrText>
                      </w:r>
                      <w:r>
                        <w:fldChar w:fldCharType="separate"/>
                      </w:r>
                      <w:r>
                        <w:rPr>
                          <w:noProof/>
                        </w:rPr>
                        <w:t>1</w:t>
                      </w:r>
                      <w:r>
                        <w:fldChar w:fldCharType="end"/>
                      </w:r>
                      <w:r>
                        <w:t>. Die für die Messungen verwendeten Bilddateien.</w:t>
                      </w:r>
                    </w:p>
                  </w:txbxContent>
                </v:textbox>
                <w10:wrap type="topAndBottom"/>
              </v:shape>
            </w:pict>
          </mc:Fallback>
        </mc:AlternateContent>
      </w:r>
      <w:r w:rsidRPr="002602C6">
        <w:rPr>
          <w:lang w:val="de-DE"/>
        </w:rPr>
        <w:t>Hardware</w:t>
      </w:r>
    </w:p>
    <w:p w14:paraId="2F6E2F49" w14:textId="0B52164F" w:rsidR="00C05B2F" w:rsidRPr="002602C6" w:rsidRDefault="00C05B2F" w:rsidP="00FF4AE4">
      <w:pPr>
        <w:rPr>
          <w:rFonts w:cs="Courier New"/>
          <w:lang w:val="de-DE"/>
        </w:rPr>
      </w:pPr>
      <w:r w:rsidRPr="002602C6">
        <w:rPr>
          <w:rFonts w:cs="Courier New"/>
          <w:lang w:val="de-DE"/>
        </w:rPr>
        <w:t>Die Messungen wurden auf folgenden Geräten durchgeführt:</w:t>
      </w:r>
    </w:p>
    <w:p w14:paraId="5F5133E7" w14:textId="0E2C730B" w:rsidR="00C05B2F" w:rsidRPr="002602C6" w:rsidRDefault="00C05B2F" w:rsidP="00C05B2F">
      <w:pPr>
        <w:pStyle w:val="ListParagraph"/>
        <w:numPr>
          <w:ilvl w:val="0"/>
          <w:numId w:val="4"/>
        </w:numPr>
        <w:tabs>
          <w:tab w:val="left" w:pos="426"/>
          <w:tab w:val="left" w:pos="851"/>
        </w:tabs>
        <w:rPr>
          <w:rFonts w:cs="Courier New"/>
          <w:lang w:val="de-DE"/>
        </w:rPr>
      </w:pPr>
      <w:r w:rsidRPr="002602C6">
        <w:rPr>
          <w:rFonts w:cs="Courier New"/>
          <w:lang w:val="de-DE"/>
        </w:rPr>
        <w:t xml:space="preserve">NVIDIA </w:t>
      </w:r>
      <w:proofErr w:type="spellStart"/>
      <w:r w:rsidRPr="002602C6">
        <w:rPr>
          <w:rFonts w:cs="Courier New"/>
          <w:lang w:val="de-DE"/>
        </w:rPr>
        <w:t>Jetson</w:t>
      </w:r>
      <w:proofErr w:type="spellEnd"/>
      <w:r w:rsidRPr="002602C6">
        <w:rPr>
          <w:rFonts w:cs="Courier New"/>
          <w:lang w:val="de-DE"/>
        </w:rPr>
        <w:t xml:space="preserve"> </w:t>
      </w:r>
      <w:r w:rsidRPr="002602C6">
        <w:rPr>
          <w:rFonts w:cs="Courier New"/>
          <w:u w:val="single"/>
          <w:lang w:val="de-DE"/>
        </w:rPr>
        <w:t>Xavier NX</w:t>
      </w:r>
      <w:r w:rsidRPr="002602C6">
        <w:rPr>
          <w:rFonts w:cs="Courier New"/>
          <w:lang w:val="de-DE"/>
        </w:rPr>
        <w:t xml:space="preserve"> 16 GB in einem </w:t>
      </w:r>
      <w:proofErr w:type="spellStart"/>
      <w:r w:rsidRPr="002602C6">
        <w:rPr>
          <w:rFonts w:cs="Courier New"/>
          <w:lang w:val="de-DE"/>
        </w:rPr>
        <w:t>Seeed</w:t>
      </w:r>
      <w:proofErr w:type="spellEnd"/>
      <w:r w:rsidR="00B25A6C" w:rsidRPr="002602C6">
        <w:rPr>
          <w:rFonts w:cs="Courier New"/>
          <w:lang w:val="de-DE"/>
        </w:rPr>
        <w:t xml:space="preserve"> </w:t>
      </w:r>
      <w:r w:rsidRPr="002602C6">
        <w:rPr>
          <w:rFonts w:cs="Courier New"/>
          <w:lang w:val="de-DE"/>
        </w:rPr>
        <w:t xml:space="preserve">Studio </w:t>
      </w:r>
      <w:proofErr w:type="spellStart"/>
      <w:r w:rsidRPr="002602C6">
        <w:rPr>
          <w:rFonts w:cs="Courier New"/>
          <w:lang w:val="de-DE"/>
        </w:rPr>
        <w:t>reComputer</w:t>
      </w:r>
      <w:proofErr w:type="spellEnd"/>
      <w:r w:rsidRPr="002602C6">
        <w:rPr>
          <w:rFonts w:cs="Courier New"/>
          <w:lang w:val="de-DE"/>
        </w:rPr>
        <w:t xml:space="preserve"> J2022</w:t>
      </w:r>
      <w:r w:rsidR="00B25A6C" w:rsidRPr="002602C6">
        <w:rPr>
          <w:rFonts w:cs="Courier New"/>
          <w:lang w:val="de-DE"/>
        </w:rPr>
        <w:t>;</w:t>
      </w:r>
      <w:r w:rsidRPr="002602C6">
        <w:rPr>
          <w:rFonts w:cs="Courier New"/>
          <w:lang w:val="de-DE"/>
        </w:rPr>
        <w:br/>
        <w:t xml:space="preserve">GPU </w:t>
      </w:r>
      <w:proofErr w:type="spellStart"/>
      <w:r w:rsidRPr="002602C6">
        <w:rPr>
          <w:rFonts w:cs="Courier New"/>
          <w:lang w:val="de-DE"/>
        </w:rPr>
        <w:t>gemäss</w:t>
      </w:r>
      <w:proofErr w:type="spellEnd"/>
      <w:r w:rsidRPr="002602C6">
        <w:rPr>
          <w:rFonts w:cs="Courier New"/>
          <w:lang w:val="de-DE"/>
        </w:rPr>
        <w:t xml:space="preserve"> Datenblatt: 384-core NVIDIA Volta GPU </w:t>
      </w:r>
      <w:proofErr w:type="spellStart"/>
      <w:r w:rsidRPr="002602C6">
        <w:rPr>
          <w:rFonts w:cs="Courier New"/>
          <w:lang w:val="de-DE"/>
        </w:rPr>
        <w:t>with</w:t>
      </w:r>
      <w:proofErr w:type="spellEnd"/>
      <w:r w:rsidRPr="002602C6">
        <w:rPr>
          <w:rFonts w:cs="Courier New"/>
          <w:lang w:val="de-DE"/>
        </w:rPr>
        <w:t xml:space="preserve"> 48 Tensor Cores</w:t>
      </w:r>
      <w:r w:rsidR="00B25A6C" w:rsidRPr="002602C6">
        <w:rPr>
          <w:rFonts w:cs="Courier New"/>
          <w:lang w:val="de-DE"/>
        </w:rPr>
        <w:t>,</w:t>
      </w:r>
      <w:r w:rsidRPr="002602C6">
        <w:rPr>
          <w:rFonts w:cs="Courier New"/>
          <w:lang w:val="de-DE"/>
        </w:rPr>
        <w:br/>
        <w:t xml:space="preserve">CPU </w:t>
      </w:r>
      <w:proofErr w:type="spellStart"/>
      <w:r w:rsidRPr="002602C6">
        <w:rPr>
          <w:rFonts w:cs="Courier New"/>
          <w:lang w:val="de-DE"/>
        </w:rPr>
        <w:t>gemäss</w:t>
      </w:r>
      <w:proofErr w:type="spellEnd"/>
      <w:r w:rsidRPr="002602C6">
        <w:rPr>
          <w:rFonts w:cs="Courier New"/>
          <w:lang w:val="de-DE"/>
        </w:rPr>
        <w:t xml:space="preserve"> Datenblatt: 6-core NVIDIA Carmel ARM</w:t>
      </w:r>
      <w:r w:rsidR="00B43DCD" w:rsidRPr="002602C6">
        <w:rPr>
          <w:rFonts w:cs="Courier New"/>
          <w:lang w:val="de-DE"/>
        </w:rPr>
        <w:t xml:space="preserve"> </w:t>
      </w:r>
      <w:r w:rsidRPr="002602C6">
        <w:rPr>
          <w:rFonts w:cs="Courier New"/>
          <w:lang w:val="de-DE"/>
        </w:rPr>
        <w:t>v8.2 64-bit CPU 6MB L2 + 4MB L3</w:t>
      </w:r>
      <w:r w:rsidR="00B25A6C" w:rsidRPr="002602C6">
        <w:rPr>
          <w:rFonts w:cs="Courier New"/>
          <w:lang w:val="de-DE"/>
        </w:rPr>
        <w:t>.</w:t>
      </w:r>
    </w:p>
    <w:p w14:paraId="5E10807C" w14:textId="7CE8DD28" w:rsidR="00C05B2F" w:rsidRPr="005F550A" w:rsidRDefault="00C05B2F" w:rsidP="00C05B2F">
      <w:pPr>
        <w:pStyle w:val="ListParagraph"/>
        <w:numPr>
          <w:ilvl w:val="0"/>
          <w:numId w:val="4"/>
        </w:numPr>
        <w:tabs>
          <w:tab w:val="left" w:pos="426"/>
          <w:tab w:val="left" w:pos="851"/>
        </w:tabs>
        <w:rPr>
          <w:rFonts w:cs="Courier New"/>
          <w:lang w:val="en-US"/>
        </w:rPr>
      </w:pPr>
      <w:r w:rsidRPr="005F550A">
        <w:rPr>
          <w:rFonts w:cs="Courier New"/>
          <w:lang w:val="en-US"/>
        </w:rPr>
        <w:t xml:space="preserve">NVIDIA </w:t>
      </w:r>
      <w:r w:rsidRPr="005F550A">
        <w:rPr>
          <w:rFonts w:cs="Courier New"/>
          <w:u w:val="single"/>
          <w:lang w:val="en-US"/>
        </w:rPr>
        <w:t>Tesla V100</w:t>
      </w:r>
      <w:r w:rsidRPr="005F550A">
        <w:rPr>
          <w:rFonts w:cs="Courier New"/>
          <w:lang w:val="en-US"/>
        </w:rPr>
        <w:t>-SXM2-32GB</w:t>
      </w:r>
      <w:r w:rsidR="00B25A6C" w:rsidRPr="005F550A">
        <w:rPr>
          <w:rFonts w:cs="Courier New"/>
          <w:lang w:val="en-US"/>
        </w:rPr>
        <w:t>,</w:t>
      </w:r>
    </w:p>
    <w:p w14:paraId="48FC8222" w14:textId="46A41003" w:rsidR="00C05B2F" w:rsidRPr="002602C6" w:rsidRDefault="00C05B2F" w:rsidP="00C05B2F">
      <w:pPr>
        <w:pStyle w:val="ListParagraph"/>
        <w:tabs>
          <w:tab w:val="left" w:pos="426"/>
          <w:tab w:val="left" w:pos="851"/>
        </w:tabs>
        <w:rPr>
          <w:rFonts w:cs="Courier New"/>
          <w:lang w:val="de-DE"/>
        </w:rPr>
      </w:pPr>
      <w:r w:rsidRPr="002602C6">
        <w:rPr>
          <w:rFonts w:cs="Courier New"/>
          <w:lang w:val="de-DE"/>
        </w:rPr>
        <w:t>funkel.fernuni-hagen.de</w:t>
      </w:r>
      <w:r w:rsidR="00B25A6C" w:rsidRPr="002602C6">
        <w:rPr>
          <w:rFonts w:cs="Courier New"/>
          <w:lang w:val="de-DE"/>
        </w:rPr>
        <w:t>.</w:t>
      </w:r>
    </w:p>
    <w:p w14:paraId="65F7FD1D" w14:textId="1E9875D2" w:rsidR="00D547F3" w:rsidRPr="002602C6" w:rsidRDefault="00D547F3" w:rsidP="00D547F3">
      <w:pPr>
        <w:tabs>
          <w:tab w:val="left" w:pos="426"/>
          <w:tab w:val="left" w:pos="851"/>
        </w:tabs>
        <w:rPr>
          <w:rFonts w:cs="Courier New"/>
          <w:lang w:val="de-DE"/>
        </w:rPr>
      </w:pPr>
      <w:r w:rsidRPr="002602C6">
        <w:rPr>
          <w:rFonts w:cs="Courier New"/>
          <w:lang w:val="de-DE"/>
        </w:rPr>
        <w:t xml:space="preserve">Die Ausgaben von </w:t>
      </w:r>
      <w:proofErr w:type="spellStart"/>
      <w:r w:rsidRPr="002602C6">
        <w:rPr>
          <w:rStyle w:val="Code"/>
        </w:rPr>
        <w:t>deviceQuery</w:t>
      </w:r>
      <w:proofErr w:type="spellEnd"/>
      <w:r w:rsidRPr="002602C6">
        <w:rPr>
          <w:rFonts w:cs="Courier New"/>
          <w:lang w:val="de-DE"/>
        </w:rPr>
        <w:t xml:space="preserve"> für die einzelnen Geräte finden sich i</w:t>
      </w:r>
      <w:r w:rsidR="007037F8" w:rsidRPr="002602C6">
        <w:rPr>
          <w:rFonts w:cs="Courier New"/>
          <w:lang w:val="de-DE"/>
        </w:rPr>
        <w:t>n</w:t>
      </w:r>
      <w:r w:rsidRPr="002602C6">
        <w:rPr>
          <w:rFonts w:cs="Courier New"/>
          <w:lang w:val="de-DE"/>
        </w:rPr>
        <w:t xml:space="preserve"> Anhang</w:t>
      </w:r>
      <w:r w:rsidR="007037F8" w:rsidRPr="002602C6">
        <w:rPr>
          <w:rFonts w:cs="Courier New"/>
          <w:lang w:val="de-DE"/>
        </w:rPr>
        <w:t xml:space="preserve"> A</w:t>
      </w:r>
      <w:r w:rsidRPr="002602C6">
        <w:rPr>
          <w:rFonts w:cs="Courier New"/>
          <w:lang w:val="de-DE"/>
        </w:rPr>
        <w:t>.</w:t>
      </w:r>
    </w:p>
    <w:p w14:paraId="256BA171" w14:textId="761D7D2B" w:rsidR="00D547F3" w:rsidRDefault="00D547F3" w:rsidP="0091094D">
      <w:pPr>
        <w:pStyle w:val="Heading1"/>
        <w:rPr>
          <w:lang w:val="de-DE"/>
        </w:rPr>
      </w:pPr>
      <w:r w:rsidRPr="002602C6">
        <w:rPr>
          <w:lang w:val="de-DE"/>
        </w:rPr>
        <w:t>Messergebnisse</w:t>
      </w:r>
    </w:p>
    <w:p w14:paraId="3D63A694" w14:textId="227FAC27" w:rsidR="00E86194" w:rsidRPr="00E86194" w:rsidRDefault="00E86194" w:rsidP="00E86194">
      <w:pPr>
        <w:rPr>
          <w:lang w:val="de-DE"/>
        </w:rPr>
      </w:pPr>
      <w:r>
        <w:rPr>
          <w:lang w:val="de-DE"/>
        </w:rPr>
        <w:fldChar w:fldCharType="begin"/>
      </w:r>
      <w:r>
        <w:rPr>
          <w:lang w:val="de-DE"/>
        </w:rPr>
        <w:instrText xml:space="preserve"> REF _Ref186732033 \h </w:instrText>
      </w:r>
      <w:r>
        <w:rPr>
          <w:lang w:val="de-DE"/>
        </w:rPr>
      </w:r>
      <w:r>
        <w:rPr>
          <w:lang w:val="de-DE"/>
        </w:rPr>
        <w:fldChar w:fldCharType="separate"/>
      </w:r>
      <w:r w:rsidR="00FA6734" w:rsidRPr="002602C6">
        <w:t xml:space="preserve">Abbildung </w:t>
      </w:r>
      <w:r w:rsidR="00FA6734">
        <w:rPr>
          <w:noProof/>
        </w:rPr>
        <w:t>1</w:t>
      </w:r>
      <w:r>
        <w:rPr>
          <w:lang w:val="de-DE"/>
        </w:rPr>
        <w:fldChar w:fldCharType="end"/>
      </w:r>
      <w:r>
        <w:rPr>
          <w:lang w:val="de-DE"/>
        </w:rPr>
        <w:t xml:space="preserve"> zeigt die Zeiten für den Transfer der Daten vom Host zum Device in Abhängigkeit von der Bildgröße, d.h. der Anzahl Pixels. Wie zu erwarten ist, ist die Transferzeit einigermaßen linear in der Anzahl </w:t>
      </w:r>
      <w:proofErr w:type="gramStart"/>
      <w:r>
        <w:rPr>
          <w:lang w:val="de-DE"/>
        </w:rPr>
        <w:t>der Pixels</w:t>
      </w:r>
      <w:proofErr w:type="gramEnd"/>
      <w:r>
        <w:rPr>
          <w:lang w:val="de-DE"/>
        </w:rPr>
        <w:t>.</w:t>
      </w:r>
    </w:p>
    <w:p w14:paraId="043F87A3" w14:textId="62218F34" w:rsidR="008E109E" w:rsidRPr="002602C6" w:rsidRDefault="004038DC" w:rsidP="00E86194">
      <w:pPr>
        <w:ind w:left="-284" w:right="-993"/>
        <w:jc w:val="center"/>
        <w:rPr>
          <w:lang w:val="de-DE"/>
        </w:rPr>
      </w:pPr>
      <w:r w:rsidRPr="002602C6">
        <w:rPr>
          <w:noProof/>
          <w:lang w:val="de-DE"/>
        </w:rPr>
        <w:drawing>
          <wp:inline distT="0" distB="0" distL="0" distR="0" wp14:anchorId="11955B1B" wp14:editId="70A28E9C">
            <wp:extent cx="2090924" cy="1690774"/>
            <wp:effectExtent l="0" t="0" r="5080" b="5080"/>
            <wp:docPr id="529239560"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39560" name="Graphic 13"/>
                    <pic:cNvPicPr/>
                  </pic:nvPicPr>
                  <pic:blipFill>
                    <a:blip r:embed="rId8">
                      <a:extLst>
                        <a:ext uri="{96DAC541-7B7A-43D3-8B79-37D633B846F1}">
                          <asvg:svgBlip xmlns:asvg="http://schemas.microsoft.com/office/drawing/2016/SVG/main" r:embed="rId9"/>
                        </a:ext>
                      </a:extLst>
                    </a:blip>
                    <a:stretch>
                      <a:fillRect/>
                    </a:stretch>
                  </pic:blipFill>
                  <pic:spPr>
                    <a:xfrm>
                      <a:off x="0" y="0"/>
                      <a:ext cx="2090924" cy="1690774"/>
                    </a:xfrm>
                    <a:prstGeom prst="rect">
                      <a:avLst/>
                    </a:prstGeom>
                  </pic:spPr>
                </pic:pic>
              </a:graphicData>
            </a:graphic>
          </wp:inline>
        </w:drawing>
      </w:r>
      <w:r w:rsidRPr="002602C6">
        <w:rPr>
          <w:noProof/>
          <w:lang w:val="de-DE"/>
        </w:rPr>
        <w:drawing>
          <wp:inline distT="0" distB="0" distL="0" distR="0" wp14:anchorId="259BC6F4" wp14:editId="3F7EFF54">
            <wp:extent cx="2090924" cy="1690661"/>
            <wp:effectExtent l="0" t="0" r="5080" b="5080"/>
            <wp:docPr id="1765994629"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94629" name="Graphic 14"/>
                    <pic:cNvPicPr/>
                  </pic:nvPicPr>
                  <pic:blipFill>
                    <a:blip r:embed="rId10">
                      <a:extLst>
                        <a:ext uri="{96DAC541-7B7A-43D3-8B79-37D633B846F1}">
                          <asvg:svgBlip xmlns:asvg="http://schemas.microsoft.com/office/drawing/2016/SVG/main" r:embed="rId11"/>
                        </a:ext>
                      </a:extLst>
                    </a:blip>
                    <a:stretch>
                      <a:fillRect/>
                    </a:stretch>
                  </pic:blipFill>
                  <pic:spPr>
                    <a:xfrm>
                      <a:off x="0" y="0"/>
                      <a:ext cx="2090924" cy="1690661"/>
                    </a:xfrm>
                    <a:prstGeom prst="rect">
                      <a:avLst/>
                    </a:prstGeom>
                  </pic:spPr>
                </pic:pic>
              </a:graphicData>
            </a:graphic>
          </wp:inline>
        </w:drawing>
      </w:r>
    </w:p>
    <w:p w14:paraId="4823442E" w14:textId="55A1F360" w:rsidR="00107E90" w:rsidRPr="002602C6" w:rsidRDefault="00107E90" w:rsidP="00107E90">
      <w:pPr>
        <w:pStyle w:val="Caption"/>
      </w:pPr>
      <w:bookmarkStart w:id="1" w:name="_Ref186732033"/>
      <w:r w:rsidRPr="002602C6">
        <w:t xml:space="preserve">Abbildung </w:t>
      </w:r>
      <w:r w:rsidR="00BE0FEB" w:rsidRPr="002602C6">
        <w:fldChar w:fldCharType="begin"/>
      </w:r>
      <w:r w:rsidR="00BE0FEB" w:rsidRPr="002602C6">
        <w:instrText xml:space="preserve"> SEQ Abbildung \* ARABIC </w:instrText>
      </w:r>
      <w:r w:rsidR="00BE0FEB" w:rsidRPr="002602C6">
        <w:fldChar w:fldCharType="separate"/>
      </w:r>
      <w:r w:rsidR="00FA6734">
        <w:rPr>
          <w:noProof/>
        </w:rPr>
        <w:t>1</w:t>
      </w:r>
      <w:r w:rsidR="00BE0FEB" w:rsidRPr="002602C6">
        <w:rPr>
          <w:noProof/>
        </w:rPr>
        <w:fldChar w:fldCharType="end"/>
      </w:r>
      <w:bookmarkEnd w:id="1"/>
      <w:r w:rsidRPr="002602C6">
        <w:t xml:space="preserve">. </w:t>
      </w:r>
      <w:r w:rsidR="00A07B81">
        <w:t xml:space="preserve">Arithmetische Mittel der </w:t>
      </w:r>
      <w:r w:rsidR="00DA3E53" w:rsidRPr="002602C6">
        <w:t xml:space="preserve">Zeiten für den Transfer der </w:t>
      </w:r>
      <w:r w:rsidR="00E86194">
        <w:t xml:space="preserve">Daten </w:t>
      </w:r>
      <w:r w:rsidR="00DA3E53" w:rsidRPr="002602C6">
        <w:t xml:space="preserve">vom </w:t>
      </w:r>
      <w:r w:rsidR="00E86194">
        <w:t>Host zum Device</w:t>
      </w:r>
      <w:r w:rsidR="00A07B81">
        <w:t>, in Abhängigkeit von der Bildgröße</w:t>
      </w:r>
      <w:r w:rsidR="00DA3E53" w:rsidRPr="002602C6">
        <w:t xml:space="preserve">. Die horizontale Achse </w:t>
      </w:r>
      <w:r w:rsidR="00A07B81">
        <w:t>stellt</w:t>
      </w:r>
      <w:r w:rsidR="00DA3E53" w:rsidRPr="002602C6">
        <w:t xml:space="preserve"> </w:t>
      </w:r>
      <w:r w:rsidR="00E86194">
        <w:t>die Anzahl Pixel</w:t>
      </w:r>
      <w:r w:rsidR="00A07B81">
        <w:t xml:space="preserve"> dar</w:t>
      </w:r>
      <w:r w:rsidR="00E86194">
        <w:t xml:space="preserve">. </w:t>
      </w:r>
      <w:r w:rsidR="00DA3E53" w:rsidRPr="002602C6">
        <w:t xml:space="preserve">Auf der vertikalen Achse ist jeweils die </w:t>
      </w:r>
      <w:r w:rsidR="002F13D6">
        <w:t>mittlere</w:t>
      </w:r>
      <w:r w:rsidR="00DA3E53" w:rsidRPr="002602C6">
        <w:t xml:space="preserve"> Transferzeit in Mi</w:t>
      </w:r>
      <w:r w:rsidR="00E86194">
        <w:t>kro</w:t>
      </w:r>
      <w:r w:rsidR="00DA3E53" w:rsidRPr="002602C6">
        <w:t>sekunden (</w:t>
      </w:r>
      <w:r w:rsidR="00A07B81">
        <w:t>µ</w:t>
      </w:r>
      <w:r w:rsidR="00DA3E53" w:rsidRPr="002602C6">
        <w:t>s) abgetragen.</w:t>
      </w:r>
      <w:r w:rsidR="00A07B81">
        <w:t xml:space="preserve"> Das linke Diagramm zeigt die Werte für die Bilder mit bis zu 1.2 Millionen Pixeln, mit linear skalierten Achsen. Das rechte Diagramm zeigt alle Werte, mit logarithmisch skalierten Achsen. Die gepunkteten Kurven</w:t>
      </w:r>
      <w:r w:rsidR="00B614C9">
        <w:t xml:space="preserve"> </w:t>
      </w:r>
      <w:r w:rsidR="00B614C9">
        <w:t>im rechten Diagramm</w:t>
      </w:r>
      <w:r w:rsidR="00A07B81">
        <w:t xml:space="preserve"> (kaum erkennbar) zeigen das 90%-Konfidenzband. Die gestrichelte schwarze Gerade zeigt eine „gefittete“ Gerade mit Achsenabschnitt 0, d.h. eine ideale lineare Laufzeit.</w:t>
      </w:r>
    </w:p>
    <w:p w14:paraId="1FA66EF1" w14:textId="58B26111" w:rsidR="00A07B81" w:rsidRDefault="00A07B81" w:rsidP="001F09F3">
      <w:pPr>
        <w:rPr>
          <w:lang w:val="de-DE"/>
        </w:rPr>
      </w:pPr>
      <w:r>
        <w:rPr>
          <w:lang w:val="de-DE"/>
        </w:rPr>
        <w:t>Abbildung 2 zeigt die Transferzeiten in umgekehrter Richtung</w:t>
      </w:r>
      <w:r w:rsidR="00FA6734">
        <w:rPr>
          <w:lang w:val="de-DE"/>
        </w:rPr>
        <w:t xml:space="preserve">, d.h. vom Device zum Host. Auch hier zeigt sich eine im </w:t>
      </w:r>
      <w:r w:rsidR="002F13D6">
        <w:rPr>
          <w:lang w:val="de-DE"/>
        </w:rPr>
        <w:t>Wesentlichen</w:t>
      </w:r>
      <w:r w:rsidR="00FA6734">
        <w:rPr>
          <w:lang w:val="de-DE"/>
        </w:rPr>
        <w:t xml:space="preserve"> lineare Abhängigkeit. Bei der Umwandlung in Grauwerte sind die Transferzeiten nun wesentlich kürzer als bei den Weichzeichnungsfiltern. Dies überrascht nicht, da jeweils nur ein Drittel der Datenmenge zu übertragen ist.</w:t>
      </w:r>
    </w:p>
    <w:p w14:paraId="6A1A98F5" w14:textId="77777777" w:rsidR="00FA6734" w:rsidRPr="002602C6" w:rsidRDefault="00FA6734" w:rsidP="00FA6734">
      <w:pPr>
        <w:ind w:left="-284" w:right="-993"/>
        <w:jc w:val="center"/>
        <w:rPr>
          <w:lang w:val="de-DE"/>
        </w:rPr>
      </w:pPr>
      <w:r w:rsidRPr="002602C6">
        <w:rPr>
          <w:noProof/>
          <w:lang w:val="de-DE"/>
        </w:rPr>
        <w:lastRenderedPageBreak/>
        <w:drawing>
          <wp:inline distT="0" distB="0" distL="0" distR="0" wp14:anchorId="367E94E4" wp14:editId="1A21E284">
            <wp:extent cx="2090924" cy="1655084"/>
            <wp:effectExtent l="0" t="0" r="5080" b="2540"/>
            <wp:docPr id="136442494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24943" name="Graphic 13"/>
                    <pic:cNvPicPr/>
                  </pic:nvPicPr>
                  <pic:blipFill>
                    <a:blip r:embed="rId12">
                      <a:extLst>
                        <a:ext uri="{96DAC541-7B7A-43D3-8B79-37D633B846F1}">
                          <asvg:svgBlip xmlns:asvg="http://schemas.microsoft.com/office/drawing/2016/SVG/main" r:embed="rId13"/>
                        </a:ext>
                      </a:extLst>
                    </a:blip>
                    <a:stretch>
                      <a:fillRect/>
                    </a:stretch>
                  </pic:blipFill>
                  <pic:spPr>
                    <a:xfrm>
                      <a:off x="0" y="0"/>
                      <a:ext cx="2090924" cy="1655084"/>
                    </a:xfrm>
                    <a:prstGeom prst="rect">
                      <a:avLst/>
                    </a:prstGeom>
                  </pic:spPr>
                </pic:pic>
              </a:graphicData>
            </a:graphic>
          </wp:inline>
        </w:drawing>
      </w:r>
      <w:r w:rsidRPr="002602C6">
        <w:rPr>
          <w:noProof/>
          <w:lang w:val="de-DE"/>
        </w:rPr>
        <w:drawing>
          <wp:inline distT="0" distB="0" distL="0" distR="0" wp14:anchorId="1F36D142" wp14:editId="6EDCCBEA">
            <wp:extent cx="2090923" cy="1690661"/>
            <wp:effectExtent l="0" t="0" r="5080" b="5080"/>
            <wp:docPr id="2083470521"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70521" name="Graphic 14"/>
                    <pic:cNvPicPr/>
                  </pic:nvPicPr>
                  <pic:blipFill>
                    <a:blip r:embed="rId14">
                      <a:extLst>
                        <a:ext uri="{96DAC541-7B7A-43D3-8B79-37D633B846F1}">
                          <asvg:svgBlip xmlns:asvg="http://schemas.microsoft.com/office/drawing/2016/SVG/main" r:embed="rId15"/>
                        </a:ext>
                      </a:extLst>
                    </a:blip>
                    <a:stretch>
                      <a:fillRect/>
                    </a:stretch>
                  </pic:blipFill>
                  <pic:spPr>
                    <a:xfrm>
                      <a:off x="0" y="0"/>
                      <a:ext cx="2090923" cy="1690661"/>
                    </a:xfrm>
                    <a:prstGeom prst="rect">
                      <a:avLst/>
                    </a:prstGeom>
                  </pic:spPr>
                </pic:pic>
              </a:graphicData>
            </a:graphic>
          </wp:inline>
        </w:drawing>
      </w:r>
    </w:p>
    <w:p w14:paraId="196AEFCF" w14:textId="143EAECB" w:rsidR="00FA6734" w:rsidRPr="002602C6" w:rsidRDefault="00FA6734" w:rsidP="00FA6734">
      <w:pPr>
        <w:pStyle w:val="Caption"/>
      </w:pPr>
      <w:r w:rsidRPr="002602C6">
        <w:t xml:space="preserve">Abbildung </w:t>
      </w:r>
      <w:r w:rsidRPr="002602C6">
        <w:fldChar w:fldCharType="begin"/>
      </w:r>
      <w:r w:rsidRPr="002602C6">
        <w:instrText xml:space="preserve"> SEQ Abbildung \* ARABIC </w:instrText>
      </w:r>
      <w:r w:rsidRPr="002602C6">
        <w:fldChar w:fldCharType="separate"/>
      </w:r>
      <w:r>
        <w:rPr>
          <w:noProof/>
        </w:rPr>
        <w:t>2</w:t>
      </w:r>
      <w:r w:rsidRPr="002602C6">
        <w:rPr>
          <w:noProof/>
        </w:rPr>
        <w:fldChar w:fldCharType="end"/>
      </w:r>
      <w:r w:rsidRPr="002602C6">
        <w:t xml:space="preserve">. </w:t>
      </w:r>
      <w:r>
        <w:t xml:space="preserve">Arithmetische Mittel der </w:t>
      </w:r>
      <w:r w:rsidRPr="002602C6">
        <w:t xml:space="preserve">Zeiten für den Transfer der </w:t>
      </w:r>
      <w:r>
        <w:t xml:space="preserve">Daten </w:t>
      </w:r>
      <w:r w:rsidRPr="002602C6">
        <w:t xml:space="preserve">vom </w:t>
      </w:r>
      <w:r>
        <w:t>Device</w:t>
      </w:r>
      <w:r>
        <w:t xml:space="preserve"> zum </w:t>
      </w:r>
      <w:r>
        <w:t>Host</w:t>
      </w:r>
      <w:r>
        <w:t>, in Abhängigkeit von der Bildgröße</w:t>
      </w:r>
      <w:r w:rsidRPr="002602C6">
        <w:t xml:space="preserve">. Die horizontale Achse </w:t>
      </w:r>
      <w:r>
        <w:t>stellt</w:t>
      </w:r>
      <w:r w:rsidRPr="002602C6">
        <w:t xml:space="preserve"> </w:t>
      </w:r>
      <w:r>
        <w:t xml:space="preserve">wieder </w:t>
      </w:r>
      <w:r>
        <w:t>die Anzahl Pixel dar</w:t>
      </w:r>
      <w:r>
        <w:t>, die</w:t>
      </w:r>
      <w:r w:rsidRPr="002602C6">
        <w:t xml:space="preserve"> vertikalen Achse die </w:t>
      </w:r>
      <w:r w:rsidR="002F13D6">
        <w:t>mittlere</w:t>
      </w:r>
      <w:r w:rsidRPr="002602C6">
        <w:t xml:space="preserve"> Transferzeit in Mi</w:t>
      </w:r>
      <w:r>
        <w:t>kro</w:t>
      </w:r>
      <w:r w:rsidRPr="002602C6">
        <w:t>sekunden (</w:t>
      </w:r>
      <w:r>
        <w:t>µ</w:t>
      </w:r>
      <w:r w:rsidRPr="002602C6">
        <w:t>s).</w:t>
      </w:r>
      <w:r>
        <w:t xml:space="preserve"> Das linke Diagramm zeigt die Werte für die Bilder mit bis zu 1.2 Millionen Pixeln, mit linear skalierten Achsen. Das rechte Diagramm zeigt alle Werte, mit logarithmisch skalierten Achsen. Die gepunkteten Kurven </w:t>
      </w:r>
      <w:r w:rsidR="00B614C9">
        <w:t xml:space="preserve">im rechten Diagramm </w:t>
      </w:r>
      <w:r>
        <w:t xml:space="preserve">zeigen das 90%-Konfidenzband. </w:t>
      </w:r>
      <w:r>
        <w:t>Aufgrund der unterschiedlichen Datenmengen wurden nun für die Umwandlung in Graustufen und den Weichzeichnungsfilter zwei unterschiedliche Geraden mit Achsenabschnitt 0 gefittet.</w:t>
      </w:r>
    </w:p>
    <w:p w14:paraId="7B7DC8C5" w14:textId="77777777" w:rsidR="00B614C9" w:rsidRPr="002602C6" w:rsidRDefault="00B614C9" w:rsidP="00B614C9">
      <w:pPr>
        <w:ind w:left="-284" w:right="-993"/>
        <w:jc w:val="center"/>
        <w:rPr>
          <w:lang w:val="de-DE"/>
        </w:rPr>
      </w:pPr>
      <w:r w:rsidRPr="002602C6">
        <w:rPr>
          <w:noProof/>
          <w:lang w:val="de-DE"/>
        </w:rPr>
        <w:drawing>
          <wp:inline distT="0" distB="0" distL="0" distR="0" wp14:anchorId="505DB76C" wp14:editId="1EC1AB29">
            <wp:extent cx="2090922" cy="1655084"/>
            <wp:effectExtent l="0" t="0" r="5080" b="2540"/>
            <wp:docPr id="1235302779"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2779" name="Graphic 13"/>
                    <pic:cNvPicPr/>
                  </pic:nvPicPr>
                  <pic:blipFill>
                    <a:blip r:embed="rId16">
                      <a:extLst>
                        <a:ext uri="{96DAC541-7B7A-43D3-8B79-37D633B846F1}">
                          <asvg:svgBlip xmlns:asvg="http://schemas.microsoft.com/office/drawing/2016/SVG/main" r:embed="rId17"/>
                        </a:ext>
                      </a:extLst>
                    </a:blip>
                    <a:stretch>
                      <a:fillRect/>
                    </a:stretch>
                  </pic:blipFill>
                  <pic:spPr>
                    <a:xfrm>
                      <a:off x="0" y="0"/>
                      <a:ext cx="2090922" cy="1655084"/>
                    </a:xfrm>
                    <a:prstGeom prst="rect">
                      <a:avLst/>
                    </a:prstGeom>
                  </pic:spPr>
                </pic:pic>
              </a:graphicData>
            </a:graphic>
          </wp:inline>
        </w:drawing>
      </w:r>
      <w:r w:rsidRPr="002602C6">
        <w:rPr>
          <w:noProof/>
          <w:lang w:val="de-DE"/>
        </w:rPr>
        <w:drawing>
          <wp:inline distT="0" distB="0" distL="0" distR="0" wp14:anchorId="19B81B03" wp14:editId="73B664A8">
            <wp:extent cx="2090923" cy="1690660"/>
            <wp:effectExtent l="0" t="0" r="5080" b="5080"/>
            <wp:docPr id="1762426612"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26612" name="Graphic 14"/>
                    <pic:cNvPicPr/>
                  </pic:nvPicPr>
                  <pic:blipFill>
                    <a:blip r:embed="rId18">
                      <a:extLst>
                        <a:ext uri="{96DAC541-7B7A-43D3-8B79-37D633B846F1}">
                          <asvg:svgBlip xmlns:asvg="http://schemas.microsoft.com/office/drawing/2016/SVG/main" r:embed="rId19"/>
                        </a:ext>
                      </a:extLst>
                    </a:blip>
                    <a:stretch>
                      <a:fillRect/>
                    </a:stretch>
                  </pic:blipFill>
                  <pic:spPr>
                    <a:xfrm>
                      <a:off x="0" y="0"/>
                      <a:ext cx="2090923" cy="1690660"/>
                    </a:xfrm>
                    <a:prstGeom prst="rect">
                      <a:avLst/>
                    </a:prstGeom>
                  </pic:spPr>
                </pic:pic>
              </a:graphicData>
            </a:graphic>
          </wp:inline>
        </w:drawing>
      </w:r>
    </w:p>
    <w:p w14:paraId="238C1711" w14:textId="2974A99D" w:rsidR="00B614C9" w:rsidRPr="002602C6" w:rsidRDefault="00B614C9" w:rsidP="00B614C9">
      <w:pPr>
        <w:pStyle w:val="Caption"/>
      </w:pPr>
      <w:r w:rsidRPr="002602C6">
        <w:t xml:space="preserve">Abbildung </w:t>
      </w:r>
      <w:r w:rsidRPr="002602C6">
        <w:fldChar w:fldCharType="begin"/>
      </w:r>
      <w:r w:rsidRPr="002602C6">
        <w:instrText xml:space="preserve"> SEQ Abbildung \* ARABIC </w:instrText>
      </w:r>
      <w:r w:rsidRPr="002602C6">
        <w:fldChar w:fldCharType="separate"/>
      </w:r>
      <w:r w:rsidR="002F13D6">
        <w:rPr>
          <w:noProof/>
        </w:rPr>
        <w:t>3</w:t>
      </w:r>
      <w:r w:rsidRPr="002602C6">
        <w:rPr>
          <w:noProof/>
        </w:rPr>
        <w:fldChar w:fldCharType="end"/>
      </w:r>
      <w:r w:rsidRPr="002602C6">
        <w:t xml:space="preserve">. </w:t>
      </w:r>
      <w:r>
        <w:t xml:space="preserve">Arithmetische Mittel der </w:t>
      </w:r>
      <w:r w:rsidR="002F13D6">
        <w:t>Ausführungszeiten</w:t>
      </w:r>
      <w:r>
        <w:t>, in Abhängigkeit von der Bildgröße</w:t>
      </w:r>
      <w:r w:rsidRPr="002602C6">
        <w:t xml:space="preserve">. Die horizontale Achse </w:t>
      </w:r>
      <w:r>
        <w:t>stellt</w:t>
      </w:r>
      <w:r w:rsidRPr="002602C6">
        <w:t xml:space="preserve"> </w:t>
      </w:r>
      <w:r>
        <w:t>die Anzahl Pixel dar, die</w:t>
      </w:r>
      <w:r w:rsidRPr="002602C6">
        <w:t xml:space="preserve"> vertikalen Achse die </w:t>
      </w:r>
      <w:r w:rsidR="002F13D6">
        <w:t>mittlere</w:t>
      </w:r>
      <w:r w:rsidRPr="002602C6">
        <w:t xml:space="preserve"> </w:t>
      </w:r>
      <w:r w:rsidR="002F13D6">
        <w:t>Ausführungszeit</w:t>
      </w:r>
      <w:r w:rsidRPr="002602C6">
        <w:t xml:space="preserve"> in Mi</w:t>
      </w:r>
      <w:r>
        <w:t>kro</w:t>
      </w:r>
      <w:r w:rsidRPr="002602C6">
        <w:t>sekunden (</w:t>
      </w:r>
      <w:r>
        <w:t>µ</w:t>
      </w:r>
      <w:r w:rsidRPr="002602C6">
        <w:t>s).</w:t>
      </w:r>
      <w:r>
        <w:t xml:space="preserve"> Das linke Diagramm zeigt die Werte für die Bilder mit bis zu 1.2 Millionen Pixeln, mit linear skalierten Achsen. Das rechte Diagramm zeigt alle Werte, mit logarithmisch skalierten Achsen. Die gepunkteten Kurven</w:t>
      </w:r>
      <w:r w:rsidR="002F13D6">
        <w:t xml:space="preserve"> im rechten Diagramm (kaum sichtbar)</w:t>
      </w:r>
      <w:r>
        <w:t xml:space="preserve"> zeigen das 90%-Konfidenzband. </w:t>
      </w:r>
      <w:r w:rsidR="002F13D6">
        <w:t>Wegen des unterschiedlichen Aufwands wurde für jede Variante eine separate Gerade mit Achsenabschnitt 0 gefittet.</w:t>
      </w:r>
    </w:p>
    <w:p w14:paraId="076506A1" w14:textId="49BC075C" w:rsidR="008B3B40" w:rsidRPr="002602C6" w:rsidRDefault="008B3B40">
      <w:pPr>
        <w:rPr>
          <w:lang w:val="de-DE"/>
        </w:rPr>
      </w:pPr>
      <w:r w:rsidRPr="002602C6">
        <w:rPr>
          <w:lang w:val="de-DE"/>
        </w:rPr>
        <w:br w:type="page"/>
      </w:r>
    </w:p>
    <w:p w14:paraId="01779099" w14:textId="62F2FB05" w:rsidR="007037F8" w:rsidRPr="002602C6" w:rsidRDefault="007037F8" w:rsidP="007037F8">
      <w:pPr>
        <w:pStyle w:val="HeadingAppendix"/>
        <w:rPr>
          <w:lang w:val="de-DE"/>
        </w:rPr>
      </w:pPr>
      <w:r w:rsidRPr="002602C6">
        <w:rPr>
          <w:lang w:val="de-DE"/>
        </w:rPr>
        <w:lastRenderedPageBreak/>
        <w:t xml:space="preserve">Anhang A. Ausgabe von </w:t>
      </w:r>
      <w:proofErr w:type="spellStart"/>
      <w:r w:rsidRPr="002602C6">
        <w:rPr>
          <w:lang w:val="de-DE"/>
        </w:rPr>
        <w:t>deviceQuery</w:t>
      </w:r>
      <w:proofErr w:type="spellEnd"/>
      <w:r w:rsidRPr="002602C6">
        <w:rPr>
          <w:lang w:val="de-DE"/>
        </w:rPr>
        <w:t xml:space="preserve"> für die verwendete Hardware.</w:t>
      </w:r>
    </w:p>
    <w:p w14:paraId="5251F393" w14:textId="181EA319" w:rsidR="007037F8" w:rsidRPr="005F550A" w:rsidRDefault="007037F8" w:rsidP="007037F8">
      <w:pPr>
        <w:pStyle w:val="Heading6"/>
        <w:spacing w:after="120"/>
        <w:rPr>
          <w:lang w:val="en-US"/>
        </w:rPr>
      </w:pPr>
      <w:r w:rsidRPr="005F550A">
        <w:rPr>
          <w:lang w:val="en-US"/>
        </w:rPr>
        <w:t>Xavier NX</w:t>
      </w:r>
    </w:p>
    <w:p w14:paraId="15B47403" w14:textId="2B833B97" w:rsidR="007037F8" w:rsidRPr="005F550A" w:rsidRDefault="007037F8" w:rsidP="007037F8">
      <w:pPr>
        <w:rPr>
          <w:lang w:val="en-US"/>
        </w:rPr>
      </w:pPr>
      <w:r w:rsidRPr="005F550A">
        <w:rPr>
          <w:lang w:val="en-US"/>
        </w:rPr>
        <w:t>[…]</w:t>
      </w:r>
    </w:p>
    <w:p w14:paraId="38FA94D8" w14:textId="6C97C6D9"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Device 0: "Xavier"</w:t>
      </w:r>
    </w:p>
    <w:p w14:paraId="002CF98A"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CUDA Driver Version / Runtime Version          10.2 / 10.2</w:t>
      </w:r>
    </w:p>
    <w:p w14:paraId="586DD928"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CUDA Capability Major/Minor version number:    7.2</w:t>
      </w:r>
    </w:p>
    <w:p w14:paraId="0930ABF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global memory:                 15827 </w:t>
      </w:r>
      <w:proofErr w:type="spellStart"/>
      <w:r w:rsidRPr="005F550A">
        <w:rPr>
          <w:rFonts w:ascii="Courier New" w:hAnsi="Courier New" w:cs="Courier New"/>
          <w:lang w:val="en-US"/>
        </w:rPr>
        <w:t>MBytes</w:t>
      </w:r>
      <w:proofErr w:type="spellEnd"/>
      <w:r w:rsidRPr="005F550A">
        <w:rPr>
          <w:rFonts w:ascii="Courier New" w:hAnsi="Courier New" w:cs="Courier New"/>
          <w:lang w:val="en-US"/>
        </w:rPr>
        <w:t xml:space="preserve"> (16596041728 bytes)</w:t>
      </w:r>
    </w:p>
    <w:p w14:paraId="2B41580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w:t>
      </w:r>
      <w:proofErr w:type="gramStart"/>
      <w:r w:rsidRPr="005F550A">
        <w:rPr>
          <w:rFonts w:ascii="Courier New" w:hAnsi="Courier New" w:cs="Courier New"/>
          <w:lang w:val="en-US"/>
        </w:rPr>
        <w:t>( 6</w:t>
      </w:r>
      <w:proofErr w:type="gramEnd"/>
      <w:r w:rsidRPr="005F550A">
        <w:rPr>
          <w:rFonts w:ascii="Courier New" w:hAnsi="Courier New" w:cs="Courier New"/>
          <w:lang w:val="en-US"/>
        </w:rPr>
        <w:t>) Multiprocessors, ( 64) CUDA Cores/MP:     384 CUDA Cores</w:t>
      </w:r>
    </w:p>
    <w:p w14:paraId="04DADAB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GPU Max Clock rate:                            1109 MHz (1.11 GHz)</w:t>
      </w:r>
    </w:p>
    <w:p w14:paraId="5B054D9C"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Memory Clock rate:                             1109 </w:t>
      </w:r>
      <w:proofErr w:type="spellStart"/>
      <w:r w:rsidRPr="005F550A">
        <w:rPr>
          <w:rFonts w:ascii="Courier New" w:hAnsi="Courier New" w:cs="Courier New"/>
          <w:lang w:val="en-US"/>
        </w:rPr>
        <w:t>Mhz</w:t>
      </w:r>
      <w:proofErr w:type="spellEnd"/>
    </w:p>
    <w:p w14:paraId="757F3D2C"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Memory Bus Width:                              256-bit</w:t>
      </w:r>
    </w:p>
    <w:p w14:paraId="2D5AC99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L2 Cache Size:                                 524288 bytes</w:t>
      </w:r>
    </w:p>
    <w:p w14:paraId="0EF411B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Texture Dimension Size (</w:t>
      </w:r>
      <w:proofErr w:type="spellStart"/>
      <w:proofErr w:type="gramStart"/>
      <w:r w:rsidRPr="005F550A">
        <w:rPr>
          <w:rFonts w:ascii="Courier New" w:hAnsi="Courier New" w:cs="Courier New"/>
          <w:lang w:val="en-US"/>
        </w:rPr>
        <w:t>x,y</w:t>
      </w:r>
      <w:proofErr w:type="gramEnd"/>
      <w:r w:rsidRPr="005F550A">
        <w:rPr>
          <w:rFonts w:ascii="Courier New" w:hAnsi="Courier New" w:cs="Courier New"/>
          <w:lang w:val="en-US"/>
        </w:rPr>
        <w:t>,z</w:t>
      </w:r>
      <w:proofErr w:type="spellEnd"/>
      <w:r w:rsidRPr="005F550A">
        <w:rPr>
          <w:rFonts w:ascii="Courier New" w:hAnsi="Courier New" w:cs="Courier New"/>
          <w:lang w:val="en-US"/>
        </w:rPr>
        <w:t>)         1D=(131072), 2D=(131072, 65536), 3D=(16384, 16384, 16384)</w:t>
      </w:r>
    </w:p>
    <w:p w14:paraId="4457DF30"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Layered 1D Texture Size, (num) </w:t>
      </w:r>
      <w:proofErr w:type="gramStart"/>
      <w:r w:rsidRPr="005F550A">
        <w:rPr>
          <w:rFonts w:ascii="Courier New" w:hAnsi="Courier New" w:cs="Courier New"/>
          <w:lang w:val="en-US"/>
        </w:rPr>
        <w:t>layers  1</w:t>
      </w:r>
      <w:proofErr w:type="gramEnd"/>
      <w:r w:rsidRPr="005F550A">
        <w:rPr>
          <w:rFonts w:ascii="Courier New" w:hAnsi="Courier New" w:cs="Courier New"/>
          <w:lang w:val="en-US"/>
        </w:rPr>
        <w:t>D=(32768), 2048 layers</w:t>
      </w:r>
    </w:p>
    <w:p w14:paraId="7A1A0223"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Layered 2D Texture Size, (num) </w:t>
      </w:r>
      <w:proofErr w:type="gramStart"/>
      <w:r w:rsidRPr="005F550A">
        <w:rPr>
          <w:rFonts w:ascii="Courier New" w:hAnsi="Courier New" w:cs="Courier New"/>
          <w:lang w:val="en-US"/>
        </w:rPr>
        <w:t>layers  2</w:t>
      </w:r>
      <w:proofErr w:type="gramEnd"/>
      <w:r w:rsidRPr="005F550A">
        <w:rPr>
          <w:rFonts w:ascii="Courier New" w:hAnsi="Courier New" w:cs="Courier New"/>
          <w:lang w:val="en-US"/>
        </w:rPr>
        <w:t>D=(32768, 32768), 2048 layers</w:t>
      </w:r>
    </w:p>
    <w:p w14:paraId="52D0E06A"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constant memory:               65536 bytes</w:t>
      </w:r>
    </w:p>
    <w:p w14:paraId="323E2B5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shared memory per block:       49152 bytes</w:t>
      </w:r>
    </w:p>
    <w:p w14:paraId="16113A2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number of registers available per block: 65536</w:t>
      </w:r>
    </w:p>
    <w:p w14:paraId="2DF03DE3"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Warp size:                                     32</w:t>
      </w:r>
    </w:p>
    <w:p w14:paraId="7482F9E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number of threads per multiprocessor:  2048</w:t>
      </w:r>
    </w:p>
    <w:p w14:paraId="5FB98428"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number of threads per block:           1024</w:t>
      </w:r>
    </w:p>
    <w:p w14:paraId="6B0FD4C3"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 dimension size of a thread block (</w:t>
      </w:r>
      <w:proofErr w:type="spellStart"/>
      <w:proofErr w:type="gramStart"/>
      <w:r w:rsidRPr="005F550A">
        <w:rPr>
          <w:rFonts w:ascii="Courier New" w:hAnsi="Courier New" w:cs="Courier New"/>
          <w:lang w:val="en-US"/>
        </w:rPr>
        <w:t>x,y</w:t>
      </w:r>
      <w:proofErr w:type="gramEnd"/>
      <w:r w:rsidRPr="005F550A">
        <w:rPr>
          <w:rFonts w:ascii="Courier New" w:hAnsi="Courier New" w:cs="Courier New"/>
          <w:lang w:val="en-US"/>
        </w:rPr>
        <w:t>,z</w:t>
      </w:r>
      <w:proofErr w:type="spellEnd"/>
      <w:r w:rsidRPr="005F550A">
        <w:rPr>
          <w:rFonts w:ascii="Courier New" w:hAnsi="Courier New" w:cs="Courier New"/>
          <w:lang w:val="en-US"/>
        </w:rPr>
        <w:t>): (1024, 1024, 64)</w:t>
      </w:r>
    </w:p>
    <w:p w14:paraId="59621BB3"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 dimension size of a grid size </w:t>
      </w:r>
      <w:proofErr w:type="gramStart"/>
      <w:r w:rsidRPr="005F550A">
        <w:rPr>
          <w:rFonts w:ascii="Courier New" w:hAnsi="Courier New" w:cs="Courier New"/>
          <w:lang w:val="en-US"/>
        </w:rPr>
        <w:t xml:space="preserve">   (</w:t>
      </w:r>
      <w:proofErr w:type="spellStart"/>
      <w:proofErr w:type="gramEnd"/>
      <w:r w:rsidRPr="005F550A">
        <w:rPr>
          <w:rFonts w:ascii="Courier New" w:hAnsi="Courier New" w:cs="Courier New"/>
          <w:lang w:val="en-US"/>
        </w:rPr>
        <w:t>x,y,z</w:t>
      </w:r>
      <w:proofErr w:type="spellEnd"/>
      <w:r w:rsidRPr="005F550A">
        <w:rPr>
          <w:rFonts w:ascii="Courier New" w:hAnsi="Courier New" w:cs="Courier New"/>
          <w:lang w:val="en-US"/>
        </w:rPr>
        <w:t>): (2147483647, 65535, 65535)</w:t>
      </w:r>
    </w:p>
    <w:p w14:paraId="23CD7A5F"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memory pitch:                          2147483647 bytes</w:t>
      </w:r>
    </w:p>
    <w:p w14:paraId="1CDC47E9"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Texture alignment:                             512 bytes</w:t>
      </w:r>
    </w:p>
    <w:p w14:paraId="49BF6E5D"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Concurrent copy and kernel execution:          Yes with 1 copy engine(s)</w:t>
      </w:r>
    </w:p>
    <w:p w14:paraId="4FF9D2E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Run time limit on kernels:                     No</w:t>
      </w:r>
    </w:p>
    <w:p w14:paraId="3E1BED8F"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Integrated GPU sharing Host Memory:            Yes</w:t>
      </w:r>
    </w:p>
    <w:p w14:paraId="50756F66"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 host page-locked memory mapping:       Yes</w:t>
      </w:r>
    </w:p>
    <w:p w14:paraId="443F7DD6"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Alignment requirement for Surfaces:            Yes</w:t>
      </w:r>
    </w:p>
    <w:p w14:paraId="52CB562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has ECC support:                        Disabled</w:t>
      </w:r>
    </w:p>
    <w:p w14:paraId="5DB5071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supports Unified Addressing (UVA):      Yes</w:t>
      </w:r>
    </w:p>
    <w:p w14:paraId="04DDA692"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supports Compute Preemption:            Yes</w:t>
      </w:r>
    </w:p>
    <w:p w14:paraId="464BDEC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Supports Cooperative Kernel Launch:            Yes</w:t>
      </w:r>
    </w:p>
    <w:p w14:paraId="67ADFA1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Supports </w:t>
      </w:r>
      <w:proofErr w:type="spellStart"/>
      <w:r w:rsidRPr="005F550A">
        <w:rPr>
          <w:rFonts w:ascii="Courier New" w:hAnsi="Courier New" w:cs="Courier New"/>
          <w:lang w:val="en-US"/>
        </w:rPr>
        <w:t>MultiDevice</w:t>
      </w:r>
      <w:proofErr w:type="spellEnd"/>
      <w:r w:rsidRPr="005F550A">
        <w:rPr>
          <w:rFonts w:ascii="Courier New" w:hAnsi="Courier New" w:cs="Courier New"/>
          <w:lang w:val="en-US"/>
        </w:rPr>
        <w:t xml:space="preserve"> Co-op Kernel Launch:      Yes</w:t>
      </w:r>
    </w:p>
    <w:p w14:paraId="18602BFC"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PCI Domain ID / Bus ID / location ID:   0 / 0 / 0</w:t>
      </w:r>
    </w:p>
    <w:p w14:paraId="3C841E0A"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Compute Mode:</w:t>
      </w:r>
    </w:p>
    <w:p w14:paraId="3381480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&lt; Default (multiple host threads can </w:t>
      </w:r>
      <w:proofErr w:type="gramStart"/>
      <w:r w:rsidRPr="005F550A">
        <w:rPr>
          <w:rFonts w:ascii="Courier New" w:hAnsi="Courier New" w:cs="Courier New"/>
          <w:lang w:val="en-US"/>
        </w:rPr>
        <w:t>use ::</w:t>
      </w:r>
      <w:proofErr w:type="spellStart"/>
      <w:r w:rsidRPr="005F550A">
        <w:rPr>
          <w:rFonts w:ascii="Courier New" w:hAnsi="Courier New" w:cs="Courier New"/>
          <w:lang w:val="en-US"/>
        </w:rPr>
        <w:t>cudaSetDevice</w:t>
      </w:r>
      <w:proofErr w:type="spellEnd"/>
      <w:proofErr w:type="gramEnd"/>
      <w:r w:rsidRPr="005F550A">
        <w:rPr>
          <w:rFonts w:ascii="Courier New" w:hAnsi="Courier New" w:cs="Courier New"/>
          <w:lang w:val="en-US"/>
        </w:rPr>
        <w:t>() with device simultaneously) &gt;</w:t>
      </w:r>
    </w:p>
    <w:p w14:paraId="01B487E4" w14:textId="77777777" w:rsidR="007037F8" w:rsidRPr="005F550A" w:rsidRDefault="007037F8" w:rsidP="007037F8">
      <w:pPr>
        <w:spacing w:after="0"/>
        <w:rPr>
          <w:rFonts w:ascii="Courier New" w:hAnsi="Courier New" w:cs="Courier New"/>
          <w:lang w:val="en-US"/>
        </w:rPr>
      </w:pPr>
    </w:p>
    <w:p w14:paraId="05CDDF6B" w14:textId="77777777" w:rsidR="007037F8" w:rsidRPr="005F550A" w:rsidRDefault="007037F8" w:rsidP="007037F8">
      <w:pPr>
        <w:spacing w:after="0"/>
        <w:rPr>
          <w:rFonts w:ascii="Courier New" w:hAnsi="Courier New" w:cs="Courier New"/>
          <w:lang w:val="en-US"/>
        </w:rPr>
      </w:pPr>
      <w:proofErr w:type="spellStart"/>
      <w:r w:rsidRPr="005F550A">
        <w:rPr>
          <w:rFonts w:ascii="Courier New" w:hAnsi="Courier New" w:cs="Courier New"/>
          <w:lang w:val="en-US"/>
        </w:rPr>
        <w:t>deviceQuery</w:t>
      </w:r>
      <w:proofErr w:type="spellEnd"/>
      <w:r w:rsidRPr="005F550A">
        <w:rPr>
          <w:rFonts w:ascii="Courier New" w:hAnsi="Courier New" w:cs="Courier New"/>
          <w:lang w:val="en-US"/>
        </w:rPr>
        <w:t xml:space="preserve">, CUDA Driver = CUDART, CUDA Driver Version = 10.2, CUDA Runtime Version = 10.2, </w:t>
      </w:r>
      <w:proofErr w:type="spellStart"/>
      <w:r w:rsidRPr="005F550A">
        <w:rPr>
          <w:rFonts w:ascii="Courier New" w:hAnsi="Courier New" w:cs="Courier New"/>
          <w:lang w:val="en-US"/>
        </w:rPr>
        <w:t>NumDevs</w:t>
      </w:r>
      <w:proofErr w:type="spellEnd"/>
      <w:r w:rsidRPr="005F550A">
        <w:rPr>
          <w:rFonts w:ascii="Courier New" w:hAnsi="Courier New" w:cs="Courier New"/>
          <w:lang w:val="en-US"/>
        </w:rPr>
        <w:t xml:space="preserve"> = 1</w:t>
      </w:r>
    </w:p>
    <w:p w14:paraId="147E3E0B" w14:textId="4600B815"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Result = PASS</w:t>
      </w:r>
    </w:p>
    <w:p w14:paraId="09F5D3B7" w14:textId="77777777" w:rsidR="007037F8" w:rsidRPr="005F550A" w:rsidRDefault="007037F8">
      <w:pPr>
        <w:rPr>
          <w:lang w:val="en-US"/>
        </w:rPr>
      </w:pPr>
    </w:p>
    <w:p w14:paraId="26D57173" w14:textId="77777777" w:rsidR="007037F8" w:rsidRPr="005F550A" w:rsidRDefault="007037F8">
      <w:pPr>
        <w:rPr>
          <w:lang w:val="en-US"/>
        </w:rPr>
      </w:pPr>
      <w:r w:rsidRPr="005F550A">
        <w:rPr>
          <w:lang w:val="en-US"/>
        </w:rPr>
        <w:br w:type="page"/>
      </w:r>
    </w:p>
    <w:p w14:paraId="595FD119" w14:textId="4800D010" w:rsidR="007037F8" w:rsidRPr="005F550A" w:rsidRDefault="007037F8" w:rsidP="007037F8">
      <w:pPr>
        <w:pStyle w:val="Heading6"/>
        <w:spacing w:after="120"/>
        <w:rPr>
          <w:lang w:val="en-US"/>
        </w:rPr>
      </w:pPr>
      <w:r w:rsidRPr="005F550A">
        <w:rPr>
          <w:lang w:val="en-US"/>
        </w:rPr>
        <w:lastRenderedPageBreak/>
        <w:t>Tesla V100</w:t>
      </w:r>
    </w:p>
    <w:p w14:paraId="21498414" w14:textId="563DE867" w:rsidR="007037F8" w:rsidRPr="005F550A" w:rsidRDefault="007037F8" w:rsidP="007037F8">
      <w:pPr>
        <w:rPr>
          <w:lang w:val="en-US"/>
        </w:rPr>
      </w:pPr>
      <w:r w:rsidRPr="005F550A">
        <w:rPr>
          <w:lang w:val="en-US"/>
        </w:rPr>
        <w:t>[…]</w:t>
      </w:r>
    </w:p>
    <w:p w14:paraId="14F781AF" w14:textId="55971D3D"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Device 0: "Tesla V100-SXM2-32GB"</w:t>
      </w:r>
    </w:p>
    <w:p w14:paraId="7636DB2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CUDA Driver Version / Runtime Version          12.4 / 12.3</w:t>
      </w:r>
    </w:p>
    <w:p w14:paraId="318188E9"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CUDA Capability Major/Minor version number:    7.0</w:t>
      </w:r>
    </w:p>
    <w:p w14:paraId="516E194D"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global memory:                 32494 </w:t>
      </w:r>
      <w:proofErr w:type="spellStart"/>
      <w:r w:rsidRPr="005F550A">
        <w:rPr>
          <w:rFonts w:ascii="Courier New" w:hAnsi="Courier New" w:cs="Courier New"/>
          <w:lang w:val="en-US"/>
        </w:rPr>
        <w:t>MBytes</w:t>
      </w:r>
      <w:proofErr w:type="spellEnd"/>
      <w:r w:rsidRPr="005F550A">
        <w:rPr>
          <w:rFonts w:ascii="Courier New" w:hAnsi="Courier New" w:cs="Courier New"/>
          <w:lang w:val="en-US"/>
        </w:rPr>
        <w:t xml:space="preserve"> (34072559616 bytes)</w:t>
      </w:r>
    </w:p>
    <w:p w14:paraId="07CD83D4"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(80) Multiprocessors, </w:t>
      </w:r>
      <w:proofErr w:type="gramStart"/>
      <w:r w:rsidRPr="005F550A">
        <w:rPr>
          <w:rFonts w:ascii="Courier New" w:hAnsi="Courier New" w:cs="Courier New"/>
          <w:lang w:val="en-US"/>
        </w:rPr>
        <w:t>( 64</w:t>
      </w:r>
      <w:proofErr w:type="gramEnd"/>
      <w:r w:rsidRPr="005F550A">
        <w:rPr>
          <w:rFonts w:ascii="Courier New" w:hAnsi="Courier New" w:cs="Courier New"/>
          <w:lang w:val="en-US"/>
        </w:rPr>
        <w:t>) CUDA Cores/MP:     5120 CUDA Cores</w:t>
      </w:r>
    </w:p>
    <w:p w14:paraId="72472238"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GPU Max Clock rate:                            1530 MHz (1.53 GHz)</w:t>
      </w:r>
    </w:p>
    <w:p w14:paraId="2DF8C61E"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Memory Clock rate:                             877 </w:t>
      </w:r>
      <w:proofErr w:type="spellStart"/>
      <w:r w:rsidRPr="005F550A">
        <w:rPr>
          <w:rFonts w:ascii="Courier New" w:hAnsi="Courier New" w:cs="Courier New"/>
          <w:lang w:val="en-US"/>
        </w:rPr>
        <w:t>Mhz</w:t>
      </w:r>
      <w:proofErr w:type="spellEnd"/>
    </w:p>
    <w:p w14:paraId="3BD52578"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Memory Bus Width:                              4096-bit</w:t>
      </w:r>
    </w:p>
    <w:p w14:paraId="7B0B4BC0"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L2 Cache Size:                                 6291456 bytes</w:t>
      </w:r>
    </w:p>
    <w:p w14:paraId="7B65F8D0"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Texture Dimension Size (</w:t>
      </w:r>
      <w:proofErr w:type="spellStart"/>
      <w:proofErr w:type="gramStart"/>
      <w:r w:rsidRPr="005F550A">
        <w:rPr>
          <w:rFonts w:ascii="Courier New" w:hAnsi="Courier New" w:cs="Courier New"/>
          <w:lang w:val="en-US"/>
        </w:rPr>
        <w:t>x,y</w:t>
      </w:r>
      <w:proofErr w:type="gramEnd"/>
      <w:r w:rsidRPr="005F550A">
        <w:rPr>
          <w:rFonts w:ascii="Courier New" w:hAnsi="Courier New" w:cs="Courier New"/>
          <w:lang w:val="en-US"/>
        </w:rPr>
        <w:t>,z</w:t>
      </w:r>
      <w:proofErr w:type="spellEnd"/>
      <w:r w:rsidRPr="005F550A">
        <w:rPr>
          <w:rFonts w:ascii="Courier New" w:hAnsi="Courier New" w:cs="Courier New"/>
          <w:lang w:val="en-US"/>
        </w:rPr>
        <w:t>)         1D=(131072), 2D=(131072, 65536), 3D=(16384, 16384, 16384)</w:t>
      </w:r>
    </w:p>
    <w:p w14:paraId="12072B5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Layered 1D Texture Size, (num) </w:t>
      </w:r>
      <w:proofErr w:type="gramStart"/>
      <w:r w:rsidRPr="005F550A">
        <w:rPr>
          <w:rFonts w:ascii="Courier New" w:hAnsi="Courier New" w:cs="Courier New"/>
          <w:lang w:val="en-US"/>
        </w:rPr>
        <w:t>layers  1</w:t>
      </w:r>
      <w:proofErr w:type="gramEnd"/>
      <w:r w:rsidRPr="005F550A">
        <w:rPr>
          <w:rFonts w:ascii="Courier New" w:hAnsi="Courier New" w:cs="Courier New"/>
          <w:lang w:val="en-US"/>
        </w:rPr>
        <w:t>D=(32768), 2048 layers</w:t>
      </w:r>
    </w:p>
    <w:p w14:paraId="3816721C"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Layered 2D Texture Size, (num) </w:t>
      </w:r>
      <w:proofErr w:type="gramStart"/>
      <w:r w:rsidRPr="005F550A">
        <w:rPr>
          <w:rFonts w:ascii="Courier New" w:hAnsi="Courier New" w:cs="Courier New"/>
          <w:lang w:val="en-US"/>
        </w:rPr>
        <w:t>layers  2</w:t>
      </w:r>
      <w:proofErr w:type="gramEnd"/>
      <w:r w:rsidRPr="005F550A">
        <w:rPr>
          <w:rFonts w:ascii="Courier New" w:hAnsi="Courier New" w:cs="Courier New"/>
          <w:lang w:val="en-US"/>
        </w:rPr>
        <w:t>D=(32768, 32768), 2048 layers</w:t>
      </w:r>
    </w:p>
    <w:p w14:paraId="50247D4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constant memory:               65536 bytes</w:t>
      </w:r>
    </w:p>
    <w:p w14:paraId="22E6F638"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amount of shared memory per block:       49152 bytes</w:t>
      </w:r>
    </w:p>
    <w:p w14:paraId="11808BA0"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Total number of registers available per block: 65536</w:t>
      </w:r>
    </w:p>
    <w:p w14:paraId="0B79455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Warp size:                                     32</w:t>
      </w:r>
    </w:p>
    <w:p w14:paraId="466576F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number of threads per multiprocessor:  2048</w:t>
      </w:r>
    </w:p>
    <w:p w14:paraId="3D90C3B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number of threads per block:           1024</w:t>
      </w:r>
    </w:p>
    <w:p w14:paraId="75B0CD85"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 dimension size of a thread block (</w:t>
      </w:r>
      <w:proofErr w:type="spellStart"/>
      <w:proofErr w:type="gramStart"/>
      <w:r w:rsidRPr="005F550A">
        <w:rPr>
          <w:rFonts w:ascii="Courier New" w:hAnsi="Courier New" w:cs="Courier New"/>
          <w:lang w:val="en-US"/>
        </w:rPr>
        <w:t>x,y</w:t>
      </w:r>
      <w:proofErr w:type="gramEnd"/>
      <w:r w:rsidRPr="005F550A">
        <w:rPr>
          <w:rFonts w:ascii="Courier New" w:hAnsi="Courier New" w:cs="Courier New"/>
          <w:lang w:val="en-US"/>
        </w:rPr>
        <w:t>,z</w:t>
      </w:r>
      <w:proofErr w:type="spellEnd"/>
      <w:r w:rsidRPr="005F550A">
        <w:rPr>
          <w:rFonts w:ascii="Courier New" w:hAnsi="Courier New" w:cs="Courier New"/>
          <w:lang w:val="en-US"/>
        </w:rPr>
        <w:t>): (1024, 1024, 64)</w:t>
      </w:r>
    </w:p>
    <w:p w14:paraId="1AC94E32"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 dimension size of a grid size </w:t>
      </w:r>
      <w:proofErr w:type="gramStart"/>
      <w:r w:rsidRPr="005F550A">
        <w:rPr>
          <w:rFonts w:ascii="Courier New" w:hAnsi="Courier New" w:cs="Courier New"/>
          <w:lang w:val="en-US"/>
        </w:rPr>
        <w:t xml:space="preserve">   (</w:t>
      </w:r>
      <w:proofErr w:type="spellStart"/>
      <w:proofErr w:type="gramEnd"/>
      <w:r w:rsidRPr="005F550A">
        <w:rPr>
          <w:rFonts w:ascii="Courier New" w:hAnsi="Courier New" w:cs="Courier New"/>
          <w:lang w:val="en-US"/>
        </w:rPr>
        <w:t>x,y,z</w:t>
      </w:r>
      <w:proofErr w:type="spellEnd"/>
      <w:r w:rsidRPr="005F550A">
        <w:rPr>
          <w:rFonts w:ascii="Courier New" w:hAnsi="Courier New" w:cs="Courier New"/>
          <w:lang w:val="en-US"/>
        </w:rPr>
        <w:t>): (2147483647, 65535, 65535)</w:t>
      </w:r>
    </w:p>
    <w:p w14:paraId="37C996C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Maximum memory pitch:                          2147483647 bytes</w:t>
      </w:r>
    </w:p>
    <w:p w14:paraId="4BAA1620"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Texture alignment:                             512 bytes</w:t>
      </w:r>
    </w:p>
    <w:p w14:paraId="571FAE8D"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Concurrent copy and kernel execution:          Yes with 4 copy engine(s)</w:t>
      </w:r>
    </w:p>
    <w:p w14:paraId="75784AC2"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Run time limit on kernels:                     No</w:t>
      </w:r>
    </w:p>
    <w:p w14:paraId="22D8F82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Integrated GPU sharing Host Memory:            No</w:t>
      </w:r>
    </w:p>
    <w:p w14:paraId="78B3C30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 host page-locked memory mapping:       Yes</w:t>
      </w:r>
    </w:p>
    <w:p w14:paraId="234D0656"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Alignment requirement for Surfaces:            Yes</w:t>
      </w:r>
    </w:p>
    <w:p w14:paraId="5CF8C63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has ECC support:                        Enabled</w:t>
      </w:r>
    </w:p>
    <w:p w14:paraId="4ED915EE"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supports Unified Addressing (UVA):      Yes</w:t>
      </w:r>
    </w:p>
    <w:p w14:paraId="792B1F27"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supports Compute Preemption:            Yes</w:t>
      </w:r>
    </w:p>
    <w:p w14:paraId="06571741"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Supports Cooperative Kernel Launch:            Yes</w:t>
      </w:r>
    </w:p>
    <w:p w14:paraId="5623C44C"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Supports </w:t>
      </w:r>
      <w:proofErr w:type="spellStart"/>
      <w:r w:rsidRPr="005F550A">
        <w:rPr>
          <w:rFonts w:ascii="Courier New" w:hAnsi="Courier New" w:cs="Courier New"/>
          <w:lang w:val="en-US"/>
        </w:rPr>
        <w:t>MultiDevice</w:t>
      </w:r>
      <w:proofErr w:type="spellEnd"/>
      <w:r w:rsidRPr="005F550A">
        <w:rPr>
          <w:rFonts w:ascii="Courier New" w:hAnsi="Courier New" w:cs="Courier New"/>
          <w:lang w:val="en-US"/>
        </w:rPr>
        <w:t xml:space="preserve"> Co-op Kernel Launch:      Yes</w:t>
      </w:r>
    </w:p>
    <w:p w14:paraId="352E6D7A"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Device PCI Domain ID / Bus ID / location ID:   4 / 4 / 0</w:t>
      </w:r>
    </w:p>
    <w:p w14:paraId="512AC14D" w14:textId="77777777"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Compute Mode:</w:t>
      </w:r>
    </w:p>
    <w:p w14:paraId="409F1EDD" w14:textId="70469AF6" w:rsidR="007037F8" w:rsidRPr="005F550A" w:rsidRDefault="007037F8" w:rsidP="007037F8">
      <w:pPr>
        <w:spacing w:after="0"/>
        <w:rPr>
          <w:rFonts w:ascii="Courier New" w:hAnsi="Courier New" w:cs="Courier New"/>
          <w:lang w:val="en-US"/>
        </w:rPr>
      </w:pPr>
      <w:r w:rsidRPr="005F550A">
        <w:rPr>
          <w:rFonts w:ascii="Courier New" w:hAnsi="Courier New" w:cs="Courier New"/>
          <w:lang w:val="en-US"/>
        </w:rPr>
        <w:t xml:space="preserve">     &lt; Default (multiple host threads can </w:t>
      </w:r>
      <w:proofErr w:type="gramStart"/>
      <w:r w:rsidRPr="005F550A">
        <w:rPr>
          <w:rFonts w:ascii="Courier New" w:hAnsi="Courier New" w:cs="Courier New"/>
          <w:lang w:val="en-US"/>
        </w:rPr>
        <w:t>use ::</w:t>
      </w:r>
      <w:proofErr w:type="spellStart"/>
      <w:r w:rsidRPr="005F550A">
        <w:rPr>
          <w:rFonts w:ascii="Courier New" w:hAnsi="Courier New" w:cs="Courier New"/>
          <w:lang w:val="en-US"/>
        </w:rPr>
        <w:t>cudaSetDevice</w:t>
      </w:r>
      <w:proofErr w:type="spellEnd"/>
      <w:proofErr w:type="gramEnd"/>
      <w:r w:rsidRPr="005F550A">
        <w:rPr>
          <w:rFonts w:ascii="Courier New" w:hAnsi="Courier New" w:cs="Courier New"/>
          <w:lang w:val="en-US"/>
        </w:rPr>
        <w:t>() with device simultaneously) &gt;</w:t>
      </w:r>
    </w:p>
    <w:p w14:paraId="336FC9BF" w14:textId="03EEA5E7" w:rsidR="007037F8" w:rsidRPr="005F550A" w:rsidRDefault="007037F8" w:rsidP="007037F8">
      <w:pPr>
        <w:spacing w:before="240"/>
        <w:rPr>
          <w:lang w:val="en-US"/>
        </w:rPr>
      </w:pPr>
      <w:r w:rsidRPr="005F550A">
        <w:rPr>
          <w:lang w:val="en-US"/>
        </w:rPr>
        <w:t>[…]</w:t>
      </w:r>
    </w:p>
    <w:p w14:paraId="196AE636" w14:textId="77777777" w:rsidR="007037F8" w:rsidRPr="005F550A" w:rsidRDefault="007037F8" w:rsidP="007037F8">
      <w:pPr>
        <w:spacing w:before="240" w:after="0"/>
        <w:rPr>
          <w:rStyle w:val="Code"/>
          <w:lang w:val="en-US"/>
        </w:rPr>
      </w:pPr>
      <w:proofErr w:type="spellStart"/>
      <w:r w:rsidRPr="005F550A">
        <w:rPr>
          <w:rStyle w:val="Code"/>
          <w:lang w:val="en-US"/>
        </w:rPr>
        <w:t>deviceQuery</w:t>
      </w:r>
      <w:proofErr w:type="spellEnd"/>
      <w:r w:rsidRPr="005F550A">
        <w:rPr>
          <w:rStyle w:val="Code"/>
          <w:lang w:val="en-US"/>
        </w:rPr>
        <w:t xml:space="preserve">, CUDA Driver = CUDART, CUDA Driver Version = 12.4, CUDA Runtime Version = 12.3, </w:t>
      </w:r>
      <w:proofErr w:type="spellStart"/>
      <w:r w:rsidRPr="005F550A">
        <w:rPr>
          <w:rStyle w:val="Code"/>
          <w:lang w:val="en-US"/>
        </w:rPr>
        <w:t>NumDevs</w:t>
      </w:r>
      <w:proofErr w:type="spellEnd"/>
      <w:r w:rsidRPr="005F550A">
        <w:rPr>
          <w:rStyle w:val="Code"/>
          <w:lang w:val="en-US"/>
        </w:rPr>
        <w:t xml:space="preserve"> = 4</w:t>
      </w:r>
    </w:p>
    <w:p w14:paraId="1F83BCE9" w14:textId="350E6BC0" w:rsidR="007037F8" w:rsidRPr="005F550A" w:rsidRDefault="007037F8" w:rsidP="007037F8">
      <w:pPr>
        <w:rPr>
          <w:rStyle w:val="Code"/>
          <w:lang w:val="en-US"/>
        </w:rPr>
      </w:pPr>
      <w:r w:rsidRPr="005F550A">
        <w:rPr>
          <w:rStyle w:val="Code"/>
          <w:lang w:val="en-US"/>
        </w:rPr>
        <w:t>Result = PASS</w:t>
      </w:r>
    </w:p>
    <w:p w14:paraId="119C323F" w14:textId="77777777" w:rsidR="007037F8" w:rsidRPr="005F550A" w:rsidRDefault="007037F8">
      <w:pPr>
        <w:rPr>
          <w:lang w:val="en-US"/>
        </w:rPr>
      </w:pPr>
      <w:r w:rsidRPr="005F550A">
        <w:rPr>
          <w:lang w:val="en-US"/>
        </w:rPr>
        <w:br w:type="page"/>
      </w:r>
    </w:p>
    <w:p w14:paraId="45E5398C" w14:textId="77777777" w:rsidR="007037F8" w:rsidRPr="005F550A" w:rsidRDefault="007037F8" w:rsidP="007037F8">
      <w:pPr>
        <w:pStyle w:val="Heading6"/>
        <w:spacing w:after="120"/>
        <w:rPr>
          <w:lang w:val="en-US"/>
        </w:rPr>
      </w:pPr>
      <w:r w:rsidRPr="005F550A">
        <w:rPr>
          <w:lang w:val="en-US"/>
        </w:rPr>
        <w:lastRenderedPageBreak/>
        <w:t>AMD Radeon RX 6800 XT</w:t>
      </w:r>
    </w:p>
    <w:p w14:paraId="0396C25D" w14:textId="77777777" w:rsidR="007037F8" w:rsidRPr="005F550A" w:rsidRDefault="007037F8" w:rsidP="007037F8">
      <w:pPr>
        <w:rPr>
          <w:lang w:val="en-US"/>
        </w:rPr>
      </w:pPr>
      <w:r w:rsidRPr="005F550A">
        <w:rPr>
          <w:lang w:val="en-US"/>
        </w:rPr>
        <w:t>[…]</w:t>
      </w:r>
    </w:p>
    <w:p w14:paraId="72CFC9B0" w14:textId="77777777" w:rsidR="007037F8" w:rsidRPr="005F550A" w:rsidRDefault="007037F8" w:rsidP="007037F8">
      <w:pPr>
        <w:spacing w:after="0"/>
        <w:rPr>
          <w:rStyle w:val="Code"/>
          <w:lang w:val="en-US"/>
        </w:rPr>
      </w:pPr>
      <w:r w:rsidRPr="005F550A">
        <w:rPr>
          <w:rStyle w:val="Code"/>
          <w:lang w:val="en-US"/>
        </w:rPr>
        <w:t>Device 0: "AMD Radeon RX 6800 XT"</w:t>
      </w:r>
    </w:p>
    <w:p w14:paraId="28795FAC" w14:textId="77777777" w:rsidR="007037F8" w:rsidRPr="005F550A" w:rsidRDefault="007037F8" w:rsidP="007037F8">
      <w:pPr>
        <w:spacing w:after="0"/>
        <w:rPr>
          <w:rStyle w:val="Code"/>
          <w:lang w:val="en-US"/>
        </w:rPr>
      </w:pPr>
      <w:r w:rsidRPr="005F550A">
        <w:rPr>
          <w:rStyle w:val="Code"/>
          <w:lang w:val="en-US"/>
        </w:rPr>
        <w:t xml:space="preserve">  HIP Driver Version / Runtime Version          50422.0 / 50422.0</w:t>
      </w:r>
    </w:p>
    <w:p w14:paraId="53581157" w14:textId="77777777" w:rsidR="007037F8" w:rsidRPr="005F550A" w:rsidRDefault="007037F8" w:rsidP="007037F8">
      <w:pPr>
        <w:spacing w:after="0"/>
        <w:rPr>
          <w:rStyle w:val="Code"/>
          <w:lang w:val="en-US"/>
        </w:rPr>
      </w:pPr>
      <w:r w:rsidRPr="005F550A">
        <w:rPr>
          <w:rStyle w:val="Code"/>
          <w:lang w:val="en-US"/>
        </w:rPr>
        <w:t xml:space="preserve">  HIP Capability Major/Minor version number:    10.3</w:t>
      </w:r>
    </w:p>
    <w:p w14:paraId="749E17DC" w14:textId="77777777" w:rsidR="007037F8" w:rsidRPr="005F550A" w:rsidRDefault="007037F8" w:rsidP="007037F8">
      <w:pPr>
        <w:spacing w:after="0"/>
        <w:rPr>
          <w:rStyle w:val="Code"/>
          <w:lang w:val="en-US"/>
        </w:rPr>
      </w:pPr>
      <w:r w:rsidRPr="005F550A">
        <w:rPr>
          <w:rStyle w:val="Code"/>
          <w:lang w:val="en-US"/>
        </w:rPr>
        <w:t xml:space="preserve">  Total amount of global memory:                 16368 </w:t>
      </w:r>
      <w:proofErr w:type="spellStart"/>
      <w:r w:rsidRPr="005F550A">
        <w:rPr>
          <w:rStyle w:val="Code"/>
          <w:lang w:val="en-US"/>
        </w:rPr>
        <w:t>MBytes</w:t>
      </w:r>
      <w:proofErr w:type="spellEnd"/>
      <w:r w:rsidRPr="005F550A">
        <w:rPr>
          <w:rStyle w:val="Code"/>
          <w:lang w:val="en-US"/>
        </w:rPr>
        <w:t xml:space="preserve"> (17163091968 bytes)</w:t>
      </w:r>
    </w:p>
    <w:p w14:paraId="70064A48" w14:textId="77777777" w:rsidR="007037F8" w:rsidRPr="005F550A" w:rsidRDefault="007037F8" w:rsidP="007037F8">
      <w:pPr>
        <w:spacing w:after="0"/>
        <w:rPr>
          <w:rStyle w:val="Code"/>
          <w:lang w:val="en-US"/>
        </w:rPr>
      </w:pPr>
      <w:proofErr w:type="spellStart"/>
      <w:r w:rsidRPr="005F550A">
        <w:rPr>
          <w:rStyle w:val="Code"/>
          <w:lang w:val="en-US"/>
        </w:rPr>
        <w:t>MapSMtoCores</w:t>
      </w:r>
      <w:proofErr w:type="spellEnd"/>
      <w:r w:rsidRPr="005F550A">
        <w:rPr>
          <w:rStyle w:val="Code"/>
          <w:lang w:val="en-US"/>
        </w:rPr>
        <w:t xml:space="preserve"> for SM 10.3 is undefined.  Default to use 64 Cores/SM</w:t>
      </w:r>
    </w:p>
    <w:p w14:paraId="3C5C93A2" w14:textId="77777777" w:rsidR="007037F8" w:rsidRPr="005F550A" w:rsidRDefault="007037F8" w:rsidP="007037F8">
      <w:pPr>
        <w:spacing w:after="0"/>
        <w:rPr>
          <w:rStyle w:val="Code"/>
          <w:lang w:val="en-US"/>
        </w:rPr>
      </w:pPr>
      <w:proofErr w:type="spellStart"/>
      <w:r w:rsidRPr="005F550A">
        <w:rPr>
          <w:rStyle w:val="Code"/>
          <w:lang w:val="en-US"/>
        </w:rPr>
        <w:t>MapSMtoCores</w:t>
      </w:r>
      <w:proofErr w:type="spellEnd"/>
      <w:r w:rsidRPr="005F550A">
        <w:rPr>
          <w:rStyle w:val="Code"/>
          <w:lang w:val="en-US"/>
        </w:rPr>
        <w:t xml:space="preserve"> for SM 10.3 is undefined.  Default to use 64 Cores/SM</w:t>
      </w:r>
    </w:p>
    <w:p w14:paraId="469881D9" w14:textId="77777777" w:rsidR="007037F8" w:rsidRPr="005F550A" w:rsidRDefault="007037F8" w:rsidP="007037F8">
      <w:pPr>
        <w:spacing w:after="0"/>
        <w:rPr>
          <w:rStyle w:val="Code"/>
          <w:lang w:val="en-US"/>
        </w:rPr>
      </w:pPr>
      <w:r w:rsidRPr="005F550A">
        <w:rPr>
          <w:rStyle w:val="Code"/>
          <w:lang w:val="en-US"/>
        </w:rPr>
        <w:t xml:space="preserve">  (36) Multiprocessors, </w:t>
      </w:r>
      <w:proofErr w:type="gramStart"/>
      <w:r w:rsidRPr="005F550A">
        <w:rPr>
          <w:rStyle w:val="Code"/>
          <w:lang w:val="en-US"/>
        </w:rPr>
        <w:t>( 64</w:t>
      </w:r>
      <w:proofErr w:type="gramEnd"/>
      <w:r w:rsidRPr="005F550A">
        <w:rPr>
          <w:rStyle w:val="Code"/>
          <w:lang w:val="en-US"/>
        </w:rPr>
        <w:t>) HIP Cores/MP:     2304 HIP Cores</w:t>
      </w:r>
    </w:p>
    <w:p w14:paraId="63BA2D0F" w14:textId="77777777" w:rsidR="007037F8" w:rsidRPr="005F550A" w:rsidRDefault="007037F8" w:rsidP="007037F8">
      <w:pPr>
        <w:spacing w:after="0"/>
        <w:rPr>
          <w:rStyle w:val="Code"/>
          <w:lang w:val="en-US"/>
        </w:rPr>
      </w:pPr>
      <w:r w:rsidRPr="005F550A">
        <w:rPr>
          <w:rStyle w:val="Code"/>
          <w:lang w:val="en-US"/>
        </w:rPr>
        <w:t xml:space="preserve">  GPU Max Clock rate:                            2575 MHz (2.58 GHz)</w:t>
      </w:r>
    </w:p>
    <w:p w14:paraId="785F805F" w14:textId="77777777" w:rsidR="007037F8" w:rsidRPr="005F550A" w:rsidRDefault="007037F8" w:rsidP="007037F8">
      <w:pPr>
        <w:spacing w:after="0"/>
        <w:rPr>
          <w:rStyle w:val="Code"/>
          <w:lang w:val="en-US"/>
        </w:rPr>
      </w:pPr>
      <w:r w:rsidRPr="005F550A">
        <w:rPr>
          <w:rStyle w:val="Code"/>
          <w:lang w:val="en-US"/>
        </w:rPr>
        <w:t xml:space="preserve">  Memory Clock rate:                             1000 </w:t>
      </w:r>
      <w:proofErr w:type="spellStart"/>
      <w:r w:rsidRPr="005F550A">
        <w:rPr>
          <w:rStyle w:val="Code"/>
          <w:lang w:val="en-US"/>
        </w:rPr>
        <w:t>Mhz</w:t>
      </w:r>
      <w:proofErr w:type="spellEnd"/>
    </w:p>
    <w:p w14:paraId="02CCBA3F" w14:textId="77777777" w:rsidR="007037F8" w:rsidRPr="005F550A" w:rsidRDefault="007037F8" w:rsidP="007037F8">
      <w:pPr>
        <w:spacing w:after="0"/>
        <w:rPr>
          <w:rStyle w:val="Code"/>
          <w:lang w:val="en-US"/>
        </w:rPr>
      </w:pPr>
      <w:r w:rsidRPr="005F550A">
        <w:rPr>
          <w:rStyle w:val="Code"/>
          <w:lang w:val="en-US"/>
        </w:rPr>
        <w:t xml:space="preserve">  Memory Bus Width:                              256-bit</w:t>
      </w:r>
    </w:p>
    <w:p w14:paraId="0311AE93" w14:textId="77777777" w:rsidR="007037F8" w:rsidRPr="005F550A" w:rsidRDefault="007037F8" w:rsidP="007037F8">
      <w:pPr>
        <w:spacing w:after="0"/>
        <w:rPr>
          <w:rStyle w:val="Code"/>
          <w:lang w:val="en-US"/>
        </w:rPr>
      </w:pPr>
      <w:r w:rsidRPr="005F550A">
        <w:rPr>
          <w:rStyle w:val="Code"/>
          <w:lang w:val="en-US"/>
        </w:rPr>
        <w:t xml:space="preserve">  L2 Cache Size:                                 4194304 bytes</w:t>
      </w:r>
    </w:p>
    <w:p w14:paraId="5862ECE8" w14:textId="77777777" w:rsidR="007037F8" w:rsidRPr="005F550A" w:rsidRDefault="007037F8" w:rsidP="007037F8">
      <w:pPr>
        <w:spacing w:after="0"/>
        <w:rPr>
          <w:rStyle w:val="Code"/>
          <w:lang w:val="en-US"/>
        </w:rPr>
      </w:pPr>
      <w:r w:rsidRPr="005F550A">
        <w:rPr>
          <w:rStyle w:val="Code"/>
          <w:lang w:val="en-US"/>
        </w:rPr>
        <w:t xml:space="preserve">  Maximum Texture Dimension Size (</w:t>
      </w:r>
      <w:proofErr w:type="spellStart"/>
      <w:proofErr w:type="gramStart"/>
      <w:r w:rsidRPr="005F550A">
        <w:rPr>
          <w:rStyle w:val="Code"/>
          <w:lang w:val="en-US"/>
        </w:rPr>
        <w:t>x,y</w:t>
      </w:r>
      <w:proofErr w:type="gramEnd"/>
      <w:r w:rsidRPr="005F550A">
        <w:rPr>
          <w:rStyle w:val="Code"/>
          <w:lang w:val="en-US"/>
        </w:rPr>
        <w:t>,z</w:t>
      </w:r>
      <w:proofErr w:type="spellEnd"/>
      <w:r w:rsidRPr="005F550A">
        <w:rPr>
          <w:rStyle w:val="Code"/>
          <w:lang w:val="en-US"/>
        </w:rPr>
        <w:t>)         1D=(16384), 2D=(16384, 16384), 3D=(16384, 16384, 8192)</w:t>
      </w:r>
    </w:p>
    <w:p w14:paraId="66277743" w14:textId="77777777" w:rsidR="007037F8" w:rsidRPr="005F550A" w:rsidRDefault="007037F8" w:rsidP="007037F8">
      <w:pPr>
        <w:spacing w:after="0"/>
        <w:rPr>
          <w:rStyle w:val="Code"/>
          <w:lang w:val="en-US"/>
        </w:rPr>
      </w:pPr>
      <w:r w:rsidRPr="005F550A">
        <w:rPr>
          <w:rStyle w:val="Code"/>
          <w:lang w:val="en-US"/>
        </w:rPr>
        <w:t xml:space="preserve">  Total amount of constant memory:               2147483647 bytes</w:t>
      </w:r>
    </w:p>
    <w:p w14:paraId="1317289F" w14:textId="77777777" w:rsidR="007037F8" w:rsidRPr="005F550A" w:rsidRDefault="007037F8" w:rsidP="007037F8">
      <w:pPr>
        <w:spacing w:after="0"/>
        <w:rPr>
          <w:rStyle w:val="Code"/>
          <w:lang w:val="en-US"/>
        </w:rPr>
      </w:pPr>
      <w:r w:rsidRPr="005F550A">
        <w:rPr>
          <w:rStyle w:val="Code"/>
          <w:lang w:val="en-US"/>
        </w:rPr>
        <w:t xml:space="preserve">  Total amount of shared memory per block:       65536 bytes</w:t>
      </w:r>
    </w:p>
    <w:p w14:paraId="7A7E2916" w14:textId="77777777" w:rsidR="007037F8" w:rsidRPr="005F550A" w:rsidRDefault="007037F8" w:rsidP="007037F8">
      <w:pPr>
        <w:spacing w:after="0"/>
        <w:rPr>
          <w:rStyle w:val="Code"/>
          <w:lang w:val="en-US"/>
        </w:rPr>
      </w:pPr>
      <w:r w:rsidRPr="005F550A">
        <w:rPr>
          <w:rStyle w:val="Code"/>
          <w:lang w:val="en-US"/>
        </w:rPr>
        <w:t xml:space="preserve">  Total number of registers available per block: 65536</w:t>
      </w:r>
    </w:p>
    <w:p w14:paraId="54FB1C37" w14:textId="77777777" w:rsidR="007037F8" w:rsidRPr="005F550A" w:rsidRDefault="007037F8" w:rsidP="007037F8">
      <w:pPr>
        <w:spacing w:after="0"/>
        <w:rPr>
          <w:rStyle w:val="Code"/>
          <w:lang w:val="en-US"/>
        </w:rPr>
      </w:pPr>
      <w:r w:rsidRPr="005F550A">
        <w:rPr>
          <w:rStyle w:val="Code"/>
          <w:lang w:val="en-US"/>
        </w:rPr>
        <w:t xml:space="preserve">  Warp size:                                     32</w:t>
      </w:r>
    </w:p>
    <w:p w14:paraId="4076411F" w14:textId="77777777" w:rsidR="007037F8" w:rsidRPr="005F550A" w:rsidRDefault="007037F8" w:rsidP="007037F8">
      <w:pPr>
        <w:spacing w:after="0"/>
        <w:rPr>
          <w:rStyle w:val="Code"/>
          <w:lang w:val="en-US"/>
        </w:rPr>
      </w:pPr>
      <w:r w:rsidRPr="005F550A">
        <w:rPr>
          <w:rStyle w:val="Code"/>
          <w:lang w:val="en-US"/>
        </w:rPr>
        <w:t xml:space="preserve">  Maximum number of threads per multiprocessor:  2048</w:t>
      </w:r>
    </w:p>
    <w:p w14:paraId="13AD259F" w14:textId="77777777" w:rsidR="007037F8" w:rsidRPr="005F550A" w:rsidRDefault="007037F8" w:rsidP="007037F8">
      <w:pPr>
        <w:spacing w:after="0"/>
        <w:rPr>
          <w:rStyle w:val="Code"/>
          <w:lang w:val="en-US"/>
        </w:rPr>
      </w:pPr>
      <w:r w:rsidRPr="005F550A">
        <w:rPr>
          <w:rStyle w:val="Code"/>
          <w:lang w:val="en-US"/>
        </w:rPr>
        <w:t xml:space="preserve">  Maximum number of threads per block:           1024</w:t>
      </w:r>
    </w:p>
    <w:p w14:paraId="7488F2B1" w14:textId="77777777" w:rsidR="007037F8" w:rsidRPr="005F550A" w:rsidRDefault="007037F8" w:rsidP="007037F8">
      <w:pPr>
        <w:spacing w:after="0"/>
        <w:rPr>
          <w:rStyle w:val="Code"/>
          <w:lang w:val="en-US"/>
        </w:rPr>
      </w:pPr>
      <w:r w:rsidRPr="005F550A">
        <w:rPr>
          <w:rStyle w:val="Code"/>
          <w:lang w:val="en-US"/>
        </w:rPr>
        <w:t xml:space="preserve">  Max dimension size of a thread block (</w:t>
      </w:r>
      <w:proofErr w:type="spellStart"/>
      <w:proofErr w:type="gramStart"/>
      <w:r w:rsidRPr="005F550A">
        <w:rPr>
          <w:rStyle w:val="Code"/>
          <w:lang w:val="en-US"/>
        </w:rPr>
        <w:t>x,y</w:t>
      </w:r>
      <w:proofErr w:type="gramEnd"/>
      <w:r w:rsidRPr="005F550A">
        <w:rPr>
          <w:rStyle w:val="Code"/>
          <w:lang w:val="en-US"/>
        </w:rPr>
        <w:t>,z</w:t>
      </w:r>
      <w:proofErr w:type="spellEnd"/>
      <w:r w:rsidRPr="005F550A">
        <w:rPr>
          <w:rStyle w:val="Code"/>
          <w:lang w:val="en-US"/>
        </w:rPr>
        <w:t>): (1024, 1024, 1024)</w:t>
      </w:r>
    </w:p>
    <w:p w14:paraId="44D35767" w14:textId="77777777" w:rsidR="007037F8" w:rsidRPr="005F550A" w:rsidRDefault="007037F8" w:rsidP="007037F8">
      <w:pPr>
        <w:spacing w:after="0"/>
        <w:rPr>
          <w:rStyle w:val="Code"/>
          <w:lang w:val="en-US"/>
        </w:rPr>
      </w:pPr>
      <w:r w:rsidRPr="005F550A">
        <w:rPr>
          <w:rStyle w:val="Code"/>
          <w:lang w:val="en-US"/>
        </w:rPr>
        <w:t xml:space="preserve">  Max dimension size of a grid size </w:t>
      </w:r>
      <w:proofErr w:type="gramStart"/>
      <w:r w:rsidRPr="005F550A">
        <w:rPr>
          <w:rStyle w:val="Code"/>
          <w:lang w:val="en-US"/>
        </w:rPr>
        <w:t xml:space="preserve">   (</w:t>
      </w:r>
      <w:proofErr w:type="spellStart"/>
      <w:proofErr w:type="gramEnd"/>
      <w:r w:rsidRPr="005F550A">
        <w:rPr>
          <w:rStyle w:val="Code"/>
          <w:lang w:val="en-US"/>
        </w:rPr>
        <w:t>x,y,z</w:t>
      </w:r>
      <w:proofErr w:type="spellEnd"/>
      <w:r w:rsidRPr="005F550A">
        <w:rPr>
          <w:rStyle w:val="Code"/>
          <w:lang w:val="en-US"/>
        </w:rPr>
        <w:t>): (2147483647, 2147483647, 2147483647)</w:t>
      </w:r>
    </w:p>
    <w:p w14:paraId="7ACCE1DB" w14:textId="77777777" w:rsidR="007037F8" w:rsidRPr="005F550A" w:rsidRDefault="007037F8" w:rsidP="007037F8">
      <w:pPr>
        <w:spacing w:after="0"/>
        <w:rPr>
          <w:rStyle w:val="Code"/>
          <w:lang w:val="en-US"/>
        </w:rPr>
      </w:pPr>
      <w:r w:rsidRPr="005F550A">
        <w:rPr>
          <w:rStyle w:val="Code"/>
          <w:lang w:val="en-US"/>
        </w:rPr>
        <w:t xml:space="preserve">  Maximum memory pitch:                          2147483647 bytes</w:t>
      </w:r>
    </w:p>
    <w:p w14:paraId="21018DCA" w14:textId="77777777" w:rsidR="007037F8" w:rsidRPr="005F550A" w:rsidRDefault="007037F8" w:rsidP="007037F8">
      <w:pPr>
        <w:spacing w:after="0"/>
        <w:rPr>
          <w:rStyle w:val="Code"/>
          <w:lang w:val="en-US"/>
        </w:rPr>
      </w:pPr>
      <w:r w:rsidRPr="005F550A">
        <w:rPr>
          <w:rStyle w:val="Code"/>
          <w:lang w:val="en-US"/>
        </w:rPr>
        <w:t xml:space="preserve">  Texture alignment:                             256 bytes</w:t>
      </w:r>
    </w:p>
    <w:p w14:paraId="53A94258" w14:textId="77777777" w:rsidR="007037F8" w:rsidRPr="005F550A" w:rsidRDefault="007037F8" w:rsidP="007037F8">
      <w:pPr>
        <w:spacing w:after="0"/>
        <w:rPr>
          <w:rStyle w:val="Code"/>
          <w:lang w:val="en-US"/>
        </w:rPr>
      </w:pPr>
      <w:r w:rsidRPr="005F550A">
        <w:rPr>
          <w:rStyle w:val="Code"/>
          <w:lang w:val="en-US"/>
        </w:rPr>
        <w:t xml:space="preserve">  Run time limit on kernels:                     No</w:t>
      </w:r>
    </w:p>
    <w:p w14:paraId="1F62FA25" w14:textId="77777777" w:rsidR="007037F8" w:rsidRPr="005F550A" w:rsidRDefault="007037F8" w:rsidP="007037F8">
      <w:pPr>
        <w:spacing w:after="0"/>
        <w:rPr>
          <w:rStyle w:val="Code"/>
          <w:lang w:val="en-US"/>
        </w:rPr>
      </w:pPr>
      <w:r w:rsidRPr="005F550A">
        <w:rPr>
          <w:rStyle w:val="Code"/>
          <w:lang w:val="en-US"/>
        </w:rPr>
        <w:t xml:space="preserve">  Integrated GPU sharing Host Memory:            No</w:t>
      </w:r>
    </w:p>
    <w:p w14:paraId="33231E8E" w14:textId="77777777" w:rsidR="007037F8" w:rsidRPr="005F550A" w:rsidRDefault="007037F8" w:rsidP="007037F8">
      <w:pPr>
        <w:spacing w:after="0"/>
        <w:rPr>
          <w:rStyle w:val="Code"/>
          <w:lang w:val="en-US"/>
        </w:rPr>
      </w:pPr>
      <w:r w:rsidRPr="005F550A">
        <w:rPr>
          <w:rStyle w:val="Code"/>
          <w:lang w:val="en-US"/>
        </w:rPr>
        <w:t xml:space="preserve">  Support host page-locked memory mapping:       Yes</w:t>
      </w:r>
    </w:p>
    <w:p w14:paraId="65580181" w14:textId="77777777" w:rsidR="007037F8" w:rsidRPr="005F550A" w:rsidRDefault="007037F8" w:rsidP="007037F8">
      <w:pPr>
        <w:spacing w:after="0"/>
        <w:rPr>
          <w:rStyle w:val="Code"/>
          <w:lang w:val="en-US"/>
        </w:rPr>
      </w:pPr>
      <w:r w:rsidRPr="005F550A">
        <w:rPr>
          <w:rStyle w:val="Code"/>
          <w:lang w:val="en-US"/>
        </w:rPr>
        <w:t xml:space="preserve">  Device has ECC support:                        Disabled</w:t>
      </w:r>
    </w:p>
    <w:p w14:paraId="7C3E9C7C" w14:textId="77777777" w:rsidR="007037F8" w:rsidRPr="005F550A" w:rsidRDefault="007037F8" w:rsidP="007037F8">
      <w:pPr>
        <w:spacing w:after="0"/>
        <w:rPr>
          <w:rStyle w:val="Code"/>
          <w:lang w:val="en-US"/>
        </w:rPr>
      </w:pPr>
      <w:r w:rsidRPr="005F550A">
        <w:rPr>
          <w:rStyle w:val="Code"/>
          <w:lang w:val="en-US"/>
        </w:rPr>
        <w:t xml:space="preserve">  Supports Cooperative Kernel Launch:            No</w:t>
      </w:r>
    </w:p>
    <w:p w14:paraId="09062D19" w14:textId="77777777" w:rsidR="007037F8" w:rsidRPr="005F550A" w:rsidRDefault="007037F8" w:rsidP="007037F8">
      <w:pPr>
        <w:spacing w:after="0"/>
        <w:rPr>
          <w:rStyle w:val="Code"/>
          <w:lang w:val="en-US"/>
        </w:rPr>
      </w:pPr>
      <w:r w:rsidRPr="005F550A">
        <w:rPr>
          <w:rStyle w:val="Code"/>
          <w:lang w:val="en-US"/>
        </w:rPr>
        <w:t xml:space="preserve">  Supports </w:t>
      </w:r>
      <w:proofErr w:type="spellStart"/>
      <w:r w:rsidRPr="005F550A">
        <w:rPr>
          <w:rStyle w:val="Code"/>
          <w:lang w:val="en-US"/>
        </w:rPr>
        <w:t>MultiDevice</w:t>
      </w:r>
      <w:proofErr w:type="spellEnd"/>
      <w:r w:rsidRPr="005F550A">
        <w:rPr>
          <w:rStyle w:val="Code"/>
          <w:lang w:val="en-US"/>
        </w:rPr>
        <w:t xml:space="preserve"> Co-op Kernel Launch:      No</w:t>
      </w:r>
    </w:p>
    <w:p w14:paraId="4CFCC8DC" w14:textId="77777777" w:rsidR="007037F8" w:rsidRPr="005F550A" w:rsidRDefault="007037F8" w:rsidP="007037F8">
      <w:pPr>
        <w:spacing w:after="0"/>
        <w:rPr>
          <w:rStyle w:val="Code"/>
          <w:lang w:val="en-US"/>
        </w:rPr>
      </w:pPr>
      <w:r w:rsidRPr="005F550A">
        <w:rPr>
          <w:rStyle w:val="Code"/>
          <w:lang w:val="en-US"/>
        </w:rPr>
        <w:t xml:space="preserve">  Device PCI Domain ID / Bus ID / location ID:   0 / 3 / 0</w:t>
      </w:r>
    </w:p>
    <w:p w14:paraId="18B28348" w14:textId="77777777" w:rsidR="007037F8" w:rsidRPr="005F550A" w:rsidRDefault="007037F8" w:rsidP="007037F8">
      <w:pPr>
        <w:spacing w:after="0"/>
        <w:rPr>
          <w:rStyle w:val="Code"/>
          <w:lang w:val="en-US"/>
        </w:rPr>
      </w:pPr>
      <w:r w:rsidRPr="005F550A">
        <w:rPr>
          <w:rStyle w:val="Code"/>
          <w:lang w:val="en-US"/>
        </w:rPr>
        <w:t xml:space="preserve">  Compute Mode:</w:t>
      </w:r>
    </w:p>
    <w:p w14:paraId="40AA47C4" w14:textId="13630F17" w:rsidR="007037F8" w:rsidRPr="005F550A" w:rsidRDefault="007037F8" w:rsidP="007037F8">
      <w:pPr>
        <w:spacing w:after="0"/>
        <w:rPr>
          <w:rStyle w:val="Code"/>
          <w:lang w:val="en-US"/>
        </w:rPr>
      </w:pPr>
      <w:r w:rsidRPr="005F550A">
        <w:rPr>
          <w:rStyle w:val="Code"/>
          <w:lang w:val="en-US"/>
        </w:rPr>
        <w:t xml:space="preserve">     &lt; Default (multiple host threads can </w:t>
      </w:r>
      <w:proofErr w:type="gramStart"/>
      <w:r w:rsidRPr="005F550A">
        <w:rPr>
          <w:rStyle w:val="Code"/>
          <w:lang w:val="en-US"/>
        </w:rPr>
        <w:t>use ::</w:t>
      </w:r>
      <w:proofErr w:type="spellStart"/>
      <w:r w:rsidRPr="005F550A">
        <w:rPr>
          <w:rStyle w:val="Code"/>
          <w:lang w:val="en-US"/>
        </w:rPr>
        <w:t>hipSetDevice</w:t>
      </w:r>
      <w:proofErr w:type="spellEnd"/>
      <w:proofErr w:type="gramEnd"/>
      <w:r w:rsidRPr="005F550A">
        <w:rPr>
          <w:rStyle w:val="Code"/>
          <w:lang w:val="en-US"/>
        </w:rPr>
        <w:t>() with device simultaneously) &gt;</w:t>
      </w:r>
    </w:p>
    <w:p w14:paraId="702CBC8B" w14:textId="77777777" w:rsidR="007037F8" w:rsidRPr="005F550A" w:rsidRDefault="007037F8" w:rsidP="007037F8">
      <w:pPr>
        <w:spacing w:before="240"/>
        <w:rPr>
          <w:lang w:val="en-US"/>
        </w:rPr>
      </w:pPr>
      <w:r w:rsidRPr="005F550A">
        <w:rPr>
          <w:lang w:val="en-US"/>
        </w:rPr>
        <w:t>[…]</w:t>
      </w:r>
    </w:p>
    <w:p w14:paraId="26D6FEE6" w14:textId="77777777" w:rsidR="007037F8" w:rsidRPr="005F550A" w:rsidRDefault="007037F8" w:rsidP="007037F8">
      <w:pPr>
        <w:spacing w:after="0"/>
        <w:rPr>
          <w:rStyle w:val="Code"/>
          <w:lang w:val="en-US"/>
        </w:rPr>
      </w:pPr>
      <w:proofErr w:type="spellStart"/>
      <w:r w:rsidRPr="005F550A">
        <w:rPr>
          <w:rStyle w:val="Code"/>
          <w:lang w:val="en-US"/>
        </w:rPr>
        <w:t>deviceQuery</w:t>
      </w:r>
      <w:proofErr w:type="spellEnd"/>
      <w:r w:rsidRPr="005F550A">
        <w:rPr>
          <w:rStyle w:val="Code"/>
          <w:lang w:val="en-US"/>
        </w:rPr>
        <w:t xml:space="preserve">, HIP Driver = HIPRT, HIP Driver Version = 50422.0, HIP Runtime Version = 50422.0, </w:t>
      </w:r>
      <w:proofErr w:type="spellStart"/>
      <w:r w:rsidRPr="005F550A">
        <w:rPr>
          <w:rStyle w:val="Code"/>
          <w:lang w:val="en-US"/>
        </w:rPr>
        <w:t>NumDevs</w:t>
      </w:r>
      <w:proofErr w:type="spellEnd"/>
      <w:r w:rsidRPr="005F550A">
        <w:rPr>
          <w:rStyle w:val="Code"/>
          <w:lang w:val="en-US"/>
        </w:rPr>
        <w:t xml:space="preserve"> = 2</w:t>
      </w:r>
    </w:p>
    <w:p w14:paraId="593FCB7F" w14:textId="20FD8FC1" w:rsidR="007037F8" w:rsidRPr="002602C6" w:rsidRDefault="007037F8" w:rsidP="007037F8">
      <w:pPr>
        <w:rPr>
          <w:rStyle w:val="Code"/>
        </w:rPr>
      </w:pPr>
      <w:proofErr w:type="spellStart"/>
      <w:r w:rsidRPr="002602C6">
        <w:rPr>
          <w:rStyle w:val="Code"/>
        </w:rPr>
        <w:t>Result</w:t>
      </w:r>
      <w:proofErr w:type="spellEnd"/>
      <w:r w:rsidRPr="002602C6">
        <w:rPr>
          <w:rStyle w:val="Code"/>
        </w:rPr>
        <w:t xml:space="preserve"> = PASS</w:t>
      </w:r>
    </w:p>
    <w:p w14:paraId="6808A8BC" w14:textId="75100B84" w:rsidR="007037F8" w:rsidRPr="002602C6" w:rsidRDefault="007037F8" w:rsidP="007037F8">
      <w:pPr>
        <w:rPr>
          <w:szCs w:val="20"/>
          <w:lang w:val="de-DE"/>
        </w:rPr>
      </w:pPr>
      <w:r w:rsidRPr="002602C6">
        <w:rPr>
          <w:lang w:val="de-DE"/>
        </w:rPr>
        <w:br w:type="page"/>
      </w:r>
    </w:p>
    <w:p w14:paraId="2DB4E8C4" w14:textId="77777777" w:rsidR="00476DB4" w:rsidRPr="002602C6" w:rsidRDefault="00476DB4" w:rsidP="00D547F3">
      <w:pPr>
        <w:tabs>
          <w:tab w:val="left" w:pos="426"/>
          <w:tab w:val="left" w:pos="851"/>
        </w:tabs>
        <w:rPr>
          <w:rFonts w:cs="Courier New"/>
          <w:lang w:val="de-DE"/>
        </w:rPr>
        <w:sectPr w:rsidR="00476DB4" w:rsidRPr="002602C6">
          <w:footerReference w:type="default" r:id="rId20"/>
          <w:pgSz w:w="11906" w:h="16838"/>
          <w:pgMar w:top="1417" w:right="1417" w:bottom="1134" w:left="1417" w:header="708" w:footer="708" w:gutter="0"/>
          <w:cols w:space="708"/>
          <w:docGrid w:linePitch="360"/>
        </w:sectPr>
      </w:pPr>
    </w:p>
    <w:p w14:paraId="1FDBFCA4" w14:textId="64F578EA" w:rsidR="007037F8" w:rsidRPr="002602C6" w:rsidRDefault="007037F8" w:rsidP="007037F8">
      <w:pPr>
        <w:pStyle w:val="HeadingAppendix"/>
        <w:rPr>
          <w:lang w:val="de-DE"/>
        </w:rPr>
      </w:pPr>
      <w:r w:rsidRPr="002602C6">
        <w:rPr>
          <w:lang w:val="de-DE"/>
        </w:rPr>
        <w:lastRenderedPageBreak/>
        <w:t>Anhang C. Gemessene Zeiten für die Eingabedaten aus der Beispieldatei</w:t>
      </w:r>
    </w:p>
    <w:p w14:paraId="08D5065A" w14:textId="77777777" w:rsidR="00476DB4" w:rsidRPr="002602C6" w:rsidRDefault="00476DB4" w:rsidP="00D547F3">
      <w:pPr>
        <w:tabs>
          <w:tab w:val="left" w:pos="426"/>
          <w:tab w:val="left" w:pos="851"/>
        </w:tabs>
        <w:rPr>
          <w:rFonts w:cs="Courier New"/>
          <w:lang w:val="de-DE"/>
        </w:rPr>
      </w:pPr>
    </w:p>
    <w:tbl>
      <w:tblPr>
        <w:tblW w:w="15644" w:type="dxa"/>
        <w:tblLook w:val="04A0" w:firstRow="1" w:lastRow="0" w:firstColumn="1" w:lastColumn="0" w:noHBand="0" w:noVBand="1"/>
      </w:tblPr>
      <w:tblGrid>
        <w:gridCol w:w="996"/>
        <w:gridCol w:w="1427"/>
        <w:gridCol w:w="615"/>
        <w:gridCol w:w="616"/>
        <w:gridCol w:w="615"/>
        <w:gridCol w:w="615"/>
        <w:gridCol w:w="690"/>
        <w:gridCol w:w="697"/>
        <w:gridCol w:w="697"/>
        <w:gridCol w:w="697"/>
        <w:gridCol w:w="697"/>
        <w:gridCol w:w="697"/>
        <w:gridCol w:w="615"/>
        <w:gridCol w:w="615"/>
        <w:gridCol w:w="615"/>
        <w:gridCol w:w="615"/>
        <w:gridCol w:w="615"/>
        <w:gridCol w:w="702"/>
        <w:gridCol w:w="702"/>
        <w:gridCol w:w="702"/>
        <w:gridCol w:w="702"/>
        <w:gridCol w:w="702"/>
      </w:tblGrid>
      <w:tr w:rsidR="007037F8" w:rsidRPr="002602C6" w14:paraId="12F343B9" w14:textId="77777777" w:rsidTr="00F77B7A">
        <w:tc>
          <w:tcPr>
            <w:tcW w:w="996" w:type="dxa"/>
          </w:tcPr>
          <w:p w14:paraId="628266A3" w14:textId="77777777" w:rsidR="007037F8" w:rsidRPr="002602C6" w:rsidRDefault="007037F8" w:rsidP="00B9573B">
            <w:pPr>
              <w:spacing w:after="0"/>
              <w:rPr>
                <w:b/>
                <w:bCs/>
                <w:sz w:val="16"/>
                <w:szCs w:val="16"/>
                <w:lang w:val="de-DE"/>
              </w:rPr>
            </w:pPr>
          </w:p>
        </w:tc>
        <w:tc>
          <w:tcPr>
            <w:tcW w:w="1427" w:type="dxa"/>
            <w:tcBorders>
              <w:right w:val="single" w:sz="4" w:space="0" w:color="auto"/>
            </w:tcBorders>
          </w:tcPr>
          <w:p w14:paraId="3FA85893" w14:textId="77777777" w:rsidR="007037F8" w:rsidRPr="002602C6" w:rsidRDefault="007037F8" w:rsidP="00B9573B">
            <w:pPr>
              <w:spacing w:after="0"/>
              <w:rPr>
                <w:b/>
                <w:bCs/>
                <w:sz w:val="16"/>
                <w:szCs w:val="16"/>
                <w:lang w:val="de-DE"/>
              </w:rPr>
            </w:pPr>
          </w:p>
        </w:tc>
        <w:tc>
          <w:tcPr>
            <w:tcW w:w="13221" w:type="dxa"/>
            <w:gridSpan w:val="20"/>
            <w:tcBorders>
              <w:left w:val="single" w:sz="4" w:space="0" w:color="auto"/>
            </w:tcBorders>
          </w:tcPr>
          <w:p w14:paraId="0341EB79" w14:textId="790EF776" w:rsidR="007037F8" w:rsidRPr="002602C6" w:rsidRDefault="007037F8" w:rsidP="00B9573B">
            <w:pPr>
              <w:spacing w:after="0"/>
              <w:jc w:val="center"/>
              <w:rPr>
                <w:b/>
                <w:bCs/>
                <w:sz w:val="16"/>
                <w:szCs w:val="16"/>
                <w:lang w:val="de-DE"/>
              </w:rPr>
            </w:pPr>
            <w:r w:rsidRPr="002602C6">
              <w:rPr>
                <w:b/>
                <w:bCs/>
                <w:sz w:val="16"/>
                <w:szCs w:val="16"/>
                <w:lang w:val="de-DE"/>
              </w:rPr>
              <w:t>128 Bins</w:t>
            </w:r>
          </w:p>
        </w:tc>
      </w:tr>
      <w:tr w:rsidR="007037F8" w:rsidRPr="002602C6" w14:paraId="6A094EF3" w14:textId="77777777" w:rsidTr="00B9573B">
        <w:tc>
          <w:tcPr>
            <w:tcW w:w="996" w:type="dxa"/>
          </w:tcPr>
          <w:p w14:paraId="2B531D11" w14:textId="77777777" w:rsidR="007037F8" w:rsidRPr="002602C6" w:rsidRDefault="007037F8" w:rsidP="00B9573B">
            <w:pPr>
              <w:spacing w:after="0"/>
              <w:rPr>
                <w:b/>
                <w:bCs/>
                <w:sz w:val="16"/>
                <w:szCs w:val="16"/>
                <w:lang w:val="de-DE"/>
              </w:rPr>
            </w:pPr>
          </w:p>
        </w:tc>
        <w:tc>
          <w:tcPr>
            <w:tcW w:w="1427" w:type="dxa"/>
            <w:tcBorders>
              <w:right w:val="single" w:sz="4" w:space="0" w:color="auto"/>
            </w:tcBorders>
          </w:tcPr>
          <w:p w14:paraId="2E8EE1E7" w14:textId="77777777" w:rsidR="007037F8" w:rsidRPr="002602C6" w:rsidRDefault="007037F8" w:rsidP="00B9573B">
            <w:pPr>
              <w:spacing w:after="0"/>
              <w:rPr>
                <w:b/>
                <w:bCs/>
                <w:sz w:val="16"/>
                <w:szCs w:val="16"/>
                <w:lang w:val="de-DE"/>
              </w:rPr>
            </w:pPr>
          </w:p>
        </w:tc>
        <w:tc>
          <w:tcPr>
            <w:tcW w:w="3151" w:type="dxa"/>
            <w:gridSpan w:val="5"/>
            <w:tcBorders>
              <w:left w:val="single" w:sz="4" w:space="0" w:color="auto"/>
              <w:right w:val="single" w:sz="4" w:space="0" w:color="auto"/>
            </w:tcBorders>
          </w:tcPr>
          <w:p w14:paraId="3A7D34C2" w14:textId="77777777" w:rsidR="007037F8" w:rsidRPr="002602C6" w:rsidRDefault="007037F8" w:rsidP="00B9573B">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3485" w:type="dxa"/>
            <w:gridSpan w:val="5"/>
            <w:tcBorders>
              <w:left w:val="single" w:sz="4" w:space="0" w:color="auto"/>
              <w:right w:val="single" w:sz="4" w:space="0" w:color="auto"/>
            </w:tcBorders>
          </w:tcPr>
          <w:p w14:paraId="705DC825" w14:textId="77777777" w:rsidR="007037F8" w:rsidRPr="002602C6" w:rsidRDefault="007037F8" w:rsidP="00B9573B">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3075" w:type="dxa"/>
            <w:gridSpan w:val="5"/>
            <w:tcBorders>
              <w:left w:val="single" w:sz="4" w:space="0" w:color="auto"/>
              <w:right w:val="single" w:sz="4" w:space="0" w:color="auto"/>
            </w:tcBorders>
          </w:tcPr>
          <w:p w14:paraId="58D43331" w14:textId="77777777" w:rsidR="007037F8" w:rsidRPr="002602C6" w:rsidRDefault="007037F8" w:rsidP="00B9573B">
            <w:pPr>
              <w:spacing w:after="0"/>
              <w:jc w:val="center"/>
              <w:rPr>
                <w:b/>
                <w:bCs/>
                <w:sz w:val="16"/>
                <w:szCs w:val="16"/>
                <w:lang w:val="de-DE"/>
              </w:rPr>
            </w:pPr>
            <w:r w:rsidRPr="002602C6">
              <w:rPr>
                <w:b/>
                <w:bCs/>
                <w:sz w:val="16"/>
                <w:szCs w:val="16"/>
                <w:lang w:val="de-DE"/>
              </w:rPr>
              <w:t>Transferzeit Device zu Host (</w:t>
            </w:r>
            <w:proofErr w:type="spellStart"/>
            <w:r w:rsidRPr="002602C6">
              <w:rPr>
                <w:b/>
                <w:bCs/>
                <w:sz w:val="16"/>
                <w:szCs w:val="16"/>
                <w:lang w:val="de-DE"/>
              </w:rPr>
              <w:t>ms</w:t>
            </w:r>
            <w:proofErr w:type="spellEnd"/>
            <w:r w:rsidRPr="002602C6">
              <w:rPr>
                <w:b/>
                <w:bCs/>
                <w:sz w:val="16"/>
                <w:szCs w:val="16"/>
                <w:lang w:val="de-DE"/>
              </w:rPr>
              <w:t>)</w:t>
            </w:r>
          </w:p>
        </w:tc>
        <w:tc>
          <w:tcPr>
            <w:tcW w:w="3510" w:type="dxa"/>
            <w:gridSpan w:val="5"/>
            <w:tcBorders>
              <w:left w:val="single" w:sz="4" w:space="0" w:color="auto"/>
            </w:tcBorders>
          </w:tcPr>
          <w:p w14:paraId="5FBCD376" w14:textId="77777777" w:rsidR="007037F8" w:rsidRPr="002602C6" w:rsidRDefault="007037F8" w:rsidP="00B9573B">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7037F8" w:rsidRPr="002602C6" w14:paraId="31545A44" w14:textId="77777777" w:rsidTr="00B9573B">
        <w:tc>
          <w:tcPr>
            <w:tcW w:w="996" w:type="dxa"/>
            <w:tcBorders>
              <w:bottom w:val="single" w:sz="4" w:space="0" w:color="auto"/>
            </w:tcBorders>
          </w:tcPr>
          <w:p w14:paraId="0226AE80" w14:textId="77777777" w:rsidR="007037F8" w:rsidRPr="002602C6" w:rsidRDefault="007037F8" w:rsidP="00B9573B">
            <w:pPr>
              <w:spacing w:after="0"/>
              <w:rPr>
                <w:b/>
                <w:bCs/>
                <w:sz w:val="16"/>
                <w:szCs w:val="16"/>
                <w:lang w:val="de-DE"/>
              </w:rPr>
            </w:pPr>
            <w:r w:rsidRPr="002602C6">
              <w:rPr>
                <w:b/>
                <w:bCs/>
                <w:sz w:val="16"/>
                <w:szCs w:val="16"/>
                <w:lang w:val="de-DE"/>
              </w:rPr>
              <w:t>Device</w:t>
            </w:r>
          </w:p>
        </w:tc>
        <w:tc>
          <w:tcPr>
            <w:tcW w:w="1427" w:type="dxa"/>
            <w:tcBorders>
              <w:bottom w:val="single" w:sz="4" w:space="0" w:color="auto"/>
              <w:right w:val="single" w:sz="4" w:space="0" w:color="auto"/>
            </w:tcBorders>
          </w:tcPr>
          <w:p w14:paraId="21011F65" w14:textId="77777777" w:rsidR="007037F8" w:rsidRPr="002602C6" w:rsidRDefault="007037F8" w:rsidP="00B9573B">
            <w:pPr>
              <w:spacing w:after="0"/>
              <w:rPr>
                <w:b/>
                <w:bCs/>
                <w:sz w:val="16"/>
                <w:szCs w:val="16"/>
                <w:lang w:val="de-DE"/>
              </w:rPr>
            </w:pPr>
            <w:r w:rsidRPr="002602C6">
              <w:rPr>
                <w:b/>
                <w:bCs/>
                <w:sz w:val="16"/>
                <w:szCs w:val="16"/>
                <w:lang w:val="de-DE"/>
              </w:rPr>
              <w:t>Kernel</w:t>
            </w:r>
          </w:p>
        </w:tc>
        <w:tc>
          <w:tcPr>
            <w:tcW w:w="615" w:type="dxa"/>
            <w:tcBorders>
              <w:left w:val="single" w:sz="4" w:space="0" w:color="auto"/>
              <w:bottom w:val="single" w:sz="4" w:space="0" w:color="auto"/>
            </w:tcBorders>
          </w:tcPr>
          <w:p w14:paraId="431E36B1" w14:textId="77777777" w:rsidR="007037F8" w:rsidRPr="002602C6" w:rsidRDefault="007037F8" w:rsidP="00B9573B">
            <w:pPr>
              <w:spacing w:after="0"/>
              <w:rPr>
                <w:b/>
                <w:bCs/>
                <w:sz w:val="16"/>
                <w:szCs w:val="16"/>
                <w:lang w:val="de-DE"/>
              </w:rPr>
            </w:pPr>
            <w:r w:rsidRPr="002602C6">
              <w:rPr>
                <w:b/>
                <w:bCs/>
                <w:sz w:val="16"/>
                <w:szCs w:val="16"/>
                <w:lang w:val="de-DE"/>
              </w:rPr>
              <w:t>Min</w:t>
            </w:r>
          </w:p>
        </w:tc>
        <w:tc>
          <w:tcPr>
            <w:tcW w:w="616" w:type="dxa"/>
            <w:tcBorders>
              <w:bottom w:val="single" w:sz="4" w:space="0" w:color="auto"/>
            </w:tcBorders>
          </w:tcPr>
          <w:p w14:paraId="7924FC57" w14:textId="77777777" w:rsidR="007037F8" w:rsidRPr="002602C6" w:rsidRDefault="007037F8" w:rsidP="00B9573B">
            <w:pPr>
              <w:spacing w:after="0"/>
              <w:rPr>
                <w:b/>
                <w:bCs/>
                <w:sz w:val="16"/>
                <w:szCs w:val="16"/>
                <w:lang w:val="de-DE"/>
              </w:rPr>
            </w:pPr>
            <w:r w:rsidRPr="002602C6">
              <w:rPr>
                <w:b/>
                <w:bCs/>
                <w:sz w:val="16"/>
                <w:szCs w:val="16"/>
                <w:lang w:val="de-DE"/>
              </w:rPr>
              <w:t>Q10</w:t>
            </w:r>
          </w:p>
        </w:tc>
        <w:tc>
          <w:tcPr>
            <w:tcW w:w="615" w:type="dxa"/>
            <w:tcBorders>
              <w:bottom w:val="single" w:sz="4" w:space="0" w:color="auto"/>
            </w:tcBorders>
          </w:tcPr>
          <w:p w14:paraId="1AF17FDB" w14:textId="77777777" w:rsidR="007037F8" w:rsidRPr="002602C6" w:rsidRDefault="007037F8" w:rsidP="00B9573B">
            <w:pPr>
              <w:spacing w:after="0"/>
              <w:rPr>
                <w:b/>
                <w:bCs/>
                <w:sz w:val="16"/>
                <w:szCs w:val="16"/>
                <w:lang w:val="de-DE"/>
              </w:rPr>
            </w:pPr>
            <w:proofErr w:type="spellStart"/>
            <w:r w:rsidRPr="002602C6">
              <w:rPr>
                <w:b/>
                <w:bCs/>
                <w:sz w:val="16"/>
                <w:szCs w:val="16"/>
                <w:lang w:val="de-DE"/>
              </w:rPr>
              <w:t>Med</w:t>
            </w:r>
            <w:proofErr w:type="spellEnd"/>
          </w:p>
        </w:tc>
        <w:tc>
          <w:tcPr>
            <w:tcW w:w="615" w:type="dxa"/>
            <w:tcBorders>
              <w:bottom w:val="single" w:sz="4" w:space="0" w:color="auto"/>
            </w:tcBorders>
          </w:tcPr>
          <w:p w14:paraId="3DC2BDEA" w14:textId="77777777" w:rsidR="007037F8" w:rsidRPr="002602C6" w:rsidRDefault="007037F8" w:rsidP="00B9573B">
            <w:pPr>
              <w:spacing w:after="0"/>
              <w:rPr>
                <w:b/>
                <w:bCs/>
                <w:sz w:val="16"/>
                <w:szCs w:val="16"/>
                <w:lang w:val="de-DE"/>
              </w:rPr>
            </w:pPr>
            <w:r w:rsidRPr="002602C6">
              <w:rPr>
                <w:b/>
                <w:bCs/>
                <w:sz w:val="16"/>
                <w:szCs w:val="16"/>
                <w:lang w:val="de-DE"/>
              </w:rPr>
              <w:t>Q90</w:t>
            </w:r>
          </w:p>
        </w:tc>
        <w:tc>
          <w:tcPr>
            <w:tcW w:w="690" w:type="dxa"/>
            <w:tcBorders>
              <w:bottom w:val="single" w:sz="4" w:space="0" w:color="auto"/>
              <w:right w:val="single" w:sz="4" w:space="0" w:color="auto"/>
            </w:tcBorders>
          </w:tcPr>
          <w:p w14:paraId="72FC8D2D" w14:textId="77777777" w:rsidR="007037F8" w:rsidRPr="002602C6" w:rsidRDefault="007037F8" w:rsidP="00B9573B">
            <w:pPr>
              <w:spacing w:after="0"/>
              <w:rPr>
                <w:b/>
                <w:bCs/>
                <w:sz w:val="16"/>
                <w:szCs w:val="16"/>
                <w:lang w:val="de-DE"/>
              </w:rPr>
            </w:pPr>
            <w:r w:rsidRPr="002602C6">
              <w:rPr>
                <w:b/>
                <w:bCs/>
                <w:sz w:val="16"/>
                <w:szCs w:val="16"/>
                <w:lang w:val="de-DE"/>
              </w:rPr>
              <w:t>Max</w:t>
            </w:r>
          </w:p>
        </w:tc>
        <w:tc>
          <w:tcPr>
            <w:tcW w:w="697" w:type="dxa"/>
            <w:tcBorders>
              <w:left w:val="single" w:sz="4" w:space="0" w:color="auto"/>
              <w:bottom w:val="single" w:sz="4" w:space="0" w:color="auto"/>
            </w:tcBorders>
          </w:tcPr>
          <w:p w14:paraId="5DC0E903" w14:textId="77777777" w:rsidR="007037F8" w:rsidRPr="002602C6" w:rsidRDefault="007037F8" w:rsidP="00B9573B">
            <w:pPr>
              <w:spacing w:after="0"/>
              <w:rPr>
                <w:b/>
                <w:bCs/>
                <w:sz w:val="16"/>
                <w:szCs w:val="16"/>
                <w:lang w:val="de-DE"/>
              </w:rPr>
            </w:pPr>
            <w:r w:rsidRPr="002602C6">
              <w:rPr>
                <w:b/>
                <w:bCs/>
                <w:sz w:val="16"/>
                <w:szCs w:val="16"/>
                <w:lang w:val="de-DE"/>
              </w:rPr>
              <w:t>Min</w:t>
            </w:r>
          </w:p>
        </w:tc>
        <w:tc>
          <w:tcPr>
            <w:tcW w:w="697" w:type="dxa"/>
            <w:tcBorders>
              <w:bottom w:val="single" w:sz="4" w:space="0" w:color="auto"/>
            </w:tcBorders>
          </w:tcPr>
          <w:p w14:paraId="4CB8070F" w14:textId="77777777" w:rsidR="007037F8" w:rsidRPr="002602C6" w:rsidRDefault="007037F8" w:rsidP="00B9573B">
            <w:pPr>
              <w:spacing w:after="0"/>
              <w:rPr>
                <w:b/>
                <w:bCs/>
                <w:sz w:val="16"/>
                <w:szCs w:val="16"/>
                <w:lang w:val="de-DE"/>
              </w:rPr>
            </w:pPr>
            <w:r w:rsidRPr="002602C6">
              <w:rPr>
                <w:b/>
                <w:bCs/>
                <w:sz w:val="16"/>
                <w:szCs w:val="16"/>
                <w:lang w:val="de-DE"/>
              </w:rPr>
              <w:t>Q10</w:t>
            </w:r>
          </w:p>
        </w:tc>
        <w:tc>
          <w:tcPr>
            <w:tcW w:w="697" w:type="dxa"/>
            <w:tcBorders>
              <w:bottom w:val="single" w:sz="4" w:space="0" w:color="auto"/>
            </w:tcBorders>
          </w:tcPr>
          <w:p w14:paraId="4AF3A4AA" w14:textId="77777777" w:rsidR="007037F8" w:rsidRPr="002602C6" w:rsidRDefault="007037F8" w:rsidP="00B9573B">
            <w:pPr>
              <w:spacing w:after="0"/>
              <w:rPr>
                <w:b/>
                <w:bCs/>
                <w:sz w:val="16"/>
                <w:szCs w:val="16"/>
                <w:lang w:val="de-DE"/>
              </w:rPr>
            </w:pPr>
            <w:proofErr w:type="spellStart"/>
            <w:r w:rsidRPr="002602C6">
              <w:rPr>
                <w:b/>
                <w:bCs/>
                <w:sz w:val="16"/>
                <w:szCs w:val="16"/>
                <w:lang w:val="de-DE"/>
              </w:rPr>
              <w:t>Med</w:t>
            </w:r>
            <w:proofErr w:type="spellEnd"/>
          </w:p>
        </w:tc>
        <w:tc>
          <w:tcPr>
            <w:tcW w:w="697" w:type="dxa"/>
            <w:tcBorders>
              <w:bottom w:val="single" w:sz="4" w:space="0" w:color="auto"/>
            </w:tcBorders>
          </w:tcPr>
          <w:p w14:paraId="0000DBEA" w14:textId="77777777" w:rsidR="007037F8" w:rsidRPr="002602C6" w:rsidRDefault="007037F8" w:rsidP="00B9573B">
            <w:pPr>
              <w:spacing w:after="0"/>
              <w:rPr>
                <w:b/>
                <w:bCs/>
                <w:sz w:val="16"/>
                <w:szCs w:val="16"/>
                <w:lang w:val="de-DE"/>
              </w:rPr>
            </w:pPr>
            <w:r w:rsidRPr="002602C6">
              <w:rPr>
                <w:b/>
                <w:bCs/>
                <w:sz w:val="16"/>
                <w:szCs w:val="16"/>
                <w:lang w:val="de-DE"/>
              </w:rPr>
              <w:t>Q90</w:t>
            </w:r>
          </w:p>
        </w:tc>
        <w:tc>
          <w:tcPr>
            <w:tcW w:w="697" w:type="dxa"/>
            <w:tcBorders>
              <w:bottom w:val="single" w:sz="4" w:space="0" w:color="auto"/>
              <w:right w:val="single" w:sz="4" w:space="0" w:color="auto"/>
            </w:tcBorders>
          </w:tcPr>
          <w:p w14:paraId="3C013E6E" w14:textId="77777777" w:rsidR="007037F8" w:rsidRPr="002602C6" w:rsidRDefault="007037F8" w:rsidP="00B9573B">
            <w:pPr>
              <w:spacing w:after="0"/>
              <w:rPr>
                <w:b/>
                <w:bCs/>
                <w:sz w:val="16"/>
                <w:szCs w:val="16"/>
                <w:lang w:val="de-DE"/>
              </w:rPr>
            </w:pPr>
            <w:r w:rsidRPr="002602C6">
              <w:rPr>
                <w:b/>
                <w:bCs/>
                <w:sz w:val="16"/>
                <w:szCs w:val="16"/>
                <w:lang w:val="de-DE"/>
              </w:rPr>
              <w:t>Max</w:t>
            </w:r>
          </w:p>
        </w:tc>
        <w:tc>
          <w:tcPr>
            <w:tcW w:w="615" w:type="dxa"/>
            <w:tcBorders>
              <w:left w:val="single" w:sz="4" w:space="0" w:color="auto"/>
              <w:bottom w:val="single" w:sz="4" w:space="0" w:color="auto"/>
            </w:tcBorders>
          </w:tcPr>
          <w:p w14:paraId="16C4D210" w14:textId="77777777" w:rsidR="007037F8" w:rsidRPr="002602C6" w:rsidRDefault="007037F8" w:rsidP="00B9573B">
            <w:pPr>
              <w:spacing w:after="0"/>
              <w:rPr>
                <w:b/>
                <w:bCs/>
                <w:sz w:val="16"/>
                <w:szCs w:val="16"/>
                <w:lang w:val="de-DE"/>
              </w:rPr>
            </w:pPr>
            <w:r w:rsidRPr="002602C6">
              <w:rPr>
                <w:b/>
                <w:bCs/>
                <w:sz w:val="16"/>
                <w:szCs w:val="16"/>
                <w:lang w:val="de-DE"/>
              </w:rPr>
              <w:t>Min</w:t>
            </w:r>
          </w:p>
        </w:tc>
        <w:tc>
          <w:tcPr>
            <w:tcW w:w="615" w:type="dxa"/>
            <w:tcBorders>
              <w:bottom w:val="single" w:sz="4" w:space="0" w:color="auto"/>
            </w:tcBorders>
          </w:tcPr>
          <w:p w14:paraId="17BB77BF" w14:textId="77777777" w:rsidR="007037F8" w:rsidRPr="002602C6" w:rsidRDefault="007037F8" w:rsidP="00B9573B">
            <w:pPr>
              <w:spacing w:after="0"/>
              <w:rPr>
                <w:b/>
                <w:bCs/>
                <w:sz w:val="16"/>
                <w:szCs w:val="16"/>
                <w:lang w:val="de-DE"/>
              </w:rPr>
            </w:pPr>
            <w:r w:rsidRPr="002602C6">
              <w:rPr>
                <w:b/>
                <w:bCs/>
                <w:sz w:val="16"/>
                <w:szCs w:val="16"/>
                <w:lang w:val="de-DE"/>
              </w:rPr>
              <w:t>Q10</w:t>
            </w:r>
          </w:p>
        </w:tc>
        <w:tc>
          <w:tcPr>
            <w:tcW w:w="615" w:type="dxa"/>
            <w:tcBorders>
              <w:bottom w:val="single" w:sz="4" w:space="0" w:color="auto"/>
            </w:tcBorders>
          </w:tcPr>
          <w:p w14:paraId="0DED9C41" w14:textId="77777777" w:rsidR="007037F8" w:rsidRPr="002602C6" w:rsidRDefault="007037F8" w:rsidP="00B9573B">
            <w:pPr>
              <w:spacing w:after="0"/>
              <w:rPr>
                <w:b/>
                <w:bCs/>
                <w:sz w:val="16"/>
                <w:szCs w:val="16"/>
                <w:lang w:val="de-DE"/>
              </w:rPr>
            </w:pPr>
            <w:proofErr w:type="spellStart"/>
            <w:r w:rsidRPr="002602C6">
              <w:rPr>
                <w:b/>
                <w:bCs/>
                <w:sz w:val="16"/>
                <w:szCs w:val="16"/>
                <w:lang w:val="de-DE"/>
              </w:rPr>
              <w:t>Med</w:t>
            </w:r>
            <w:proofErr w:type="spellEnd"/>
          </w:p>
        </w:tc>
        <w:tc>
          <w:tcPr>
            <w:tcW w:w="615" w:type="dxa"/>
            <w:tcBorders>
              <w:bottom w:val="single" w:sz="4" w:space="0" w:color="auto"/>
            </w:tcBorders>
          </w:tcPr>
          <w:p w14:paraId="6F901020" w14:textId="77777777" w:rsidR="007037F8" w:rsidRPr="002602C6" w:rsidRDefault="007037F8" w:rsidP="00B9573B">
            <w:pPr>
              <w:spacing w:after="0"/>
              <w:rPr>
                <w:b/>
                <w:bCs/>
                <w:sz w:val="16"/>
                <w:szCs w:val="16"/>
                <w:lang w:val="de-DE"/>
              </w:rPr>
            </w:pPr>
            <w:r w:rsidRPr="002602C6">
              <w:rPr>
                <w:b/>
                <w:bCs/>
                <w:sz w:val="16"/>
                <w:szCs w:val="16"/>
                <w:lang w:val="de-DE"/>
              </w:rPr>
              <w:t>Q90</w:t>
            </w:r>
          </w:p>
        </w:tc>
        <w:tc>
          <w:tcPr>
            <w:tcW w:w="615" w:type="dxa"/>
            <w:tcBorders>
              <w:bottom w:val="single" w:sz="4" w:space="0" w:color="auto"/>
              <w:right w:val="single" w:sz="4" w:space="0" w:color="auto"/>
            </w:tcBorders>
          </w:tcPr>
          <w:p w14:paraId="04C78368" w14:textId="77777777" w:rsidR="007037F8" w:rsidRPr="002602C6" w:rsidRDefault="007037F8" w:rsidP="00B9573B">
            <w:pPr>
              <w:spacing w:after="0"/>
              <w:rPr>
                <w:b/>
                <w:bCs/>
                <w:sz w:val="16"/>
                <w:szCs w:val="16"/>
                <w:lang w:val="de-DE"/>
              </w:rPr>
            </w:pPr>
            <w:r w:rsidRPr="002602C6">
              <w:rPr>
                <w:b/>
                <w:bCs/>
                <w:sz w:val="16"/>
                <w:szCs w:val="16"/>
                <w:lang w:val="de-DE"/>
              </w:rPr>
              <w:t>Max</w:t>
            </w:r>
          </w:p>
        </w:tc>
        <w:tc>
          <w:tcPr>
            <w:tcW w:w="702" w:type="dxa"/>
            <w:tcBorders>
              <w:left w:val="single" w:sz="4" w:space="0" w:color="auto"/>
              <w:bottom w:val="single" w:sz="4" w:space="0" w:color="auto"/>
            </w:tcBorders>
          </w:tcPr>
          <w:p w14:paraId="7508CFEB" w14:textId="77777777" w:rsidR="007037F8" w:rsidRPr="002602C6" w:rsidRDefault="007037F8" w:rsidP="00B9573B">
            <w:pPr>
              <w:spacing w:after="0"/>
              <w:rPr>
                <w:b/>
                <w:bCs/>
                <w:sz w:val="16"/>
                <w:szCs w:val="16"/>
                <w:lang w:val="de-DE"/>
              </w:rPr>
            </w:pPr>
            <w:r w:rsidRPr="002602C6">
              <w:rPr>
                <w:b/>
                <w:bCs/>
                <w:sz w:val="16"/>
                <w:szCs w:val="16"/>
                <w:lang w:val="de-DE"/>
              </w:rPr>
              <w:t>Min</w:t>
            </w:r>
          </w:p>
        </w:tc>
        <w:tc>
          <w:tcPr>
            <w:tcW w:w="702" w:type="dxa"/>
            <w:tcBorders>
              <w:bottom w:val="single" w:sz="4" w:space="0" w:color="auto"/>
            </w:tcBorders>
          </w:tcPr>
          <w:p w14:paraId="6E1D71D7" w14:textId="77777777" w:rsidR="007037F8" w:rsidRPr="002602C6" w:rsidRDefault="007037F8" w:rsidP="00B9573B">
            <w:pPr>
              <w:spacing w:after="0"/>
              <w:rPr>
                <w:b/>
                <w:bCs/>
                <w:sz w:val="16"/>
                <w:szCs w:val="16"/>
                <w:lang w:val="de-DE"/>
              </w:rPr>
            </w:pPr>
            <w:r w:rsidRPr="002602C6">
              <w:rPr>
                <w:b/>
                <w:bCs/>
                <w:sz w:val="16"/>
                <w:szCs w:val="16"/>
                <w:lang w:val="de-DE"/>
              </w:rPr>
              <w:t>Q10</w:t>
            </w:r>
          </w:p>
        </w:tc>
        <w:tc>
          <w:tcPr>
            <w:tcW w:w="702" w:type="dxa"/>
            <w:tcBorders>
              <w:bottom w:val="single" w:sz="4" w:space="0" w:color="auto"/>
            </w:tcBorders>
          </w:tcPr>
          <w:p w14:paraId="7AA52E87" w14:textId="77777777" w:rsidR="007037F8" w:rsidRPr="002602C6" w:rsidRDefault="007037F8" w:rsidP="00B9573B">
            <w:pPr>
              <w:spacing w:after="0"/>
              <w:rPr>
                <w:b/>
                <w:bCs/>
                <w:sz w:val="16"/>
                <w:szCs w:val="16"/>
                <w:lang w:val="de-DE"/>
              </w:rPr>
            </w:pPr>
            <w:proofErr w:type="spellStart"/>
            <w:r w:rsidRPr="002602C6">
              <w:rPr>
                <w:b/>
                <w:bCs/>
                <w:sz w:val="16"/>
                <w:szCs w:val="16"/>
                <w:lang w:val="de-DE"/>
              </w:rPr>
              <w:t>Med</w:t>
            </w:r>
            <w:proofErr w:type="spellEnd"/>
          </w:p>
        </w:tc>
        <w:tc>
          <w:tcPr>
            <w:tcW w:w="702" w:type="dxa"/>
            <w:tcBorders>
              <w:bottom w:val="single" w:sz="4" w:space="0" w:color="auto"/>
            </w:tcBorders>
          </w:tcPr>
          <w:p w14:paraId="2DF6E0C3" w14:textId="77777777" w:rsidR="007037F8" w:rsidRPr="002602C6" w:rsidRDefault="007037F8" w:rsidP="00B9573B">
            <w:pPr>
              <w:spacing w:after="0"/>
              <w:rPr>
                <w:b/>
                <w:bCs/>
                <w:sz w:val="16"/>
                <w:szCs w:val="16"/>
                <w:lang w:val="de-DE"/>
              </w:rPr>
            </w:pPr>
            <w:r w:rsidRPr="002602C6">
              <w:rPr>
                <w:b/>
                <w:bCs/>
                <w:sz w:val="16"/>
                <w:szCs w:val="16"/>
                <w:lang w:val="de-DE"/>
              </w:rPr>
              <w:t>Q90</w:t>
            </w:r>
          </w:p>
        </w:tc>
        <w:tc>
          <w:tcPr>
            <w:tcW w:w="702" w:type="dxa"/>
            <w:tcBorders>
              <w:bottom w:val="single" w:sz="4" w:space="0" w:color="auto"/>
            </w:tcBorders>
          </w:tcPr>
          <w:p w14:paraId="73196C15" w14:textId="77777777" w:rsidR="007037F8" w:rsidRPr="002602C6" w:rsidRDefault="007037F8" w:rsidP="00B9573B">
            <w:pPr>
              <w:spacing w:after="0"/>
              <w:rPr>
                <w:b/>
                <w:bCs/>
                <w:sz w:val="16"/>
                <w:szCs w:val="16"/>
                <w:lang w:val="de-DE"/>
              </w:rPr>
            </w:pPr>
            <w:r w:rsidRPr="002602C6">
              <w:rPr>
                <w:b/>
                <w:bCs/>
                <w:sz w:val="16"/>
                <w:szCs w:val="16"/>
                <w:lang w:val="de-DE"/>
              </w:rPr>
              <w:t>Max</w:t>
            </w:r>
          </w:p>
        </w:tc>
      </w:tr>
      <w:tr w:rsidR="007037F8" w:rsidRPr="002602C6" w14:paraId="5314D8D6" w14:textId="77777777" w:rsidTr="00B9573B">
        <w:tc>
          <w:tcPr>
            <w:tcW w:w="996" w:type="dxa"/>
            <w:vMerge w:val="restart"/>
            <w:tcBorders>
              <w:top w:val="single" w:sz="4" w:space="0" w:color="auto"/>
            </w:tcBorders>
          </w:tcPr>
          <w:p w14:paraId="0C17A744" w14:textId="77777777" w:rsidR="007037F8" w:rsidRPr="002602C6" w:rsidRDefault="007037F8" w:rsidP="00B9573B">
            <w:pPr>
              <w:spacing w:after="0"/>
              <w:rPr>
                <w:sz w:val="16"/>
                <w:szCs w:val="16"/>
                <w:lang w:val="de-DE"/>
              </w:rPr>
            </w:pPr>
            <w:r w:rsidRPr="002602C6">
              <w:rPr>
                <w:sz w:val="16"/>
                <w:szCs w:val="16"/>
                <w:lang w:val="de-DE"/>
              </w:rPr>
              <w:t>Xavier NX</w:t>
            </w:r>
          </w:p>
        </w:tc>
        <w:tc>
          <w:tcPr>
            <w:tcW w:w="1427" w:type="dxa"/>
            <w:tcBorders>
              <w:top w:val="single" w:sz="4" w:space="0" w:color="auto"/>
              <w:right w:val="single" w:sz="4" w:space="0" w:color="auto"/>
            </w:tcBorders>
          </w:tcPr>
          <w:p w14:paraId="027896E7" w14:textId="77777777" w:rsidR="007037F8" w:rsidRPr="002602C6" w:rsidRDefault="007037F8" w:rsidP="00B9573B">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6741BC0F" w14:textId="77777777" w:rsidR="007037F8" w:rsidRPr="002602C6" w:rsidRDefault="007037F8" w:rsidP="00B9573B">
            <w:pPr>
              <w:spacing w:after="0"/>
              <w:jc w:val="right"/>
              <w:rPr>
                <w:sz w:val="16"/>
                <w:szCs w:val="16"/>
                <w:lang w:val="de-DE"/>
              </w:rPr>
            </w:pPr>
            <w:r w:rsidRPr="002602C6">
              <w:rPr>
                <w:sz w:val="16"/>
                <w:szCs w:val="16"/>
                <w:lang w:val="de-DE"/>
              </w:rPr>
              <w:t>1.860</w:t>
            </w:r>
          </w:p>
        </w:tc>
        <w:tc>
          <w:tcPr>
            <w:tcW w:w="616" w:type="dxa"/>
            <w:tcBorders>
              <w:top w:val="single" w:sz="4" w:space="0" w:color="auto"/>
            </w:tcBorders>
          </w:tcPr>
          <w:p w14:paraId="5FD888BB" w14:textId="77777777" w:rsidR="007037F8" w:rsidRPr="002602C6" w:rsidRDefault="007037F8" w:rsidP="00B9573B">
            <w:pPr>
              <w:spacing w:after="0"/>
              <w:jc w:val="right"/>
              <w:rPr>
                <w:sz w:val="16"/>
                <w:szCs w:val="16"/>
                <w:lang w:val="de-DE"/>
              </w:rPr>
            </w:pPr>
            <w:r w:rsidRPr="002602C6">
              <w:rPr>
                <w:sz w:val="16"/>
                <w:szCs w:val="16"/>
                <w:lang w:val="de-DE"/>
              </w:rPr>
              <w:t>1.904</w:t>
            </w:r>
          </w:p>
        </w:tc>
        <w:tc>
          <w:tcPr>
            <w:tcW w:w="615" w:type="dxa"/>
            <w:tcBorders>
              <w:top w:val="single" w:sz="4" w:space="0" w:color="auto"/>
            </w:tcBorders>
          </w:tcPr>
          <w:p w14:paraId="11025364" w14:textId="77777777" w:rsidR="007037F8" w:rsidRPr="002602C6" w:rsidRDefault="007037F8" w:rsidP="00B9573B">
            <w:pPr>
              <w:spacing w:after="0"/>
              <w:jc w:val="right"/>
              <w:rPr>
                <w:sz w:val="16"/>
                <w:szCs w:val="16"/>
                <w:lang w:val="de-DE"/>
              </w:rPr>
            </w:pPr>
            <w:r w:rsidRPr="002602C6">
              <w:rPr>
                <w:sz w:val="16"/>
                <w:szCs w:val="16"/>
                <w:lang w:val="de-DE"/>
              </w:rPr>
              <w:t>2.016</w:t>
            </w:r>
          </w:p>
        </w:tc>
        <w:tc>
          <w:tcPr>
            <w:tcW w:w="615" w:type="dxa"/>
            <w:tcBorders>
              <w:top w:val="single" w:sz="4" w:space="0" w:color="auto"/>
            </w:tcBorders>
          </w:tcPr>
          <w:p w14:paraId="2145D48F" w14:textId="77777777" w:rsidR="007037F8" w:rsidRPr="002602C6" w:rsidRDefault="007037F8" w:rsidP="00B9573B">
            <w:pPr>
              <w:spacing w:after="0"/>
              <w:jc w:val="right"/>
              <w:rPr>
                <w:sz w:val="16"/>
                <w:szCs w:val="16"/>
                <w:lang w:val="de-DE"/>
              </w:rPr>
            </w:pPr>
            <w:r w:rsidRPr="002602C6">
              <w:rPr>
                <w:sz w:val="16"/>
                <w:szCs w:val="16"/>
                <w:lang w:val="de-DE"/>
              </w:rPr>
              <w:t>2.016</w:t>
            </w:r>
          </w:p>
        </w:tc>
        <w:tc>
          <w:tcPr>
            <w:tcW w:w="690" w:type="dxa"/>
            <w:tcBorders>
              <w:top w:val="single" w:sz="4" w:space="0" w:color="auto"/>
              <w:right w:val="single" w:sz="4" w:space="0" w:color="auto"/>
            </w:tcBorders>
          </w:tcPr>
          <w:p w14:paraId="0EF83264" w14:textId="77777777" w:rsidR="007037F8" w:rsidRPr="002602C6" w:rsidRDefault="007037F8" w:rsidP="00B9573B">
            <w:pPr>
              <w:spacing w:after="0"/>
              <w:jc w:val="right"/>
              <w:rPr>
                <w:sz w:val="16"/>
                <w:szCs w:val="16"/>
                <w:lang w:val="de-DE"/>
              </w:rPr>
            </w:pPr>
            <w:r w:rsidRPr="002602C6">
              <w:rPr>
                <w:sz w:val="16"/>
                <w:szCs w:val="16"/>
                <w:lang w:val="de-DE"/>
              </w:rPr>
              <w:t>2.483</w:t>
            </w:r>
          </w:p>
        </w:tc>
        <w:tc>
          <w:tcPr>
            <w:tcW w:w="697" w:type="dxa"/>
            <w:tcBorders>
              <w:top w:val="single" w:sz="4" w:space="0" w:color="auto"/>
              <w:left w:val="single" w:sz="4" w:space="0" w:color="auto"/>
            </w:tcBorders>
          </w:tcPr>
          <w:p w14:paraId="62B1E1E5" w14:textId="77777777" w:rsidR="007037F8" w:rsidRPr="002602C6" w:rsidRDefault="007037F8" w:rsidP="00B9573B">
            <w:pPr>
              <w:spacing w:after="0"/>
              <w:jc w:val="right"/>
              <w:rPr>
                <w:sz w:val="16"/>
                <w:szCs w:val="16"/>
                <w:lang w:val="de-DE"/>
              </w:rPr>
            </w:pPr>
            <w:r w:rsidRPr="002602C6">
              <w:rPr>
                <w:sz w:val="16"/>
                <w:szCs w:val="16"/>
                <w:lang w:val="de-DE"/>
              </w:rPr>
              <w:t>9.493</w:t>
            </w:r>
          </w:p>
        </w:tc>
        <w:tc>
          <w:tcPr>
            <w:tcW w:w="697" w:type="dxa"/>
            <w:tcBorders>
              <w:top w:val="single" w:sz="4" w:space="0" w:color="auto"/>
            </w:tcBorders>
          </w:tcPr>
          <w:p w14:paraId="5D33F78A" w14:textId="77777777" w:rsidR="007037F8" w:rsidRPr="002602C6" w:rsidRDefault="007037F8" w:rsidP="00B9573B">
            <w:pPr>
              <w:spacing w:after="0"/>
              <w:jc w:val="right"/>
              <w:rPr>
                <w:sz w:val="16"/>
                <w:szCs w:val="16"/>
                <w:lang w:val="de-DE"/>
              </w:rPr>
            </w:pPr>
            <w:r w:rsidRPr="002602C6">
              <w:rPr>
                <w:sz w:val="16"/>
                <w:szCs w:val="16"/>
                <w:lang w:val="de-DE"/>
              </w:rPr>
              <w:t>9.516</w:t>
            </w:r>
          </w:p>
        </w:tc>
        <w:tc>
          <w:tcPr>
            <w:tcW w:w="697" w:type="dxa"/>
            <w:tcBorders>
              <w:top w:val="single" w:sz="4" w:space="0" w:color="auto"/>
            </w:tcBorders>
          </w:tcPr>
          <w:p w14:paraId="2DAC51CF" w14:textId="77777777" w:rsidR="007037F8" w:rsidRPr="002602C6" w:rsidRDefault="007037F8" w:rsidP="00B9573B">
            <w:pPr>
              <w:spacing w:after="0"/>
              <w:jc w:val="right"/>
              <w:rPr>
                <w:sz w:val="16"/>
                <w:szCs w:val="16"/>
                <w:lang w:val="de-DE"/>
              </w:rPr>
            </w:pPr>
            <w:r w:rsidRPr="002602C6">
              <w:rPr>
                <w:sz w:val="16"/>
                <w:szCs w:val="16"/>
                <w:lang w:val="de-DE"/>
              </w:rPr>
              <w:t>9.561</w:t>
            </w:r>
          </w:p>
        </w:tc>
        <w:tc>
          <w:tcPr>
            <w:tcW w:w="697" w:type="dxa"/>
            <w:tcBorders>
              <w:top w:val="single" w:sz="4" w:space="0" w:color="auto"/>
            </w:tcBorders>
          </w:tcPr>
          <w:p w14:paraId="46CB4286" w14:textId="77777777" w:rsidR="007037F8" w:rsidRPr="002602C6" w:rsidRDefault="007037F8" w:rsidP="00B9573B">
            <w:pPr>
              <w:spacing w:after="0"/>
              <w:jc w:val="right"/>
              <w:rPr>
                <w:sz w:val="16"/>
                <w:szCs w:val="16"/>
                <w:lang w:val="de-DE"/>
              </w:rPr>
            </w:pPr>
            <w:r w:rsidRPr="002602C6">
              <w:rPr>
                <w:sz w:val="16"/>
                <w:szCs w:val="16"/>
                <w:lang w:val="de-DE"/>
              </w:rPr>
              <w:t>9.561</w:t>
            </w:r>
          </w:p>
        </w:tc>
        <w:tc>
          <w:tcPr>
            <w:tcW w:w="697" w:type="dxa"/>
            <w:tcBorders>
              <w:top w:val="single" w:sz="4" w:space="0" w:color="auto"/>
              <w:right w:val="single" w:sz="4" w:space="0" w:color="auto"/>
            </w:tcBorders>
          </w:tcPr>
          <w:p w14:paraId="7EC3DDBA" w14:textId="77777777" w:rsidR="007037F8" w:rsidRPr="002602C6" w:rsidRDefault="007037F8" w:rsidP="00B9573B">
            <w:pPr>
              <w:spacing w:after="0"/>
              <w:jc w:val="right"/>
              <w:rPr>
                <w:sz w:val="16"/>
                <w:szCs w:val="16"/>
                <w:lang w:val="de-DE"/>
              </w:rPr>
            </w:pPr>
            <w:r w:rsidRPr="002602C6">
              <w:rPr>
                <w:sz w:val="16"/>
                <w:szCs w:val="16"/>
                <w:lang w:val="de-DE"/>
              </w:rPr>
              <w:t>9.814</w:t>
            </w:r>
          </w:p>
        </w:tc>
        <w:tc>
          <w:tcPr>
            <w:tcW w:w="615" w:type="dxa"/>
            <w:tcBorders>
              <w:top w:val="single" w:sz="4" w:space="0" w:color="auto"/>
              <w:left w:val="single" w:sz="4" w:space="0" w:color="auto"/>
            </w:tcBorders>
          </w:tcPr>
          <w:p w14:paraId="3B1E1A9D" w14:textId="77777777" w:rsidR="007037F8" w:rsidRPr="002602C6" w:rsidRDefault="007037F8" w:rsidP="00B9573B">
            <w:pPr>
              <w:spacing w:after="0"/>
              <w:jc w:val="right"/>
              <w:rPr>
                <w:sz w:val="16"/>
                <w:szCs w:val="16"/>
                <w:lang w:val="de-DE"/>
              </w:rPr>
            </w:pPr>
            <w:r w:rsidRPr="002602C6">
              <w:rPr>
                <w:sz w:val="16"/>
                <w:szCs w:val="16"/>
                <w:lang w:val="de-DE"/>
              </w:rPr>
              <w:t>0.068</w:t>
            </w:r>
          </w:p>
        </w:tc>
        <w:tc>
          <w:tcPr>
            <w:tcW w:w="615" w:type="dxa"/>
            <w:tcBorders>
              <w:top w:val="single" w:sz="4" w:space="0" w:color="auto"/>
            </w:tcBorders>
          </w:tcPr>
          <w:p w14:paraId="0CEFBE33" w14:textId="77777777" w:rsidR="007037F8" w:rsidRPr="002602C6" w:rsidRDefault="007037F8" w:rsidP="00B9573B">
            <w:pPr>
              <w:spacing w:after="0"/>
              <w:jc w:val="right"/>
              <w:rPr>
                <w:sz w:val="16"/>
                <w:szCs w:val="16"/>
                <w:lang w:val="de-DE"/>
              </w:rPr>
            </w:pPr>
            <w:r w:rsidRPr="002602C6">
              <w:rPr>
                <w:sz w:val="16"/>
                <w:szCs w:val="16"/>
                <w:lang w:val="de-DE"/>
              </w:rPr>
              <w:t>0.085</w:t>
            </w:r>
          </w:p>
        </w:tc>
        <w:tc>
          <w:tcPr>
            <w:tcW w:w="615" w:type="dxa"/>
            <w:tcBorders>
              <w:top w:val="single" w:sz="4" w:space="0" w:color="auto"/>
            </w:tcBorders>
          </w:tcPr>
          <w:p w14:paraId="646050BD" w14:textId="77777777" w:rsidR="007037F8" w:rsidRPr="002602C6" w:rsidRDefault="007037F8" w:rsidP="00B9573B">
            <w:pPr>
              <w:spacing w:after="0"/>
              <w:jc w:val="right"/>
              <w:rPr>
                <w:sz w:val="16"/>
                <w:szCs w:val="16"/>
                <w:lang w:val="de-DE"/>
              </w:rPr>
            </w:pPr>
            <w:r w:rsidRPr="002602C6">
              <w:rPr>
                <w:sz w:val="16"/>
                <w:szCs w:val="16"/>
                <w:lang w:val="de-DE"/>
              </w:rPr>
              <w:t>0.092</w:t>
            </w:r>
          </w:p>
        </w:tc>
        <w:tc>
          <w:tcPr>
            <w:tcW w:w="615" w:type="dxa"/>
            <w:tcBorders>
              <w:top w:val="single" w:sz="4" w:space="0" w:color="auto"/>
            </w:tcBorders>
          </w:tcPr>
          <w:p w14:paraId="5E0654ED" w14:textId="77777777" w:rsidR="007037F8" w:rsidRPr="002602C6" w:rsidRDefault="007037F8" w:rsidP="00B9573B">
            <w:pPr>
              <w:spacing w:after="0"/>
              <w:jc w:val="right"/>
              <w:rPr>
                <w:sz w:val="16"/>
                <w:szCs w:val="16"/>
                <w:lang w:val="de-DE"/>
              </w:rPr>
            </w:pPr>
            <w:r w:rsidRPr="002602C6">
              <w:rPr>
                <w:sz w:val="16"/>
                <w:szCs w:val="16"/>
                <w:lang w:val="de-DE"/>
              </w:rPr>
              <w:t>0.092</w:t>
            </w:r>
          </w:p>
        </w:tc>
        <w:tc>
          <w:tcPr>
            <w:tcW w:w="615" w:type="dxa"/>
            <w:tcBorders>
              <w:top w:val="single" w:sz="4" w:space="0" w:color="auto"/>
              <w:right w:val="single" w:sz="4" w:space="0" w:color="auto"/>
            </w:tcBorders>
          </w:tcPr>
          <w:p w14:paraId="33F4E203" w14:textId="77777777" w:rsidR="007037F8" w:rsidRPr="002602C6" w:rsidRDefault="007037F8" w:rsidP="00B9573B">
            <w:pPr>
              <w:spacing w:after="0"/>
              <w:jc w:val="right"/>
              <w:rPr>
                <w:sz w:val="16"/>
                <w:szCs w:val="16"/>
                <w:lang w:val="de-DE"/>
              </w:rPr>
            </w:pPr>
            <w:r w:rsidRPr="002602C6">
              <w:rPr>
                <w:sz w:val="16"/>
                <w:szCs w:val="16"/>
                <w:lang w:val="de-DE"/>
              </w:rPr>
              <w:t>0.322</w:t>
            </w:r>
          </w:p>
        </w:tc>
        <w:tc>
          <w:tcPr>
            <w:tcW w:w="702" w:type="dxa"/>
            <w:tcBorders>
              <w:top w:val="single" w:sz="4" w:space="0" w:color="auto"/>
              <w:left w:val="single" w:sz="4" w:space="0" w:color="auto"/>
            </w:tcBorders>
          </w:tcPr>
          <w:p w14:paraId="548F65BB" w14:textId="77777777" w:rsidR="007037F8" w:rsidRPr="002602C6" w:rsidRDefault="007037F8" w:rsidP="00B9573B">
            <w:pPr>
              <w:spacing w:after="0"/>
              <w:jc w:val="right"/>
              <w:rPr>
                <w:sz w:val="16"/>
                <w:szCs w:val="16"/>
                <w:lang w:val="de-DE"/>
              </w:rPr>
            </w:pPr>
            <w:r w:rsidRPr="002602C6">
              <w:rPr>
                <w:sz w:val="16"/>
                <w:szCs w:val="16"/>
                <w:lang w:val="de-DE"/>
              </w:rPr>
              <w:t>11.452</w:t>
            </w:r>
          </w:p>
        </w:tc>
        <w:tc>
          <w:tcPr>
            <w:tcW w:w="702" w:type="dxa"/>
            <w:tcBorders>
              <w:top w:val="single" w:sz="4" w:space="0" w:color="auto"/>
            </w:tcBorders>
          </w:tcPr>
          <w:p w14:paraId="1C3E8C34" w14:textId="77777777" w:rsidR="007037F8" w:rsidRPr="002602C6" w:rsidRDefault="007037F8" w:rsidP="00B9573B">
            <w:pPr>
              <w:spacing w:after="0"/>
              <w:jc w:val="right"/>
              <w:rPr>
                <w:sz w:val="16"/>
                <w:szCs w:val="16"/>
                <w:lang w:val="de-DE"/>
              </w:rPr>
            </w:pPr>
            <w:r w:rsidRPr="002602C6">
              <w:rPr>
                <w:sz w:val="16"/>
                <w:szCs w:val="16"/>
                <w:lang w:val="de-DE"/>
              </w:rPr>
              <w:t>11.558</w:t>
            </w:r>
          </w:p>
        </w:tc>
        <w:tc>
          <w:tcPr>
            <w:tcW w:w="702" w:type="dxa"/>
            <w:tcBorders>
              <w:top w:val="single" w:sz="4" w:space="0" w:color="auto"/>
            </w:tcBorders>
          </w:tcPr>
          <w:p w14:paraId="2695757E" w14:textId="77777777" w:rsidR="007037F8" w:rsidRPr="002602C6" w:rsidRDefault="007037F8" w:rsidP="00B9573B">
            <w:pPr>
              <w:spacing w:after="0"/>
              <w:jc w:val="right"/>
              <w:rPr>
                <w:sz w:val="16"/>
                <w:szCs w:val="16"/>
                <w:lang w:val="de-DE"/>
              </w:rPr>
            </w:pPr>
            <w:r w:rsidRPr="002602C6">
              <w:rPr>
                <w:sz w:val="16"/>
                <w:szCs w:val="16"/>
                <w:lang w:val="de-DE"/>
              </w:rPr>
              <w:t>11.674</w:t>
            </w:r>
          </w:p>
        </w:tc>
        <w:tc>
          <w:tcPr>
            <w:tcW w:w="702" w:type="dxa"/>
            <w:tcBorders>
              <w:top w:val="single" w:sz="4" w:space="0" w:color="auto"/>
            </w:tcBorders>
          </w:tcPr>
          <w:p w14:paraId="4EC92B01" w14:textId="77777777" w:rsidR="007037F8" w:rsidRPr="002602C6" w:rsidRDefault="007037F8" w:rsidP="00B9573B">
            <w:pPr>
              <w:spacing w:after="0"/>
              <w:jc w:val="right"/>
              <w:rPr>
                <w:sz w:val="16"/>
                <w:szCs w:val="16"/>
                <w:lang w:val="de-DE"/>
              </w:rPr>
            </w:pPr>
            <w:r w:rsidRPr="002602C6">
              <w:rPr>
                <w:sz w:val="16"/>
                <w:szCs w:val="16"/>
                <w:lang w:val="de-DE"/>
              </w:rPr>
              <w:t>11.674</w:t>
            </w:r>
          </w:p>
        </w:tc>
        <w:tc>
          <w:tcPr>
            <w:tcW w:w="702" w:type="dxa"/>
            <w:tcBorders>
              <w:top w:val="single" w:sz="4" w:space="0" w:color="auto"/>
            </w:tcBorders>
          </w:tcPr>
          <w:p w14:paraId="1683A31A" w14:textId="77777777" w:rsidR="007037F8" w:rsidRPr="002602C6" w:rsidRDefault="007037F8" w:rsidP="00B9573B">
            <w:pPr>
              <w:spacing w:after="0"/>
              <w:jc w:val="right"/>
              <w:rPr>
                <w:sz w:val="16"/>
                <w:szCs w:val="16"/>
                <w:lang w:val="de-DE"/>
              </w:rPr>
            </w:pPr>
            <w:r w:rsidRPr="002602C6">
              <w:rPr>
                <w:sz w:val="16"/>
                <w:szCs w:val="16"/>
                <w:lang w:val="de-DE"/>
              </w:rPr>
              <w:t>12.389</w:t>
            </w:r>
          </w:p>
        </w:tc>
      </w:tr>
      <w:tr w:rsidR="007037F8" w:rsidRPr="002602C6" w14:paraId="60C4A772" w14:textId="77777777" w:rsidTr="00B9573B">
        <w:tc>
          <w:tcPr>
            <w:tcW w:w="996" w:type="dxa"/>
            <w:vMerge/>
          </w:tcPr>
          <w:p w14:paraId="61CF7304"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6E7C4228" w14:textId="77777777" w:rsidR="007037F8" w:rsidRPr="002602C6" w:rsidRDefault="007037F8" w:rsidP="00B9573B">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3002F357" w14:textId="77777777" w:rsidR="007037F8" w:rsidRPr="002602C6" w:rsidRDefault="007037F8" w:rsidP="00B9573B">
            <w:pPr>
              <w:spacing w:after="0"/>
              <w:jc w:val="right"/>
              <w:rPr>
                <w:sz w:val="16"/>
                <w:szCs w:val="16"/>
                <w:lang w:val="de-DE"/>
              </w:rPr>
            </w:pPr>
            <w:r w:rsidRPr="002602C6">
              <w:rPr>
                <w:sz w:val="16"/>
                <w:szCs w:val="16"/>
                <w:lang w:val="de-DE"/>
              </w:rPr>
              <w:t>1.849</w:t>
            </w:r>
          </w:p>
        </w:tc>
        <w:tc>
          <w:tcPr>
            <w:tcW w:w="616" w:type="dxa"/>
          </w:tcPr>
          <w:p w14:paraId="7C3E1F5A" w14:textId="77777777" w:rsidR="007037F8" w:rsidRPr="002602C6" w:rsidRDefault="007037F8" w:rsidP="00B9573B">
            <w:pPr>
              <w:spacing w:after="0"/>
              <w:jc w:val="right"/>
              <w:rPr>
                <w:sz w:val="16"/>
                <w:szCs w:val="16"/>
                <w:lang w:val="de-DE"/>
              </w:rPr>
            </w:pPr>
            <w:r w:rsidRPr="002602C6">
              <w:rPr>
                <w:sz w:val="16"/>
                <w:szCs w:val="16"/>
                <w:lang w:val="de-DE"/>
              </w:rPr>
              <w:t>1.895</w:t>
            </w:r>
          </w:p>
        </w:tc>
        <w:tc>
          <w:tcPr>
            <w:tcW w:w="615" w:type="dxa"/>
          </w:tcPr>
          <w:p w14:paraId="7645BC39" w14:textId="77777777" w:rsidR="007037F8" w:rsidRPr="002602C6" w:rsidRDefault="007037F8" w:rsidP="00B9573B">
            <w:pPr>
              <w:spacing w:after="0"/>
              <w:jc w:val="right"/>
              <w:rPr>
                <w:sz w:val="16"/>
                <w:szCs w:val="16"/>
                <w:lang w:val="de-DE"/>
              </w:rPr>
            </w:pPr>
            <w:r w:rsidRPr="002602C6">
              <w:rPr>
                <w:sz w:val="16"/>
                <w:szCs w:val="16"/>
                <w:lang w:val="de-DE"/>
              </w:rPr>
              <w:t>2.044</w:t>
            </w:r>
          </w:p>
        </w:tc>
        <w:tc>
          <w:tcPr>
            <w:tcW w:w="615" w:type="dxa"/>
          </w:tcPr>
          <w:p w14:paraId="6C52D2B6" w14:textId="77777777" w:rsidR="007037F8" w:rsidRPr="002602C6" w:rsidRDefault="007037F8" w:rsidP="00B9573B">
            <w:pPr>
              <w:spacing w:after="0"/>
              <w:jc w:val="right"/>
              <w:rPr>
                <w:sz w:val="16"/>
                <w:szCs w:val="16"/>
                <w:lang w:val="de-DE"/>
              </w:rPr>
            </w:pPr>
            <w:r w:rsidRPr="002602C6">
              <w:rPr>
                <w:sz w:val="16"/>
                <w:szCs w:val="16"/>
                <w:lang w:val="de-DE"/>
              </w:rPr>
              <w:t>2.044</w:t>
            </w:r>
          </w:p>
        </w:tc>
        <w:tc>
          <w:tcPr>
            <w:tcW w:w="690" w:type="dxa"/>
            <w:tcBorders>
              <w:right w:val="single" w:sz="4" w:space="0" w:color="auto"/>
            </w:tcBorders>
          </w:tcPr>
          <w:p w14:paraId="406A81A2" w14:textId="77777777" w:rsidR="007037F8" w:rsidRPr="002602C6" w:rsidRDefault="007037F8" w:rsidP="00B9573B">
            <w:pPr>
              <w:spacing w:after="0"/>
              <w:jc w:val="right"/>
              <w:rPr>
                <w:sz w:val="16"/>
                <w:szCs w:val="16"/>
                <w:lang w:val="de-DE"/>
              </w:rPr>
            </w:pPr>
            <w:r w:rsidRPr="002602C6">
              <w:rPr>
                <w:sz w:val="16"/>
                <w:szCs w:val="16"/>
                <w:lang w:val="de-DE"/>
              </w:rPr>
              <w:t>2.383</w:t>
            </w:r>
          </w:p>
        </w:tc>
        <w:tc>
          <w:tcPr>
            <w:tcW w:w="697" w:type="dxa"/>
            <w:tcBorders>
              <w:left w:val="single" w:sz="4" w:space="0" w:color="auto"/>
            </w:tcBorders>
          </w:tcPr>
          <w:p w14:paraId="50FC04E2" w14:textId="77777777" w:rsidR="007037F8" w:rsidRPr="002602C6" w:rsidRDefault="007037F8" w:rsidP="00B9573B">
            <w:pPr>
              <w:spacing w:after="0"/>
              <w:jc w:val="right"/>
              <w:rPr>
                <w:sz w:val="16"/>
                <w:szCs w:val="16"/>
                <w:lang w:val="de-DE"/>
              </w:rPr>
            </w:pPr>
            <w:r w:rsidRPr="002602C6">
              <w:rPr>
                <w:sz w:val="16"/>
                <w:szCs w:val="16"/>
                <w:lang w:val="de-DE"/>
              </w:rPr>
              <w:t>9.555</w:t>
            </w:r>
          </w:p>
        </w:tc>
        <w:tc>
          <w:tcPr>
            <w:tcW w:w="697" w:type="dxa"/>
          </w:tcPr>
          <w:p w14:paraId="6F54348E" w14:textId="77777777" w:rsidR="007037F8" w:rsidRPr="002602C6" w:rsidRDefault="007037F8" w:rsidP="00B9573B">
            <w:pPr>
              <w:spacing w:after="0"/>
              <w:jc w:val="right"/>
              <w:rPr>
                <w:sz w:val="16"/>
                <w:szCs w:val="16"/>
                <w:lang w:val="de-DE"/>
              </w:rPr>
            </w:pPr>
            <w:r w:rsidRPr="002602C6">
              <w:rPr>
                <w:sz w:val="16"/>
                <w:szCs w:val="16"/>
                <w:lang w:val="de-DE"/>
              </w:rPr>
              <w:t>9.586</w:t>
            </w:r>
          </w:p>
        </w:tc>
        <w:tc>
          <w:tcPr>
            <w:tcW w:w="697" w:type="dxa"/>
          </w:tcPr>
          <w:p w14:paraId="0C711F5B" w14:textId="77777777" w:rsidR="007037F8" w:rsidRPr="002602C6" w:rsidRDefault="007037F8" w:rsidP="00B9573B">
            <w:pPr>
              <w:spacing w:after="0"/>
              <w:jc w:val="right"/>
              <w:rPr>
                <w:sz w:val="16"/>
                <w:szCs w:val="16"/>
                <w:lang w:val="de-DE"/>
              </w:rPr>
            </w:pPr>
            <w:r w:rsidRPr="002602C6">
              <w:rPr>
                <w:sz w:val="16"/>
                <w:szCs w:val="16"/>
                <w:lang w:val="de-DE"/>
              </w:rPr>
              <w:t>9.606</w:t>
            </w:r>
          </w:p>
        </w:tc>
        <w:tc>
          <w:tcPr>
            <w:tcW w:w="697" w:type="dxa"/>
          </w:tcPr>
          <w:p w14:paraId="6ACC8B98" w14:textId="77777777" w:rsidR="007037F8" w:rsidRPr="002602C6" w:rsidRDefault="007037F8" w:rsidP="00B9573B">
            <w:pPr>
              <w:spacing w:after="0"/>
              <w:jc w:val="right"/>
              <w:rPr>
                <w:sz w:val="16"/>
                <w:szCs w:val="16"/>
                <w:lang w:val="de-DE"/>
              </w:rPr>
            </w:pPr>
            <w:r w:rsidRPr="002602C6">
              <w:rPr>
                <w:sz w:val="16"/>
                <w:szCs w:val="16"/>
                <w:lang w:val="de-DE"/>
              </w:rPr>
              <w:t>9.606</w:t>
            </w:r>
          </w:p>
        </w:tc>
        <w:tc>
          <w:tcPr>
            <w:tcW w:w="697" w:type="dxa"/>
            <w:tcBorders>
              <w:right w:val="single" w:sz="4" w:space="0" w:color="auto"/>
            </w:tcBorders>
          </w:tcPr>
          <w:p w14:paraId="4414467F" w14:textId="77777777" w:rsidR="007037F8" w:rsidRPr="002602C6" w:rsidRDefault="007037F8" w:rsidP="00B9573B">
            <w:pPr>
              <w:spacing w:after="0"/>
              <w:jc w:val="right"/>
              <w:rPr>
                <w:sz w:val="16"/>
                <w:szCs w:val="16"/>
                <w:lang w:val="de-DE"/>
              </w:rPr>
            </w:pPr>
            <w:r w:rsidRPr="002602C6">
              <w:rPr>
                <w:sz w:val="16"/>
                <w:szCs w:val="16"/>
                <w:lang w:val="de-DE"/>
              </w:rPr>
              <w:t>9.745</w:t>
            </w:r>
          </w:p>
        </w:tc>
        <w:tc>
          <w:tcPr>
            <w:tcW w:w="615" w:type="dxa"/>
            <w:tcBorders>
              <w:left w:val="single" w:sz="4" w:space="0" w:color="auto"/>
            </w:tcBorders>
          </w:tcPr>
          <w:p w14:paraId="58E14EC7" w14:textId="77777777" w:rsidR="007037F8" w:rsidRPr="002602C6" w:rsidRDefault="007037F8" w:rsidP="00B9573B">
            <w:pPr>
              <w:spacing w:after="0"/>
              <w:jc w:val="right"/>
              <w:rPr>
                <w:sz w:val="16"/>
                <w:szCs w:val="16"/>
                <w:lang w:val="de-DE"/>
              </w:rPr>
            </w:pPr>
            <w:r w:rsidRPr="002602C6">
              <w:rPr>
                <w:sz w:val="16"/>
                <w:szCs w:val="16"/>
                <w:lang w:val="de-DE"/>
              </w:rPr>
              <w:t>0.081</w:t>
            </w:r>
          </w:p>
        </w:tc>
        <w:tc>
          <w:tcPr>
            <w:tcW w:w="615" w:type="dxa"/>
          </w:tcPr>
          <w:p w14:paraId="5697FD8F" w14:textId="77777777" w:rsidR="007037F8" w:rsidRPr="002602C6" w:rsidRDefault="007037F8" w:rsidP="00B9573B">
            <w:pPr>
              <w:spacing w:after="0"/>
              <w:jc w:val="right"/>
              <w:rPr>
                <w:sz w:val="16"/>
                <w:szCs w:val="16"/>
                <w:lang w:val="de-DE"/>
              </w:rPr>
            </w:pPr>
            <w:r w:rsidRPr="002602C6">
              <w:rPr>
                <w:sz w:val="16"/>
                <w:szCs w:val="16"/>
                <w:lang w:val="de-DE"/>
              </w:rPr>
              <w:t>0.084</w:t>
            </w:r>
          </w:p>
        </w:tc>
        <w:tc>
          <w:tcPr>
            <w:tcW w:w="615" w:type="dxa"/>
          </w:tcPr>
          <w:p w14:paraId="1FE74BEA" w14:textId="77777777" w:rsidR="007037F8" w:rsidRPr="002602C6" w:rsidRDefault="007037F8" w:rsidP="00B9573B">
            <w:pPr>
              <w:spacing w:after="0"/>
              <w:jc w:val="right"/>
              <w:rPr>
                <w:sz w:val="16"/>
                <w:szCs w:val="16"/>
                <w:lang w:val="de-DE"/>
              </w:rPr>
            </w:pPr>
            <w:r w:rsidRPr="002602C6">
              <w:rPr>
                <w:sz w:val="16"/>
                <w:szCs w:val="16"/>
                <w:lang w:val="de-DE"/>
              </w:rPr>
              <w:t>0.096</w:t>
            </w:r>
          </w:p>
        </w:tc>
        <w:tc>
          <w:tcPr>
            <w:tcW w:w="615" w:type="dxa"/>
          </w:tcPr>
          <w:p w14:paraId="0758183E" w14:textId="77777777" w:rsidR="007037F8" w:rsidRPr="002602C6" w:rsidRDefault="007037F8" w:rsidP="00B9573B">
            <w:pPr>
              <w:spacing w:after="0"/>
              <w:jc w:val="right"/>
              <w:rPr>
                <w:sz w:val="16"/>
                <w:szCs w:val="16"/>
                <w:lang w:val="de-DE"/>
              </w:rPr>
            </w:pPr>
            <w:r w:rsidRPr="002602C6">
              <w:rPr>
                <w:sz w:val="16"/>
                <w:szCs w:val="16"/>
                <w:lang w:val="de-DE"/>
              </w:rPr>
              <w:t>0.096</w:t>
            </w:r>
          </w:p>
        </w:tc>
        <w:tc>
          <w:tcPr>
            <w:tcW w:w="615" w:type="dxa"/>
            <w:tcBorders>
              <w:right w:val="single" w:sz="4" w:space="0" w:color="auto"/>
            </w:tcBorders>
          </w:tcPr>
          <w:p w14:paraId="59A6B9E5" w14:textId="77777777" w:rsidR="007037F8" w:rsidRPr="002602C6" w:rsidRDefault="007037F8" w:rsidP="00B9573B">
            <w:pPr>
              <w:spacing w:after="0"/>
              <w:jc w:val="right"/>
              <w:rPr>
                <w:sz w:val="16"/>
                <w:szCs w:val="16"/>
                <w:lang w:val="de-DE"/>
              </w:rPr>
            </w:pPr>
            <w:r w:rsidRPr="002602C6">
              <w:rPr>
                <w:sz w:val="16"/>
                <w:szCs w:val="16"/>
                <w:lang w:val="de-DE"/>
              </w:rPr>
              <w:t>0.283</w:t>
            </w:r>
          </w:p>
        </w:tc>
        <w:tc>
          <w:tcPr>
            <w:tcW w:w="702" w:type="dxa"/>
            <w:tcBorders>
              <w:left w:val="single" w:sz="4" w:space="0" w:color="auto"/>
            </w:tcBorders>
          </w:tcPr>
          <w:p w14:paraId="6C3668F2" w14:textId="77777777" w:rsidR="007037F8" w:rsidRPr="002602C6" w:rsidRDefault="007037F8" w:rsidP="00B9573B">
            <w:pPr>
              <w:spacing w:after="0"/>
              <w:jc w:val="right"/>
              <w:rPr>
                <w:sz w:val="16"/>
                <w:szCs w:val="16"/>
                <w:lang w:val="de-DE"/>
              </w:rPr>
            </w:pPr>
            <w:r w:rsidRPr="002602C6">
              <w:rPr>
                <w:sz w:val="16"/>
                <w:szCs w:val="16"/>
                <w:lang w:val="de-DE"/>
              </w:rPr>
              <w:t>11.562</w:t>
            </w:r>
          </w:p>
        </w:tc>
        <w:tc>
          <w:tcPr>
            <w:tcW w:w="702" w:type="dxa"/>
          </w:tcPr>
          <w:p w14:paraId="7E64F52F" w14:textId="77777777" w:rsidR="007037F8" w:rsidRPr="002602C6" w:rsidRDefault="007037F8" w:rsidP="00B9573B">
            <w:pPr>
              <w:spacing w:after="0"/>
              <w:jc w:val="right"/>
              <w:rPr>
                <w:sz w:val="16"/>
                <w:szCs w:val="16"/>
                <w:lang w:val="de-DE"/>
              </w:rPr>
            </w:pPr>
            <w:r w:rsidRPr="002602C6">
              <w:rPr>
                <w:sz w:val="16"/>
                <w:szCs w:val="16"/>
                <w:lang w:val="de-DE"/>
              </w:rPr>
              <w:t>11.604</w:t>
            </w:r>
          </w:p>
        </w:tc>
        <w:tc>
          <w:tcPr>
            <w:tcW w:w="702" w:type="dxa"/>
          </w:tcPr>
          <w:p w14:paraId="021F1439" w14:textId="77777777" w:rsidR="007037F8" w:rsidRPr="002602C6" w:rsidRDefault="007037F8" w:rsidP="00B9573B">
            <w:pPr>
              <w:spacing w:after="0"/>
              <w:jc w:val="right"/>
              <w:rPr>
                <w:sz w:val="16"/>
                <w:szCs w:val="16"/>
                <w:lang w:val="de-DE"/>
              </w:rPr>
            </w:pPr>
            <w:r w:rsidRPr="002602C6">
              <w:rPr>
                <w:sz w:val="16"/>
                <w:szCs w:val="16"/>
                <w:lang w:val="de-DE"/>
              </w:rPr>
              <w:t>11.756</w:t>
            </w:r>
          </w:p>
        </w:tc>
        <w:tc>
          <w:tcPr>
            <w:tcW w:w="702" w:type="dxa"/>
          </w:tcPr>
          <w:p w14:paraId="7D5783D4" w14:textId="77777777" w:rsidR="007037F8" w:rsidRPr="002602C6" w:rsidRDefault="007037F8" w:rsidP="00B9573B">
            <w:pPr>
              <w:spacing w:after="0"/>
              <w:jc w:val="right"/>
              <w:rPr>
                <w:sz w:val="16"/>
                <w:szCs w:val="16"/>
                <w:lang w:val="de-DE"/>
              </w:rPr>
            </w:pPr>
            <w:r w:rsidRPr="002602C6">
              <w:rPr>
                <w:sz w:val="16"/>
                <w:szCs w:val="16"/>
                <w:lang w:val="de-DE"/>
              </w:rPr>
              <w:t>11.756</w:t>
            </w:r>
          </w:p>
        </w:tc>
        <w:tc>
          <w:tcPr>
            <w:tcW w:w="702" w:type="dxa"/>
          </w:tcPr>
          <w:p w14:paraId="216953E8" w14:textId="77777777" w:rsidR="007037F8" w:rsidRPr="002602C6" w:rsidRDefault="007037F8" w:rsidP="00B9573B">
            <w:pPr>
              <w:spacing w:after="0"/>
              <w:jc w:val="right"/>
              <w:rPr>
                <w:sz w:val="16"/>
                <w:szCs w:val="16"/>
                <w:lang w:val="de-DE"/>
              </w:rPr>
            </w:pPr>
            <w:r w:rsidRPr="002602C6">
              <w:rPr>
                <w:sz w:val="16"/>
                <w:szCs w:val="16"/>
                <w:lang w:val="de-DE"/>
              </w:rPr>
              <w:t>12.148</w:t>
            </w:r>
          </w:p>
        </w:tc>
      </w:tr>
      <w:tr w:rsidR="007037F8" w:rsidRPr="002602C6" w14:paraId="648E9A67" w14:textId="77777777" w:rsidTr="00B9573B">
        <w:tc>
          <w:tcPr>
            <w:tcW w:w="996" w:type="dxa"/>
            <w:vMerge/>
          </w:tcPr>
          <w:p w14:paraId="7358BB25"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2E106883" w14:textId="77777777" w:rsidR="007037F8" w:rsidRPr="002602C6" w:rsidRDefault="007037F8" w:rsidP="00B9573B">
            <w:pPr>
              <w:spacing w:after="0"/>
              <w:rPr>
                <w:sz w:val="16"/>
                <w:szCs w:val="16"/>
                <w:lang w:val="de-DE"/>
              </w:rPr>
            </w:pPr>
            <w:r w:rsidRPr="002602C6">
              <w:rPr>
                <w:sz w:val="16"/>
                <w:szCs w:val="16"/>
                <w:lang w:val="de-DE"/>
              </w:rPr>
              <w:t>private</w:t>
            </w:r>
          </w:p>
        </w:tc>
        <w:tc>
          <w:tcPr>
            <w:tcW w:w="615" w:type="dxa"/>
            <w:tcBorders>
              <w:left w:val="single" w:sz="4" w:space="0" w:color="auto"/>
            </w:tcBorders>
          </w:tcPr>
          <w:p w14:paraId="46863CFC" w14:textId="77777777" w:rsidR="007037F8" w:rsidRPr="002602C6" w:rsidRDefault="007037F8" w:rsidP="00B9573B">
            <w:pPr>
              <w:spacing w:after="0"/>
              <w:jc w:val="right"/>
              <w:rPr>
                <w:sz w:val="16"/>
                <w:szCs w:val="16"/>
                <w:lang w:val="de-DE"/>
              </w:rPr>
            </w:pPr>
            <w:r w:rsidRPr="002602C6">
              <w:rPr>
                <w:sz w:val="16"/>
                <w:szCs w:val="16"/>
                <w:lang w:val="de-DE"/>
              </w:rPr>
              <w:t>1.644</w:t>
            </w:r>
          </w:p>
        </w:tc>
        <w:tc>
          <w:tcPr>
            <w:tcW w:w="616" w:type="dxa"/>
          </w:tcPr>
          <w:p w14:paraId="26DE6FC2" w14:textId="77777777" w:rsidR="007037F8" w:rsidRPr="002602C6" w:rsidRDefault="007037F8" w:rsidP="00B9573B">
            <w:pPr>
              <w:spacing w:after="0"/>
              <w:jc w:val="right"/>
              <w:rPr>
                <w:sz w:val="16"/>
                <w:szCs w:val="16"/>
                <w:lang w:val="de-DE"/>
              </w:rPr>
            </w:pPr>
            <w:r w:rsidRPr="002602C6">
              <w:rPr>
                <w:sz w:val="16"/>
                <w:szCs w:val="16"/>
                <w:lang w:val="de-DE"/>
              </w:rPr>
              <w:t>1.867</w:t>
            </w:r>
          </w:p>
        </w:tc>
        <w:tc>
          <w:tcPr>
            <w:tcW w:w="615" w:type="dxa"/>
          </w:tcPr>
          <w:p w14:paraId="3E7221A5" w14:textId="77777777" w:rsidR="007037F8" w:rsidRPr="002602C6" w:rsidRDefault="007037F8" w:rsidP="00B9573B">
            <w:pPr>
              <w:spacing w:after="0"/>
              <w:jc w:val="right"/>
              <w:rPr>
                <w:sz w:val="16"/>
                <w:szCs w:val="16"/>
                <w:lang w:val="de-DE"/>
              </w:rPr>
            </w:pPr>
            <w:r w:rsidRPr="002602C6">
              <w:rPr>
                <w:sz w:val="16"/>
                <w:szCs w:val="16"/>
                <w:lang w:val="de-DE"/>
              </w:rPr>
              <w:t>1.934</w:t>
            </w:r>
          </w:p>
        </w:tc>
        <w:tc>
          <w:tcPr>
            <w:tcW w:w="615" w:type="dxa"/>
          </w:tcPr>
          <w:p w14:paraId="3B818B50" w14:textId="77777777" w:rsidR="007037F8" w:rsidRPr="002602C6" w:rsidRDefault="007037F8" w:rsidP="00B9573B">
            <w:pPr>
              <w:spacing w:after="0"/>
              <w:jc w:val="right"/>
              <w:rPr>
                <w:sz w:val="16"/>
                <w:szCs w:val="16"/>
                <w:lang w:val="de-DE"/>
              </w:rPr>
            </w:pPr>
            <w:r w:rsidRPr="002602C6">
              <w:rPr>
                <w:sz w:val="16"/>
                <w:szCs w:val="16"/>
                <w:lang w:val="de-DE"/>
              </w:rPr>
              <w:t>1.934</w:t>
            </w:r>
          </w:p>
        </w:tc>
        <w:tc>
          <w:tcPr>
            <w:tcW w:w="690" w:type="dxa"/>
            <w:tcBorders>
              <w:right w:val="single" w:sz="4" w:space="0" w:color="auto"/>
            </w:tcBorders>
          </w:tcPr>
          <w:p w14:paraId="73CA43C4" w14:textId="77777777" w:rsidR="007037F8" w:rsidRPr="002602C6" w:rsidRDefault="007037F8" w:rsidP="00B9573B">
            <w:pPr>
              <w:spacing w:after="0"/>
              <w:jc w:val="right"/>
              <w:rPr>
                <w:sz w:val="16"/>
                <w:szCs w:val="16"/>
                <w:lang w:val="de-DE"/>
              </w:rPr>
            </w:pPr>
            <w:r w:rsidRPr="002602C6">
              <w:rPr>
                <w:sz w:val="16"/>
                <w:szCs w:val="16"/>
                <w:lang w:val="de-DE"/>
              </w:rPr>
              <w:t>2.245</w:t>
            </w:r>
          </w:p>
        </w:tc>
        <w:tc>
          <w:tcPr>
            <w:tcW w:w="697" w:type="dxa"/>
            <w:tcBorders>
              <w:left w:val="single" w:sz="4" w:space="0" w:color="auto"/>
            </w:tcBorders>
          </w:tcPr>
          <w:p w14:paraId="3196AFE3" w14:textId="77777777" w:rsidR="007037F8" w:rsidRPr="002602C6" w:rsidRDefault="007037F8" w:rsidP="00B9573B">
            <w:pPr>
              <w:spacing w:after="0"/>
              <w:jc w:val="right"/>
              <w:rPr>
                <w:sz w:val="16"/>
                <w:szCs w:val="16"/>
                <w:lang w:val="de-DE"/>
              </w:rPr>
            </w:pPr>
            <w:r w:rsidRPr="002602C6">
              <w:rPr>
                <w:sz w:val="16"/>
                <w:szCs w:val="16"/>
                <w:lang w:val="de-DE"/>
              </w:rPr>
              <w:t>2.012</w:t>
            </w:r>
          </w:p>
        </w:tc>
        <w:tc>
          <w:tcPr>
            <w:tcW w:w="697" w:type="dxa"/>
          </w:tcPr>
          <w:p w14:paraId="7CE670B3" w14:textId="77777777" w:rsidR="007037F8" w:rsidRPr="002602C6" w:rsidRDefault="007037F8" w:rsidP="00B9573B">
            <w:pPr>
              <w:spacing w:after="0"/>
              <w:jc w:val="right"/>
              <w:rPr>
                <w:sz w:val="16"/>
                <w:szCs w:val="16"/>
                <w:lang w:val="de-DE"/>
              </w:rPr>
            </w:pPr>
            <w:r w:rsidRPr="002602C6">
              <w:rPr>
                <w:sz w:val="16"/>
                <w:szCs w:val="16"/>
                <w:lang w:val="de-DE"/>
              </w:rPr>
              <w:t>2.037</w:t>
            </w:r>
          </w:p>
        </w:tc>
        <w:tc>
          <w:tcPr>
            <w:tcW w:w="697" w:type="dxa"/>
          </w:tcPr>
          <w:p w14:paraId="2F7E900B" w14:textId="77777777" w:rsidR="007037F8" w:rsidRPr="002602C6" w:rsidRDefault="007037F8" w:rsidP="00B9573B">
            <w:pPr>
              <w:spacing w:after="0"/>
              <w:jc w:val="right"/>
              <w:rPr>
                <w:sz w:val="16"/>
                <w:szCs w:val="16"/>
                <w:lang w:val="de-DE"/>
              </w:rPr>
            </w:pPr>
            <w:r w:rsidRPr="002602C6">
              <w:rPr>
                <w:sz w:val="16"/>
                <w:szCs w:val="16"/>
                <w:lang w:val="de-DE"/>
              </w:rPr>
              <w:t>2.069</w:t>
            </w:r>
          </w:p>
        </w:tc>
        <w:tc>
          <w:tcPr>
            <w:tcW w:w="697" w:type="dxa"/>
          </w:tcPr>
          <w:p w14:paraId="2568CA24" w14:textId="77777777" w:rsidR="007037F8" w:rsidRPr="002602C6" w:rsidRDefault="007037F8" w:rsidP="00B9573B">
            <w:pPr>
              <w:spacing w:after="0"/>
              <w:jc w:val="right"/>
              <w:rPr>
                <w:sz w:val="16"/>
                <w:szCs w:val="16"/>
                <w:lang w:val="de-DE"/>
              </w:rPr>
            </w:pPr>
            <w:r w:rsidRPr="002602C6">
              <w:rPr>
                <w:sz w:val="16"/>
                <w:szCs w:val="16"/>
                <w:lang w:val="de-DE"/>
              </w:rPr>
              <w:t>2.069</w:t>
            </w:r>
          </w:p>
        </w:tc>
        <w:tc>
          <w:tcPr>
            <w:tcW w:w="697" w:type="dxa"/>
            <w:tcBorders>
              <w:right w:val="single" w:sz="4" w:space="0" w:color="auto"/>
            </w:tcBorders>
          </w:tcPr>
          <w:p w14:paraId="401FA03E" w14:textId="77777777" w:rsidR="007037F8" w:rsidRPr="002602C6" w:rsidRDefault="007037F8" w:rsidP="00B9573B">
            <w:pPr>
              <w:spacing w:after="0"/>
              <w:jc w:val="right"/>
              <w:rPr>
                <w:sz w:val="16"/>
                <w:szCs w:val="16"/>
                <w:lang w:val="de-DE"/>
              </w:rPr>
            </w:pPr>
            <w:r w:rsidRPr="002602C6">
              <w:rPr>
                <w:sz w:val="16"/>
                <w:szCs w:val="16"/>
                <w:lang w:val="de-DE"/>
              </w:rPr>
              <w:t>2.240</w:t>
            </w:r>
          </w:p>
        </w:tc>
        <w:tc>
          <w:tcPr>
            <w:tcW w:w="615" w:type="dxa"/>
            <w:tcBorders>
              <w:left w:val="single" w:sz="4" w:space="0" w:color="auto"/>
            </w:tcBorders>
          </w:tcPr>
          <w:p w14:paraId="18534A36" w14:textId="77777777" w:rsidR="007037F8" w:rsidRPr="002602C6" w:rsidRDefault="007037F8" w:rsidP="00B9573B">
            <w:pPr>
              <w:spacing w:after="0"/>
              <w:jc w:val="right"/>
              <w:rPr>
                <w:sz w:val="16"/>
                <w:szCs w:val="16"/>
                <w:lang w:val="de-DE"/>
              </w:rPr>
            </w:pPr>
            <w:r w:rsidRPr="002602C6">
              <w:rPr>
                <w:sz w:val="16"/>
                <w:szCs w:val="16"/>
                <w:lang w:val="de-DE"/>
              </w:rPr>
              <w:t>0.075</w:t>
            </w:r>
          </w:p>
        </w:tc>
        <w:tc>
          <w:tcPr>
            <w:tcW w:w="615" w:type="dxa"/>
          </w:tcPr>
          <w:p w14:paraId="4E52AB5E" w14:textId="77777777" w:rsidR="007037F8" w:rsidRPr="002602C6" w:rsidRDefault="007037F8" w:rsidP="00B9573B">
            <w:pPr>
              <w:spacing w:after="0"/>
              <w:jc w:val="right"/>
              <w:rPr>
                <w:sz w:val="16"/>
                <w:szCs w:val="16"/>
                <w:lang w:val="de-DE"/>
              </w:rPr>
            </w:pPr>
            <w:r w:rsidRPr="002602C6">
              <w:rPr>
                <w:sz w:val="16"/>
                <w:szCs w:val="16"/>
                <w:lang w:val="de-DE"/>
              </w:rPr>
              <w:t>0.085</w:t>
            </w:r>
          </w:p>
        </w:tc>
        <w:tc>
          <w:tcPr>
            <w:tcW w:w="615" w:type="dxa"/>
          </w:tcPr>
          <w:p w14:paraId="5485265D" w14:textId="77777777" w:rsidR="007037F8" w:rsidRPr="002602C6" w:rsidRDefault="007037F8" w:rsidP="00B9573B">
            <w:pPr>
              <w:spacing w:after="0"/>
              <w:jc w:val="right"/>
              <w:rPr>
                <w:sz w:val="16"/>
                <w:szCs w:val="16"/>
                <w:lang w:val="de-DE"/>
              </w:rPr>
            </w:pPr>
            <w:r w:rsidRPr="002602C6">
              <w:rPr>
                <w:sz w:val="16"/>
                <w:szCs w:val="16"/>
                <w:lang w:val="de-DE"/>
              </w:rPr>
              <w:t>0.091</w:t>
            </w:r>
          </w:p>
        </w:tc>
        <w:tc>
          <w:tcPr>
            <w:tcW w:w="615" w:type="dxa"/>
          </w:tcPr>
          <w:p w14:paraId="131DA93C" w14:textId="77777777" w:rsidR="007037F8" w:rsidRPr="002602C6" w:rsidRDefault="007037F8" w:rsidP="00B9573B">
            <w:pPr>
              <w:spacing w:after="0"/>
              <w:jc w:val="right"/>
              <w:rPr>
                <w:sz w:val="16"/>
                <w:szCs w:val="16"/>
                <w:lang w:val="de-DE"/>
              </w:rPr>
            </w:pPr>
            <w:r w:rsidRPr="002602C6">
              <w:rPr>
                <w:sz w:val="16"/>
                <w:szCs w:val="16"/>
                <w:lang w:val="de-DE"/>
              </w:rPr>
              <w:t>0.091</w:t>
            </w:r>
          </w:p>
        </w:tc>
        <w:tc>
          <w:tcPr>
            <w:tcW w:w="615" w:type="dxa"/>
            <w:tcBorders>
              <w:right w:val="single" w:sz="4" w:space="0" w:color="auto"/>
            </w:tcBorders>
          </w:tcPr>
          <w:p w14:paraId="73F22867" w14:textId="77777777" w:rsidR="007037F8" w:rsidRPr="002602C6" w:rsidRDefault="007037F8" w:rsidP="00B9573B">
            <w:pPr>
              <w:spacing w:after="0"/>
              <w:jc w:val="right"/>
              <w:rPr>
                <w:sz w:val="16"/>
                <w:szCs w:val="16"/>
                <w:lang w:val="de-DE"/>
              </w:rPr>
            </w:pPr>
            <w:r w:rsidRPr="002602C6">
              <w:rPr>
                <w:sz w:val="16"/>
                <w:szCs w:val="16"/>
                <w:lang w:val="de-DE"/>
              </w:rPr>
              <w:t>0.227</w:t>
            </w:r>
          </w:p>
        </w:tc>
        <w:tc>
          <w:tcPr>
            <w:tcW w:w="702" w:type="dxa"/>
            <w:tcBorders>
              <w:left w:val="single" w:sz="4" w:space="0" w:color="auto"/>
            </w:tcBorders>
          </w:tcPr>
          <w:p w14:paraId="2C04EDCE" w14:textId="77777777" w:rsidR="007037F8" w:rsidRPr="002602C6" w:rsidRDefault="007037F8" w:rsidP="00B9573B">
            <w:pPr>
              <w:spacing w:after="0"/>
              <w:jc w:val="right"/>
              <w:rPr>
                <w:sz w:val="16"/>
                <w:szCs w:val="16"/>
                <w:lang w:val="de-DE"/>
              </w:rPr>
            </w:pPr>
            <w:r w:rsidRPr="002602C6">
              <w:rPr>
                <w:sz w:val="16"/>
                <w:szCs w:val="16"/>
                <w:lang w:val="de-DE"/>
              </w:rPr>
              <w:t>3.794</w:t>
            </w:r>
          </w:p>
        </w:tc>
        <w:tc>
          <w:tcPr>
            <w:tcW w:w="702" w:type="dxa"/>
          </w:tcPr>
          <w:p w14:paraId="5423D160" w14:textId="77777777" w:rsidR="007037F8" w:rsidRPr="002602C6" w:rsidRDefault="007037F8" w:rsidP="00B9573B">
            <w:pPr>
              <w:spacing w:after="0"/>
              <w:jc w:val="right"/>
              <w:rPr>
                <w:sz w:val="16"/>
                <w:szCs w:val="16"/>
                <w:lang w:val="de-DE"/>
              </w:rPr>
            </w:pPr>
            <w:r w:rsidRPr="002602C6">
              <w:rPr>
                <w:sz w:val="16"/>
                <w:szCs w:val="16"/>
                <w:lang w:val="de-DE"/>
              </w:rPr>
              <w:t>4.010</w:t>
            </w:r>
          </w:p>
        </w:tc>
        <w:tc>
          <w:tcPr>
            <w:tcW w:w="702" w:type="dxa"/>
          </w:tcPr>
          <w:p w14:paraId="7D242C09" w14:textId="77777777" w:rsidR="007037F8" w:rsidRPr="002602C6" w:rsidRDefault="007037F8" w:rsidP="00B9573B">
            <w:pPr>
              <w:spacing w:after="0"/>
              <w:jc w:val="right"/>
              <w:rPr>
                <w:sz w:val="16"/>
                <w:szCs w:val="16"/>
                <w:lang w:val="de-DE"/>
              </w:rPr>
            </w:pPr>
            <w:r w:rsidRPr="002602C6">
              <w:rPr>
                <w:sz w:val="16"/>
                <w:szCs w:val="16"/>
                <w:lang w:val="de-DE"/>
              </w:rPr>
              <w:t>4.129</w:t>
            </w:r>
          </w:p>
        </w:tc>
        <w:tc>
          <w:tcPr>
            <w:tcW w:w="702" w:type="dxa"/>
          </w:tcPr>
          <w:p w14:paraId="6FBA3F24" w14:textId="77777777" w:rsidR="007037F8" w:rsidRPr="002602C6" w:rsidRDefault="007037F8" w:rsidP="00B9573B">
            <w:pPr>
              <w:spacing w:after="0"/>
              <w:jc w:val="right"/>
              <w:rPr>
                <w:sz w:val="16"/>
                <w:szCs w:val="16"/>
                <w:lang w:val="de-DE"/>
              </w:rPr>
            </w:pPr>
            <w:r w:rsidRPr="002602C6">
              <w:rPr>
                <w:sz w:val="16"/>
                <w:szCs w:val="16"/>
                <w:lang w:val="de-DE"/>
              </w:rPr>
              <w:t>4.129</w:t>
            </w:r>
          </w:p>
        </w:tc>
        <w:tc>
          <w:tcPr>
            <w:tcW w:w="702" w:type="dxa"/>
          </w:tcPr>
          <w:p w14:paraId="57153B3E" w14:textId="77777777" w:rsidR="007037F8" w:rsidRPr="002602C6" w:rsidRDefault="007037F8" w:rsidP="00B9573B">
            <w:pPr>
              <w:spacing w:after="0"/>
              <w:jc w:val="right"/>
              <w:rPr>
                <w:sz w:val="16"/>
                <w:szCs w:val="16"/>
                <w:lang w:val="de-DE"/>
              </w:rPr>
            </w:pPr>
            <w:r w:rsidRPr="002602C6">
              <w:rPr>
                <w:sz w:val="16"/>
                <w:szCs w:val="16"/>
                <w:lang w:val="de-DE"/>
              </w:rPr>
              <w:t>4.400</w:t>
            </w:r>
          </w:p>
        </w:tc>
      </w:tr>
      <w:tr w:rsidR="007037F8" w:rsidRPr="002602C6" w14:paraId="1C81E432" w14:textId="77777777" w:rsidTr="00B9573B">
        <w:tc>
          <w:tcPr>
            <w:tcW w:w="996" w:type="dxa"/>
            <w:vMerge/>
            <w:tcBorders>
              <w:bottom w:val="single" w:sz="4" w:space="0" w:color="auto"/>
            </w:tcBorders>
          </w:tcPr>
          <w:p w14:paraId="4DC65C4D" w14:textId="77777777" w:rsidR="007037F8" w:rsidRPr="002602C6" w:rsidRDefault="007037F8" w:rsidP="00B9573B">
            <w:pPr>
              <w:spacing w:after="0"/>
              <w:rPr>
                <w:sz w:val="16"/>
                <w:szCs w:val="16"/>
                <w:lang w:val="de-DE"/>
              </w:rPr>
            </w:pPr>
          </w:p>
        </w:tc>
        <w:tc>
          <w:tcPr>
            <w:tcW w:w="1427" w:type="dxa"/>
            <w:tcBorders>
              <w:bottom w:val="single" w:sz="4" w:space="0" w:color="auto"/>
              <w:right w:val="single" w:sz="4" w:space="0" w:color="auto"/>
            </w:tcBorders>
          </w:tcPr>
          <w:p w14:paraId="4DCFCB9D" w14:textId="77777777" w:rsidR="007037F8" w:rsidRPr="002602C6" w:rsidRDefault="007037F8" w:rsidP="00B9573B">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bottom w:val="single" w:sz="4" w:space="0" w:color="auto"/>
            </w:tcBorders>
          </w:tcPr>
          <w:p w14:paraId="37C3377A" w14:textId="77777777" w:rsidR="007037F8" w:rsidRPr="002602C6" w:rsidRDefault="007037F8" w:rsidP="00B9573B">
            <w:pPr>
              <w:spacing w:after="0"/>
              <w:jc w:val="right"/>
              <w:rPr>
                <w:sz w:val="16"/>
                <w:szCs w:val="16"/>
                <w:lang w:val="de-DE"/>
              </w:rPr>
            </w:pPr>
            <w:r w:rsidRPr="002602C6">
              <w:rPr>
                <w:sz w:val="16"/>
                <w:szCs w:val="16"/>
                <w:lang w:val="de-DE"/>
              </w:rPr>
              <w:t>1.417</w:t>
            </w:r>
          </w:p>
        </w:tc>
        <w:tc>
          <w:tcPr>
            <w:tcW w:w="616" w:type="dxa"/>
            <w:tcBorders>
              <w:bottom w:val="single" w:sz="4" w:space="0" w:color="auto"/>
            </w:tcBorders>
          </w:tcPr>
          <w:p w14:paraId="57341D4F" w14:textId="77777777" w:rsidR="007037F8" w:rsidRPr="002602C6" w:rsidRDefault="007037F8" w:rsidP="00B9573B">
            <w:pPr>
              <w:spacing w:after="0"/>
              <w:jc w:val="right"/>
              <w:rPr>
                <w:sz w:val="16"/>
                <w:szCs w:val="16"/>
                <w:lang w:val="de-DE"/>
              </w:rPr>
            </w:pPr>
            <w:r w:rsidRPr="002602C6">
              <w:rPr>
                <w:sz w:val="16"/>
                <w:szCs w:val="16"/>
                <w:lang w:val="de-DE"/>
              </w:rPr>
              <w:t>1.737</w:t>
            </w:r>
          </w:p>
        </w:tc>
        <w:tc>
          <w:tcPr>
            <w:tcW w:w="615" w:type="dxa"/>
            <w:tcBorders>
              <w:bottom w:val="single" w:sz="4" w:space="0" w:color="auto"/>
            </w:tcBorders>
          </w:tcPr>
          <w:p w14:paraId="05553F50" w14:textId="77777777" w:rsidR="007037F8" w:rsidRPr="002602C6" w:rsidRDefault="007037F8" w:rsidP="00B9573B">
            <w:pPr>
              <w:spacing w:after="0"/>
              <w:jc w:val="right"/>
              <w:rPr>
                <w:sz w:val="16"/>
                <w:szCs w:val="16"/>
                <w:lang w:val="de-DE"/>
              </w:rPr>
            </w:pPr>
            <w:r w:rsidRPr="002602C6">
              <w:rPr>
                <w:sz w:val="16"/>
                <w:szCs w:val="16"/>
                <w:lang w:val="de-DE"/>
              </w:rPr>
              <w:t>1.916</w:t>
            </w:r>
          </w:p>
        </w:tc>
        <w:tc>
          <w:tcPr>
            <w:tcW w:w="615" w:type="dxa"/>
            <w:tcBorders>
              <w:bottom w:val="single" w:sz="4" w:space="0" w:color="auto"/>
            </w:tcBorders>
          </w:tcPr>
          <w:p w14:paraId="326A8AD9" w14:textId="77777777" w:rsidR="007037F8" w:rsidRPr="002602C6" w:rsidRDefault="007037F8" w:rsidP="00B9573B">
            <w:pPr>
              <w:spacing w:after="0"/>
              <w:jc w:val="right"/>
              <w:rPr>
                <w:sz w:val="16"/>
                <w:szCs w:val="16"/>
                <w:lang w:val="de-DE"/>
              </w:rPr>
            </w:pPr>
            <w:r w:rsidRPr="002602C6">
              <w:rPr>
                <w:sz w:val="16"/>
                <w:szCs w:val="16"/>
                <w:lang w:val="de-DE"/>
              </w:rPr>
              <w:t>1.916</w:t>
            </w:r>
          </w:p>
        </w:tc>
        <w:tc>
          <w:tcPr>
            <w:tcW w:w="690" w:type="dxa"/>
            <w:tcBorders>
              <w:bottom w:val="single" w:sz="4" w:space="0" w:color="auto"/>
              <w:right w:val="single" w:sz="4" w:space="0" w:color="auto"/>
            </w:tcBorders>
          </w:tcPr>
          <w:p w14:paraId="3C5D75CF" w14:textId="77777777" w:rsidR="007037F8" w:rsidRPr="002602C6" w:rsidRDefault="007037F8" w:rsidP="00B9573B">
            <w:pPr>
              <w:spacing w:after="0"/>
              <w:jc w:val="right"/>
              <w:rPr>
                <w:sz w:val="16"/>
                <w:szCs w:val="16"/>
                <w:lang w:val="de-DE"/>
              </w:rPr>
            </w:pPr>
            <w:r w:rsidRPr="002602C6">
              <w:rPr>
                <w:sz w:val="16"/>
                <w:szCs w:val="16"/>
                <w:lang w:val="de-DE"/>
              </w:rPr>
              <w:t>2.309</w:t>
            </w:r>
          </w:p>
        </w:tc>
        <w:tc>
          <w:tcPr>
            <w:tcW w:w="697" w:type="dxa"/>
            <w:tcBorders>
              <w:left w:val="single" w:sz="4" w:space="0" w:color="auto"/>
              <w:bottom w:val="single" w:sz="4" w:space="0" w:color="auto"/>
            </w:tcBorders>
          </w:tcPr>
          <w:p w14:paraId="687D4AE8" w14:textId="77777777" w:rsidR="007037F8" w:rsidRPr="002602C6" w:rsidRDefault="007037F8" w:rsidP="00B9573B">
            <w:pPr>
              <w:spacing w:after="0"/>
              <w:jc w:val="right"/>
              <w:rPr>
                <w:sz w:val="16"/>
                <w:szCs w:val="16"/>
                <w:lang w:val="de-DE"/>
              </w:rPr>
            </w:pPr>
            <w:r w:rsidRPr="002602C6">
              <w:rPr>
                <w:sz w:val="16"/>
                <w:szCs w:val="16"/>
                <w:lang w:val="de-DE"/>
              </w:rPr>
              <w:t>1.023</w:t>
            </w:r>
          </w:p>
        </w:tc>
        <w:tc>
          <w:tcPr>
            <w:tcW w:w="697" w:type="dxa"/>
            <w:tcBorders>
              <w:bottom w:val="single" w:sz="4" w:space="0" w:color="auto"/>
            </w:tcBorders>
          </w:tcPr>
          <w:p w14:paraId="29AF95C7" w14:textId="77777777" w:rsidR="007037F8" w:rsidRPr="002602C6" w:rsidRDefault="007037F8" w:rsidP="00B9573B">
            <w:pPr>
              <w:spacing w:after="0"/>
              <w:jc w:val="right"/>
              <w:rPr>
                <w:sz w:val="16"/>
                <w:szCs w:val="16"/>
                <w:lang w:val="de-DE"/>
              </w:rPr>
            </w:pPr>
            <w:r w:rsidRPr="002602C6">
              <w:rPr>
                <w:sz w:val="16"/>
                <w:szCs w:val="16"/>
                <w:lang w:val="de-DE"/>
              </w:rPr>
              <w:t>1.038</w:t>
            </w:r>
          </w:p>
        </w:tc>
        <w:tc>
          <w:tcPr>
            <w:tcW w:w="697" w:type="dxa"/>
            <w:tcBorders>
              <w:bottom w:val="single" w:sz="4" w:space="0" w:color="auto"/>
            </w:tcBorders>
          </w:tcPr>
          <w:p w14:paraId="5011B18F" w14:textId="77777777" w:rsidR="007037F8" w:rsidRPr="002602C6" w:rsidRDefault="007037F8" w:rsidP="00B9573B">
            <w:pPr>
              <w:spacing w:after="0"/>
              <w:jc w:val="right"/>
              <w:rPr>
                <w:sz w:val="16"/>
                <w:szCs w:val="16"/>
                <w:lang w:val="de-DE"/>
              </w:rPr>
            </w:pPr>
            <w:r w:rsidRPr="002602C6">
              <w:rPr>
                <w:sz w:val="16"/>
                <w:szCs w:val="16"/>
                <w:lang w:val="de-DE"/>
              </w:rPr>
              <w:t>1.058</w:t>
            </w:r>
          </w:p>
        </w:tc>
        <w:tc>
          <w:tcPr>
            <w:tcW w:w="697" w:type="dxa"/>
            <w:tcBorders>
              <w:bottom w:val="single" w:sz="4" w:space="0" w:color="auto"/>
            </w:tcBorders>
          </w:tcPr>
          <w:p w14:paraId="51D5929D" w14:textId="77777777" w:rsidR="007037F8" w:rsidRPr="002602C6" w:rsidRDefault="007037F8" w:rsidP="00B9573B">
            <w:pPr>
              <w:spacing w:after="0"/>
              <w:jc w:val="right"/>
              <w:rPr>
                <w:sz w:val="16"/>
                <w:szCs w:val="16"/>
                <w:lang w:val="de-DE"/>
              </w:rPr>
            </w:pPr>
            <w:r w:rsidRPr="002602C6">
              <w:rPr>
                <w:sz w:val="16"/>
                <w:szCs w:val="16"/>
                <w:lang w:val="de-DE"/>
              </w:rPr>
              <w:t>1.058</w:t>
            </w:r>
          </w:p>
        </w:tc>
        <w:tc>
          <w:tcPr>
            <w:tcW w:w="697" w:type="dxa"/>
            <w:tcBorders>
              <w:bottom w:val="single" w:sz="4" w:space="0" w:color="auto"/>
              <w:right w:val="single" w:sz="4" w:space="0" w:color="auto"/>
            </w:tcBorders>
          </w:tcPr>
          <w:p w14:paraId="09667ECF" w14:textId="77777777" w:rsidR="007037F8" w:rsidRPr="002602C6" w:rsidRDefault="007037F8" w:rsidP="00B9573B">
            <w:pPr>
              <w:spacing w:after="0"/>
              <w:jc w:val="right"/>
              <w:rPr>
                <w:sz w:val="16"/>
                <w:szCs w:val="16"/>
                <w:lang w:val="de-DE"/>
              </w:rPr>
            </w:pPr>
            <w:r w:rsidRPr="002602C6">
              <w:rPr>
                <w:sz w:val="16"/>
                <w:szCs w:val="16"/>
                <w:lang w:val="de-DE"/>
              </w:rPr>
              <w:t>1.217</w:t>
            </w:r>
          </w:p>
        </w:tc>
        <w:tc>
          <w:tcPr>
            <w:tcW w:w="615" w:type="dxa"/>
            <w:tcBorders>
              <w:left w:val="single" w:sz="4" w:space="0" w:color="auto"/>
              <w:bottom w:val="single" w:sz="4" w:space="0" w:color="auto"/>
            </w:tcBorders>
          </w:tcPr>
          <w:p w14:paraId="3C1B82A6" w14:textId="77777777" w:rsidR="007037F8" w:rsidRPr="002602C6" w:rsidRDefault="007037F8" w:rsidP="00B9573B">
            <w:pPr>
              <w:spacing w:after="0"/>
              <w:jc w:val="right"/>
              <w:rPr>
                <w:sz w:val="16"/>
                <w:szCs w:val="16"/>
                <w:lang w:val="de-DE"/>
              </w:rPr>
            </w:pPr>
            <w:r w:rsidRPr="002602C6">
              <w:rPr>
                <w:sz w:val="16"/>
                <w:szCs w:val="16"/>
                <w:lang w:val="de-DE"/>
              </w:rPr>
              <w:t>0.061</w:t>
            </w:r>
          </w:p>
        </w:tc>
        <w:tc>
          <w:tcPr>
            <w:tcW w:w="615" w:type="dxa"/>
            <w:tcBorders>
              <w:bottom w:val="single" w:sz="4" w:space="0" w:color="auto"/>
            </w:tcBorders>
          </w:tcPr>
          <w:p w14:paraId="066FDDAB" w14:textId="77777777" w:rsidR="007037F8" w:rsidRPr="002602C6" w:rsidRDefault="007037F8" w:rsidP="00B9573B">
            <w:pPr>
              <w:spacing w:after="0"/>
              <w:jc w:val="right"/>
              <w:rPr>
                <w:sz w:val="16"/>
                <w:szCs w:val="16"/>
                <w:lang w:val="de-DE"/>
              </w:rPr>
            </w:pPr>
            <w:r w:rsidRPr="002602C6">
              <w:rPr>
                <w:sz w:val="16"/>
                <w:szCs w:val="16"/>
                <w:lang w:val="de-DE"/>
              </w:rPr>
              <w:t>0.085</w:t>
            </w:r>
          </w:p>
        </w:tc>
        <w:tc>
          <w:tcPr>
            <w:tcW w:w="615" w:type="dxa"/>
            <w:tcBorders>
              <w:bottom w:val="single" w:sz="4" w:space="0" w:color="auto"/>
            </w:tcBorders>
          </w:tcPr>
          <w:p w14:paraId="0C97A7EA" w14:textId="77777777" w:rsidR="007037F8" w:rsidRPr="002602C6" w:rsidRDefault="007037F8" w:rsidP="00B9573B">
            <w:pPr>
              <w:spacing w:after="0"/>
              <w:jc w:val="right"/>
              <w:rPr>
                <w:sz w:val="16"/>
                <w:szCs w:val="16"/>
                <w:lang w:val="de-DE"/>
              </w:rPr>
            </w:pPr>
            <w:r w:rsidRPr="002602C6">
              <w:rPr>
                <w:sz w:val="16"/>
                <w:szCs w:val="16"/>
                <w:lang w:val="de-DE"/>
              </w:rPr>
              <w:t>0.090</w:t>
            </w:r>
          </w:p>
        </w:tc>
        <w:tc>
          <w:tcPr>
            <w:tcW w:w="615" w:type="dxa"/>
            <w:tcBorders>
              <w:bottom w:val="single" w:sz="4" w:space="0" w:color="auto"/>
            </w:tcBorders>
          </w:tcPr>
          <w:p w14:paraId="311177BA" w14:textId="77777777" w:rsidR="007037F8" w:rsidRPr="002602C6" w:rsidRDefault="007037F8" w:rsidP="00B9573B">
            <w:pPr>
              <w:spacing w:after="0"/>
              <w:jc w:val="right"/>
              <w:rPr>
                <w:sz w:val="16"/>
                <w:szCs w:val="16"/>
                <w:lang w:val="de-DE"/>
              </w:rPr>
            </w:pPr>
            <w:r w:rsidRPr="002602C6">
              <w:rPr>
                <w:sz w:val="16"/>
                <w:szCs w:val="16"/>
                <w:lang w:val="de-DE"/>
              </w:rPr>
              <w:t>0.090</w:t>
            </w:r>
          </w:p>
        </w:tc>
        <w:tc>
          <w:tcPr>
            <w:tcW w:w="615" w:type="dxa"/>
            <w:tcBorders>
              <w:bottom w:val="single" w:sz="4" w:space="0" w:color="auto"/>
              <w:right w:val="single" w:sz="4" w:space="0" w:color="auto"/>
            </w:tcBorders>
          </w:tcPr>
          <w:p w14:paraId="062AEB7F" w14:textId="77777777" w:rsidR="007037F8" w:rsidRPr="002602C6" w:rsidRDefault="007037F8" w:rsidP="00B9573B">
            <w:pPr>
              <w:spacing w:after="0"/>
              <w:jc w:val="right"/>
              <w:rPr>
                <w:sz w:val="16"/>
                <w:szCs w:val="16"/>
                <w:lang w:val="de-DE"/>
              </w:rPr>
            </w:pPr>
            <w:r w:rsidRPr="002602C6">
              <w:rPr>
                <w:sz w:val="16"/>
                <w:szCs w:val="16"/>
                <w:lang w:val="de-DE"/>
              </w:rPr>
              <w:t>0.220</w:t>
            </w:r>
          </w:p>
        </w:tc>
        <w:tc>
          <w:tcPr>
            <w:tcW w:w="702" w:type="dxa"/>
            <w:tcBorders>
              <w:left w:val="single" w:sz="4" w:space="0" w:color="auto"/>
              <w:bottom w:val="single" w:sz="4" w:space="0" w:color="auto"/>
            </w:tcBorders>
          </w:tcPr>
          <w:p w14:paraId="37992135" w14:textId="77777777" w:rsidR="007037F8" w:rsidRPr="002602C6" w:rsidRDefault="007037F8" w:rsidP="00B9573B">
            <w:pPr>
              <w:spacing w:after="0"/>
              <w:jc w:val="right"/>
              <w:rPr>
                <w:sz w:val="16"/>
                <w:szCs w:val="16"/>
                <w:lang w:val="de-DE"/>
              </w:rPr>
            </w:pPr>
            <w:r w:rsidRPr="002602C6">
              <w:rPr>
                <w:sz w:val="16"/>
                <w:szCs w:val="16"/>
                <w:lang w:val="de-DE"/>
              </w:rPr>
              <w:t>2.536</w:t>
            </w:r>
          </w:p>
        </w:tc>
        <w:tc>
          <w:tcPr>
            <w:tcW w:w="702" w:type="dxa"/>
            <w:tcBorders>
              <w:bottom w:val="single" w:sz="4" w:space="0" w:color="auto"/>
            </w:tcBorders>
          </w:tcPr>
          <w:p w14:paraId="089BBF54" w14:textId="77777777" w:rsidR="007037F8" w:rsidRPr="002602C6" w:rsidRDefault="007037F8" w:rsidP="00B9573B">
            <w:pPr>
              <w:spacing w:after="0"/>
              <w:jc w:val="right"/>
              <w:rPr>
                <w:sz w:val="16"/>
                <w:szCs w:val="16"/>
                <w:lang w:val="de-DE"/>
              </w:rPr>
            </w:pPr>
            <w:r w:rsidRPr="002602C6">
              <w:rPr>
                <w:sz w:val="16"/>
                <w:szCs w:val="16"/>
                <w:lang w:val="de-DE"/>
              </w:rPr>
              <w:t>2.889</w:t>
            </w:r>
          </w:p>
        </w:tc>
        <w:tc>
          <w:tcPr>
            <w:tcW w:w="702" w:type="dxa"/>
            <w:tcBorders>
              <w:bottom w:val="single" w:sz="4" w:space="0" w:color="auto"/>
            </w:tcBorders>
          </w:tcPr>
          <w:p w14:paraId="5A07C185" w14:textId="77777777" w:rsidR="007037F8" w:rsidRPr="002602C6" w:rsidRDefault="007037F8" w:rsidP="00B9573B">
            <w:pPr>
              <w:spacing w:after="0"/>
              <w:jc w:val="right"/>
              <w:rPr>
                <w:sz w:val="16"/>
                <w:szCs w:val="16"/>
                <w:lang w:val="de-DE"/>
              </w:rPr>
            </w:pPr>
            <w:r w:rsidRPr="002602C6">
              <w:rPr>
                <w:sz w:val="16"/>
                <w:szCs w:val="16"/>
                <w:lang w:val="de-DE"/>
              </w:rPr>
              <w:t>3.075</w:t>
            </w:r>
          </w:p>
        </w:tc>
        <w:tc>
          <w:tcPr>
            <w:tcW w:w="702" w:type="dxa"/>
            <w:tcBorders>
              <w:bottom w:val="single" w:sz="4" w:space="0" w:color="auto"/>
            </w:tcBorders>
          </w:tcPr>
          <w:p w14:paraId="7697FA82" w14:textId="77777777" w:rsidR="007037F8" w:rsidRPr="002602C6" w:rsidRDefault="007037F8" w:rsidP="00B9573B">
            <w:pPr>
              <w:spacing w:after="0"/>
              <w:jc w:val="right"/>
              <w:rPr>
                <w:sz w:val="16"/>
                <w:szCs w:val="16"/>
                <w:lang w:val="de-DE"/>
              </w:rPr>
            </w:pPr>
            <w:r w:rsidRPr="002602C6">
              <w:rPr>
                <w:sz w:val="16"/>
                <w:szCs w:val="16"/>
                <w:lang w:val="de-DE"/>
              </w:rPr>
              <w:t>3.075</w:t>
            </w:r>
          </w:p>
        </w:tc>
        <w:tc>
          <w:tcPr>
            <w:tcW w:w="702" w:type="dxa"/>
            <w:tcBorders>
              <w:bottom w:val="single" w:sz="4" w:space="0" w:color="auto"/>
            </w:tcBorders>
          </w:tcPr>
          <w:p w14:paraId="3F723C58" w14:textId="77777777" w:rsidR="007037F8" w:rsidRPr="002602C6" w:rsidRDefault="007037F8" w:rsidP="00B9573B">
            <w:pPr>
              <w:spacing w:after="0"/>
              <w:jc w:val="right"/>
              <w:rPr>
                <w:sz w:val="16"/>
                <w:szCs w:val="16"/>
                <w:lang w:val="de-DE"/>
              </w:rPr>
            </w:pPr>
            <w:r w:rsidRPr="002602C6">
              <w:rPr>
                <w:sz w:val="16"/>
                <w:szCs w:val="16"/>
                <w:lang w:val="de-DE"/>
              </w:rPr>
              <w:t>3.434</w:t>
            </w:r>
          </w:p>
        </w:tc>
      </w:tr>
      <w:tr w:rsidR="007037F8" w:rsidRPr="002602C6" w14:paraId="373DE829" w14:textId="77777777" w:rsidTr="00B9573B">
        <w:tc>
          <w:tcPr>
            <w:tcW w:w="996" w:type="dxa"/>
            <w:vMerge w:val="restart"/>
            <w:tcBorders>
              <w:top w:val="single" w:sz="4" w:space="0" w:color="auto"/>
            </w:tcBorders>
          </w:tcPr>
          <w:p w14:paraId="3E1C1F0A" w14:textId="77777777" w:rsidR="007037F8" w:rsidRPr="002602C6" w:rsidRDefault="007037F8" w:rsidP="00B9573B">
            <w:pPr>
              <w:spacing w:after="0"/>
              <w:rPr>
                <w:sz w:val="16"/>
                <w:szCs w:val="16"/>
                <w:lang w:val="de-DE"/>
              </w:rPr>
            </w:pPr>
            <w:r w:rsidRPr="002602C6">
              <w:rPr>
                <w:sz w:val="16"/>
                <w:szCs w:val="16"/>
                <w:lang w:val="de-DE"/>
              </w:rPr>
              <w:t>Tesla V100</w:t>
            </w:r>
          </w:p>
        </w:tc>
        <w:tc>
          <w:tcPr>
            <w:tcW w:w="1427" w:type="dxa"/>
            <w:tcBorders>
              <w:top w:val="single" w:sz="4" w:space="0" w:color="auto"/>
              <w:right w:val="single" w:sz="4" w:space="0" w:color="auto"/>
            </w:tcBorders>
          </w:tcPr>
          <w:p w14:paraId="57DFAA68" w14:textId="77777777" w:rsidR="007037F8" w:rsidRPr="002602C6" w:rsidRDefault="007037F8" w:rsidP="00B9573B">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3A994793"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6" w:type="dxa"/>
            <w:tcBorders>
              <w:top w:val="single" w:sz="4" w:space="0" w:color="auto"/>
            </w:tcBorders>
          </w:tcPr>
          <w:p w14:paraId="255BAC8B"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5" w:type="dxa"/>
            <w:tcBorders>
              <w:top w:val="single" w:sz="4" w:space="0" w:color="auto"/>
            </w:tcBorders>
          </w:tcPr>
          <w:p w14:paraId="48F717AE"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15" w:type="dxa"/>
            <w:tcBorders>
              <w:top w:val="single" w:sz="4" w:space="0" w:color="auto"/>
            </w:tcBorders>
          </w:tcPr>
          <w:p w14:paraId="4A54371E"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90" w:type="dxa"/>
            <w:tcBorders>
              <w:top w:val="single" w:sz="4" w:space="0" w:color="auto"/>
              <w:right w:val="single" w:sz="4" w:space="0" w:color="auto"/>
            </w:tcBorders>
          </w:tcPr>
          <w:p w14:paraId="1BD349A0" w14:textId="77777777" w:rsidR="007037F8" w:rsidRPr="002602C6" w:rsidRDefault="007037F8" w:rsidP="00B9573B">
            <w:pPr>
              <w:spacing w:after="0"/>
              <w:jc w:val="right"/>
              <w:rPr>
                <w:sz w:val="16"/>
                <w:szCs w:val="16"/>
                <w:lang w:val="de-DE"/>
              </w:rPr>
            </w:pPr>
            <w:r w:rsidRPr="002602C6">
              <w:rPr>
                <w:sz w:val="16"/>
                <w:szCs w:val="16"/>
                <w:lang w:val="de-DE"/>
              </w:rPr>
              <w:t>6.666</w:t>
            </w:r>
          </w:p>
        </w:tc>
        <w:tc>
          <w:tcPr>
            <w:tcW w:w="697" w:type="dxa"/>
            <w:tcBorders>
              <w:top w:val="single" w:sz="4" w:space="0" w:color="auto"/>
              <w:left w:val="single" w:sz="4" w:space="0" w:color="auto"/>
            </w:tcBorders>
          </w:tcPr>
          <w:p w14:paraId="13BC3CCB" w14:textId="77777777" w:rsidR="007037F8" w:rsidRPr="002602C6" w:rsidRDefault="007037F8" w:rsidP="00B9573B">
            <w:pPr>
              <w:spacing w:after="0"/>
              <w:jc w:val="right"/>
              <w:rPr>
                <w:sz w:val="16"/>
                <w:szCs w:val="16"/>
                <w:lang w:val="de-DE"/>
              </w:rPr>
            </w:pPr>
            <w:r w:rsidRPr="002602C6">
              <w:rPr>
                <w:sz w:val="16"/>
                <w:szCs w:val="16"/>
                <w:lang w:val="de-DE"/>
              </w:rPr>
              <w:t>3.232</w:t>
            </w:r>
          </w:p>
        </w:tc>
        <w:tc>
          <w:tcPr>
            <w:tcW w:w="697" w:type="dxa"/>
            <w:tcBorders>
              <w:top w:val="single" w:sz="4" w:space="0" w:color="auto"/>
            </w:tcBorders>
          </w:tcPr>
          <w:p w14:paraId="3774FE08" w14:textId="77777777" w:rsidR="007037F8" w:rsidRPr="002602C6" w:rsidRDefault="007037F8" w:rsidP="00B9573B">
            <w:pPr>
              <w:spacing w:after="0"/>
              <w:jc w:val="right"/>
              <w:rPr>
                <w:sz w:val="16"/>
                <w:szCs w:val="16"/>
                <w:lang w:val="de-DE"/>
              </w:rPr>
            </w:pPr>
            <w:r w:rsidRPr="002602C6">
              <w:rPr>
                <w:sz w:val="16"/>
                <w:szCs w:val="16"/>
                <w:lang w:val="de-DE"/>
              </w:rPr>
              <w:t>3.233</w:t>
            </w:r>
          </w:p>
        </w:tc>
        <w:tc>
          <w:tcPr>
            <w:tcW w:w="697" w:type="dxa"/>
            <w:tcBorders>
              <w:top w:val="single" w:sz="4" w:space="0" w:color="auto"/>
            </w:tcBorders>
          </w:tcPr>
          <w:p w14:paraId="1E423AEC" w14:textId="77777777" w:rsidR="007037F8" w:rsidRPr="002602C6" w:rsidRDefault="007037F8" w:rsidP="00B9573B">
            <w:pPr>
              <w:spacing w:after="0"/>
              <w:jc w:val="right"/>
              <w:rPr>
                <w:sz w:val="16"/>
                <w:szCs w:val="16"/>
                <w:lang w:val="de-DE"/>
              </w:rPr>
            </w:pPr>
            <w:r w:rsidRPr="002602C6">
              <w:rPr>
                <w:sz w:val="16"/>
                <w:szCs w:val="16"/>
                <w:lang w:val="de-DE"/>
              </w:rPr>
              <w:t>3.234</w:t>
            </w:r>
          </w:p>
        </w:tc>
        <w:tc>
          <w:tcPr>
            <w:tcW w:w="697" w:type="dxa"/>
            <w:tcBorders>
              <w:top w:val="single" w:sz="4" w:space="0" w:color="auto"/>
            </w:tcBorders>
          </w:tcPr>
          <w:p w14:paraId="6DDB242F" w14:textId="77777777" w:rsidR="007037F8" w:rsidRPr="002602C6" w:rsidRDefault="007037F8" w:rsidP="00B9573B">
            <w:pPr>
              <w:spacing w:after="0"/>
              <w:jc w:val="right"/>
              <w:rPr>
                <w:sz w:val="16"/>
                <w:szCs w:val="16"/>
                <w:lang w:val="de-DE"/>
              </w:rPr>
            </w:pPr>
            <w:r w:rsidRPr="002602C6">
              <w:rPr>
                <w:sz w:val="16"/>
                <w:szCs w:val="16"/>
                <w:lang w:val="de-DE"/>
              </w:rPr>
              <w:t>3.234</w:t>
            </w:r>
          </w:p>
        </w:tc>
        <w:tc>
          <w:tcPr>
            <w:tcW w:w="697" w:type="dxa"/>
            <w:tcBorders>
              <w:top w:val="single" w:sz="4" w:space="0" w:color="auto"/>
              <w:right w:val="single" w:sz="4" w:space="0" w:color="auto"/>
            </w:tcBorders>
          </w:tcPr>
          <w:p w14:paraId="0B07FE9D" w14:textId="77777777" w:rsidR="007037F8" w:rsidRPr="002602C6" w:rsidRDefault="007037F8" w:rsidP="00B9573B">
            <w:pPr>
              <w:spacing w:after="0"/>
              <w:jc w:val="right"/>
              <w:rPr>
                <w:sz w:val="16"/>
                <w:szCs w:val="16"/>
                <w:lang w:val="de-DE"/>
              </w:rPr>
            </w:pPr>
            <w:r w:rsidRPr="002602C6">
              <w:rPr>
                <w:sz w:val="16"/>
                <w:szCs w:val="16"/>
                <w:lang w:val="de-DE"/>
              </w:rPr>
              <w:t>3.242</w:t>
            </w:r>
          </w:p>
        </w:tc>
        <w:tc>
          <w:tcPr>
            <w:tcW w:w="615" w:type="dxa"/>
            <w:tcBorders>
              <w:top w:val="single" w:sz="4" w:space="0" w:color="auto"/>
              <w:left w:val="single" w:sz="4" w:space="0" w:color="auto"/>
            </w:tcBorders>
          </w:tcPr>
          <w:p w14:paraId="4CBF70ED"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top w:val="single" w:sz="4" w:space="0" w:color="auto"/>
            </w:tcBorders>
          </w:tcPr>
          <w:p w14:paraId="675C0E29"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top w:val="single" w:sz="4" w:space="0" w:color="auto"/>
            </w:tcBorders>
          </w:tcPr>
          <w:p w14:paraId="51982178"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top w:val="single" w:sz="4" w:space="0" w:color="auto"/>
            </w:tcBorders>
          </w:tcPr>
          <w:p w14:paraId="5448EBFB"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top w:val="single" w:sz="4" w:space="0" w:color="auto"/>
              <w:right w:val="single" w:sz="4" w:space="0" w:color="auto"/>
            </w:tcBorders>
          </w:tcPr>
          <w:p w14:paraId="0C91F1E6" w14:textId="77777777" w:rsidR="007037F8" w:rsidRPr="002602C6" w:rsidRDefault="007037F8" w:rsidP="00B9573B">
            <w:pPr>
              <w:spacing w:after="0"/>
              <w:jc w:val="right"/>
              <w:rPr>
                <w:sz w:val="16"/>
                <w:szCs w:val="16"/>
                <w:lang w:val="de-DE"/>
              </w:rPr>
            </w:pPr>
            <w:r w:rsidRPr="002602C6">
              <w:rPr>
                <w:sz w:val="16"/>
                <w:szCs w:val="16"/>
                <w:lang w:val="de-DE"/>
              </w:rPr>
              <w:t>0.024</w:t>
            </w:r>
          </w:p>
        </w:tc>
        <w:tc>
          <w:tcPr>
            <w:tcW w:w="702" w:type="dxa"/>
            <w:tcBorders>
              <w:top w:val="single" w:sz="4" w:space="0" w:color="auto"/>
              <w:left w:val="single" w:sz="4" w:space="0" w:color="auto"/>
            </w:tcBorders>
          </w:tcPr>
          <w:p w14:paraId="55F9C5BE" w14:textId="77777777" w:rsidR="007037F8" w:rsidRPr="002602C6" w:rsidRDefault="007037F8" w:rsidP="00B9573B">
            <w:pPr>
              <w:spacing w:after="0"/>
              <w:jc w:val="right"/>
              <w:rPr>
                <w:sz w:val="16"/>
                <w:szCs w:val="16"/>
                <w:lang w:val="de-DE"/>
              </w:rPr>
            </w:pPr>
            <w:r w:rsidRPr="002602C6">
              <w:rPr>
                <w:sz w:val="16"/>
                <w:szCs w:val="16"/>
                <w:lang w:val="de-DE"/>
              </w:rPr>
              <w:t>9.867</w:t>
            </w:r>
          </w:p>
        </w:tc>
        <w:tc>
          <w:tcPr>
            <w:tcW w:w="702" w:type="dxa"/>
            <w:tcBorders>
              <w:top w:val="single" w:sz="4" w:space="0" w:color="auto"/>
            </w:tcBorders>
          </w:tcPr>
          <w:p w14:paraId="6A23E4E9" w14:textId="77777777" w:rsidR="007037F8" w:rsidRPr="002602C6" w:rsidRDefault="007037F8" w:rsidP="00B9573B">
            <w:pPr>
              <w:spacing w:after="0"/>
              <w:jc w:val="right"/>
              <w:rPr>
                <w:sz w:val="16"/>
                <w:szCs w:val="16"/>
                <w:lang w:val="de-DE"/>
              </w:rPr>
            </w:pPr>
            <w:r w:rsidRPr="002602C6">
              <w:rPr>
                <w:sz w:val="16"/>
                <w:szCs w:val="16"/>
                <w:lang w:val="de-DE"/>
              </w:rPr>
              <w:t>9.868</w:t>
            </w:r>
          </w:p>
        </w:tc>
        <w:tc>
          <w:tcPr>
            <w:tcW w:w="702" w:type="dxa"/>
            <w:tcBorders>
              <w:top w:val="single" w:sz="4" w:space="0" w:color="auto"/>
            </w:tcBorders>
          </w:tcPr>
          <w:p w14:paraId="7E11A525" w14:textId="77777777" w:rsidR="007037F8" w:rsidRPr="002602C6" w:rsidRDefault="007037F8" w:rsidP="00B9573B">
            <w:pPr>
              <w:spacing w:after="0"/>
              <w:jc w:val="right"/>
              <w:rPr>
                <w:sz w:val="16"/>
                <w:szCs w:val="16"/>
                <w:lang w:val="de-DE"/>
              </w:rPr>
            </w:pPr>
            <w:r w:rsidRPr="002602C6">
              <w:rPr>
                <w:sz w:val="16"/>
                <w:szCs w:val="16"/>
                <w:lang w:val="de-DE"/>
              </w:rPr>
              <w:t>9.870</w:t>
            </w:r>
          </w:p>
        </w:tc>
        <w:tc>
          <w:tcPr>
            <w:tcW w:w="702" w:type="dxa"/>
            <w:tcBorders>
              <w:top w:val="single" w:sz="4" w:space="0" w:color="auto"/>
            </w:tcBorders>
          </w:tcPr>
          <w:p w14:paraId="05F968DE" w14:textId="77777777" w:rsidR="007037F8" w:rsidRPr="002602C6" w:rsidRDefault="007037F8" w:rsidP="00B9573B">
            <w:pPr>
              <w:spacing w:after="0"/>
              <w:jc w:val="right"/>
              <w:rPr>
                <w:sz w:val="16"/>
                <w:szCs w:val="16"/>
                <w:lang w:val="de-DE"/>
              </w:rPr>
            </w:pPr>
            <w:r w:rsidRPr="002602C6">
              <w:rPr>
                <w:sz w:val="16"/>
                <w:szCs w:val="16"/>
                <w:lang w:val="de-DE"/>
              </w:rPr>
              <w:t>9.870</w:t>
            </w:r>
          </w:p>
        </w:tc>
        <w:tc>
          <w:tcPr>
            <w:tcW w:w="702" w:type="dxa"/>
            <w:tcBorders>
              <w:top w:val="single" w:sz="4" w:space="0" w:color="auto"/>
            </w:tcBorders>
          </w:tcPr>
          <w:p w14:paraId="4C38B9D4" w14:textId="77777777" w:rsidR="007037F8" w:rsidRPr="002602C6" w:rsidRDefault="007037F8" w:rsidP="00B9573B">
            <w:pPr>
              <w:spacing w:after="0"/>
              <w:jc w:val="right"/>
              <w:rPr>
                <w:sz w:val="16"/>
                <w:szCs w:val="16"/>
                <w:lang w:val="de-DE"/>
              </w:rPr>
            </w:pPr>
            <w:r w:rsidRPr="002602C6">
              <w:rPr>
                <w:sz w:val="16"/>
                <w:szCs w:val="16"/>
                <w:lang w:val="de-DE"/>
              </w:rPr>
              <w:t>9.922</w:t>
            </w:r>
          </w:p>
        </w:tc>
      </w:tr>
      <w:tr w:rsidR="007037F8" w:rsidRPr="002602C6" w14:paraId="62C2554C" w14:textId="77777777" w:rsidTr="00B9573B">
        <w:tc>
          <w:tcPr>
            <w:tcW w:w="996" w:type="dxa"/>
            <w:vMerge/>
          </w:tcPr>
          <w:p w14:paraId="5D00472F"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6EB7AB31" w14:textId="77777777" w:rsidR="007037F8" w:rsidRPr="002602C6" w:rsidRDefault="007037F8" w:rsidP="00B9573B">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172F5DD4"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6" w:type="dxa"/>
          </w:tcPr>
          <w:p w14:paraId="0F2F5E91"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15" w:type="dxa"/>
          </w:tcPr>
          <w:p w14:paraId="274B9E45" w14:textId="77777777" w:rsidR="007037F8" w:rsidRPr="002602C6" w:rsidRDefault="007037F8" w:rsidP="00B9573B">
            <w:pPr>
              <w:spacing w:after="0"/>
              <w:jc w:val="right"/>
              <w:rPr>
                <w:sz w:val="16"/>
                <w:szCs w:val="16"/>
                <w:lang w:val="de-DE"/>
              </w:rPr>
            </w:pPr>
            <w:r w:rsidRPr="002602C6">
              <w:rPr>
                <w:sz w:val="16"/>
                <w:szCs w:val="16"/>
                <w:lang w:val="de-DE"/>
              </w:rPr>
              <w:t>6.617</w:t>
            </w:r>
          </w:p>
        </w:tc>
        <w:tc>
          <w:tcPr>
            <w:tcW w:w="615" w:type="dxa"/>
          </w:tcPr>
          <w:p w14:paraId="1B037C62" w14:textId="77777777" w:rsidR="007037F8" w:rsidRPr="002602C6" w:rsidRDefault="007037F8" w:rsidP="00B9573B">
            <w:pPr>
              <w:spacing w:after="0"/>
              <w:jc w:val="right"/>
              <w:rPr>
                <w:sz w:val="16"/>
                <w:szCs w:val="16"/>
                <w:lang w:val="de-DE"/>
              </w:rPr>
            </w:pPr>
            <w:r w:rsidRPr="002602C6">
              <w:rPr>
                <w:sz w:val="16"/>
                <w:szCs w:val="16"/>
                <w:lang w:val="de-DE"/>
              </w:rPr>
              <w:t>6.617</w:t>
            </w:r>
          </w:p>
        </w:tc>
        <w:tc>
          <w:tcPr>
            <w:tcW w:w="690" w:type="dxa"/>
            <w:tcBorders>
              <w:right w:val="single" w:sz="4" w:space="0" w:color="auto"/>
            </w:tcBorders>
          </w:tcPr>
          <w:p w14:paraId="6FC781BB" w14:textId="77777777" w:rsidR="007037F8" w:rsidRPr="002602C6" w:rsidRDefault="007037F8" w:rsidP="00B9573B">
            <w:pPr>
              <w:spacing w:after="0"/>
              <w:jc w:val="right"/>
              <w:rPr>
                <w:sz w:val="16"/>
                <w:szCs w:val="16"/>
                <w:lang w:val="de-DE"/>
              </w:rPr>
            </w:pPr>
            <w:r w:rsidRPr="002602C6">
              <w:rPr>
                <w:sz w:val="16"/>
                <w:szCs w:val="16"/>
                <w:lang w:val="de-DE"/>
              </w:rPr>
              <w:t>6.641</w:t>
            </w:r>
          </w:p>
        </w:tc>
        <w:tc>
          <w:tcPr>
            <w:tcW w:w="697" w:type="dxa"/>
            <w:tcBorders>
              <w:left w:val="single" w:sz="4" w:space="0" w:color="auto"/>
            </w:tcBorders>
          </w:tcPr>
          <w:p w14:paraId="53C8E3BC" w14:textId="77777777" w:rsidR="007037F8" w:rsidRPr="002602C6" w:rsidRDefault="007037F8" w:rsidP="00B9573B">
            <w:pPr>
              <w:spacing w:after="0"/>
              <w:jc w:val="right"/>
              <w:rPr>
                <w:sz w:val="16"/>
                <w:szCs w:val="16"/>
                <w:lang w:val="de-DE"/>
              </w:rPr>
            </w:pPr>
            <w:r w:rsidRPr="002602C6">
              <w:rPr>
                <w:sz w:val="16"/>
                <w:szCs w:val="16"/>
                <w:lang w:val="de-DE"/>
              </w:rPr>
              <w:t>3.232</w:t>
            </w:r>
          </w:p>
        </w:tc>
        <w:tc>
          <w:tcPr>
            <w:tcW w:w="697" w:type="dxa"/>
          </w:tcPr>
          <w:p w14:paraId="5CD5866D" w14:textId="77777777" w:rsidR="007037F8" w:rsidRPr="002602C6" w:rsidRDefault="007037F8" w:rsidP="00B9573B">
            <w:pPr>
              <w:spacing w:after="0"/>
              <w:jc w:val="right"/>
              <w:rPr>
                <w:sz w:val="16"/>
                <w:szCs w:val="16"/>
                <w:lang w:val="de-DE"/>
              </w:rPr>
            </w:pPr>
            <w:r w:rsidRPr="002602C6">
              <w:rPr>
                <w:sz w:val="16"/>
                <w:szCs w:val="16"/>
                <w:lang w:val="de-DE"/>
              </w:rPr>
              <w:t>3.234</w:t>
            </w:r>
          </w:p>
        </w:tc>
        <w:tc>
          <w:tcPr>
            <w:tcW w:w="697" w:type="dxa"/>
          </w:tcPr>
          <w:p w14:paraId="0692E95B" w14:textId="77777777" w:rsidR="007037F8" w:rsidRPr="002602C6" w:rsidRDefault="007037F8" w:rsidP="00B9573B">
            <w:pPr>
              <w:spacing w:after="0"/>
              <w:jc w:val="right"/>
              <w:rPr>
                <w:sz w:val="16"/>
                <w:szCs w:val="16"/>
                <w:lang w:val="de-DE"/>
              </w:rPr>
            </w:pPr>
            <w:r w:rsidRPr="002602C6">
              <w:rPr>
                <w:sz w:val="16"/>
                <w:szCs w:val="16"/>
                <w:lang w:val="de-DE"/>
              </w:rPr>
              <w:t>3.234</w:t>
            </w:r>
          </w:p>
        </w:tc>
        <w:tc>
          <w:tcPr>
            <w:tcW w:w="697" w:type="dxa"/>
          </w:tcPr>
          <w:p w14:paraId="4D0EEECC" w14:textId="77777777" w:rsidR="007037F8" w:rsidRPr="002602C6" w:rsidRDefault="007037F8" w:rsidP="00B9573B">
            <w:pPr>
              <w:spacing w:after="0"/>
              <w:jc w:val="right"/>
              <w:rPr>
                <w:sz w:val="16"/>
                <w:szCs w:val="16"/>
                <w:lang w:val="de-DE"/>
              </w:rPr>
            </w:pPr>
            <w:r w:rsidRPr="002602C6">
              <w:rPr>
                <w:sz w:val="16"/>
                <w:szCs w:val="16"/>
                <w:lang w:val="de-DE"/>
              </w:rPr>
              <w:t>3.234</w:t>
            </w:r>
          </w:p>
        </w:tc>
        <w:tc>
          <w:tcPr>
            <w:tcW w:w="697" w:type="dxa"/>
            <w:tcBorders>
              <w:right w:val="single" w:sz="4" w:space="0" w:color="auto"/>
            </w:tcBorders>
          </w:tcPr>
          <w:p w14:paraId="50EBDE6D" w14:textId="77777777" w:rsidR="007037F8" w:rsidRPr="002602C6" w:rsidRDefault="007037F8" w:rsidP="00B9573B">
            <w:pPr>
              <w:spacing w:after="0"/>
              <w:jc w:val="right"/>
              <w:rPr>
                <w:sz w:val="16"/>
                <w:szCs w:val="16"/>
                <w:lang w:val="de-DE"/>
              </w:rPr>
            </w:pPr>
            <w:r w:rsidRPr="002602C6">
              <w:rPr>
                <w:sz w:val="16"/>
                <w:szCs w:val="16"/>
                <w:lang w:val="de-DE"/>
              </w:rPr>
              <w:t>3.239</w:t>
            </w:r>
          </w:p>
        </w:tc>
        <w:tc>
          <w:tcPr>
            <w:tcW w:w="615" w:type="dxa"/>
            <w:tcBorders>
              <w:left w:val="single" w:sz="4" w:space="0" w:color="auto"/>
            </w:tcBorders>
          </w:tcPr>
          <w:p w14:paraId="03C0DF08" w14:textId="77777777" w:rsidR="007037F8" w:rsidRPr="002602C6" w:rsidRDefault="007037F8" w:rsidP="00B9573B">
            <w:pPr>
              <w:spacing w:after="0"/>
              <w:jc w:val="right"/>
              <w:rPr>
                <w:sz w:val="16"/>
                <w:szCs w:val="16"/>
                <w:lang w:val="de-DE"/>
              </w:rPr>
            </w:pPr>
            <w:r w:rsidRPr="002602C6">
              <w:rPr>
                <w:sz w:val="16"/>
                <w:szCs w:val="16"/>
                <w:lang w:val="de-DE"/>
              </w:rPr>
              <w:t>0.018</w:t>
            </w:r>
          </w:p>
        </w:tc>
        <w:tc>
          <w:tcPr>
            <w:tcW w:w="615" w:type="dxa"/>
          </w:tcPr>
          <w:p w14:paraId="1938EACF"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Pr>
          <w:p w14:paraId="3794C3D1" w14:textId="77777777" w:rsidR="007037F8" w:rsidRPr="002602C6" w:rsidRDefault="007037F8" w:rsidP="00B9573B">
            <w:pPr>
              <w:spacing w:after="0"/>
              <w:jc w:val="right"/>
              <w:rPr>
                <w:sz w:val="16"/>
                <w:szCs w:val="16"/>
                <w:lang w:val="de-DE"/>
              </w:rPr>
            </w:pPr>
            <w:r w:rsidRPr="002602C6">
              <w:rPr>
                <w:sz w:val="16"/>
                <w:szCs w:val="16"/>
                <w:lang w:val="de-DE"/>
              </w:rPr>
              <w:t>0.020</w:t>
            </w:r>
          </w:p>
        </w:tc>
        <w:tc>
          <w:tcPr>
            <w:tcW w:w="615" w:type="dxa"/>
          </w:tcPr>
          <w:p w14:paraId="612900BD" w14:textId="77777777" w:rsidR="007037F8" w:rsidRPr="002602C6" w:rsidRDefault="007037F8" w:rsidP="00B9573B">
            <w:pPr>
              <w:spacing w:after="0"/>
              <w:jc w:val="right"/>
              <w:rPr>
                <w:sz w:val="16"/>
                <w:szCs w:val="16"/>
                <w:lang w:val="de-DE"/>
              </w:rPr>
            </w:pPr>
            <w:r w:rsidRPr="002602C6">
              <w:rPr>
                <w:sz w:val="16"/>
                <w:szCs w:val="16"/>
                <w:lang w:val="de-DE"/>
              </w:rPr>
              <w:t>0.020</w:t>
            </w:r>
          </w:p>
        </w:tc>
        <w:tc>
          <w:tcPr>
            <w:tcW w:w="615" w:type="dxa"/>
            <w:tcBorders>
              <w:right w:val="single" w:sz="4" w:space="0" w:color="auto"/>
            </w:tcBorders>
          </w:tcPr>
          <w:p w14:paraId="7D0E4E5D" w14:textId="77777777" w:rsidR="007037F8" w:rsidRPr="002602C6" w:rsidRDefault="007037F8" w:rsidP="00B9573B">
            <w:pPr>
              <w:spacing w:after="0"/>
              <w:jc w:val="right"/>
              <w:rPr>
                <w:sz w:val="16"/>
                <w:szCs w:val="16"/>
                <w:lang w:val="de-DE"/>
              </w:rPr>
            </w:pPr>
            <w:r w:rsidRPr="002602C6">
              <w:rPr>
                <w:sz w:val="16"/>
                <w:szCs w:val="16"/>
                <w:lang w:val="de-DE"/>
              </w:rPr>
              <w:t>0.029</w:t>
            </w:r>
          </w:p>
        </w:tc>
        <w:tc>
          <w:tcPr>
            <w:tcW w:w="702" w:type="dxa"/>
            <w:tcBorders>
              <w:left w:val="single" w:sz="4" w:space="0" w:color="auto"/>
            </w:tcBorders>
          </w:tcPr>
          <w:p w14:paraId="28E141B8" w14:textId="77777777" w:rsidR="007037F8" w:rsidRPr="002602C6" w:rsidRDefault="007037F8" w:rsidP="00B9573B">
            <w:pPr>
              <w:spacing w:after="0"/>
              <w:jc w:val="right"/>
              <w:rPr>
                <w:sz w:val="16"/>
                <w:szCs w:val="16"/>
                <w:lang w:val="de-DE"/>
              </w:rPr>
            </w:pPr>
            <w:r w:rsidRPr="002602C6">
              <w:rPr>
                <w:sz w:val="16"/>
                <w:szCs w:val="16"/>
                <w:lang w:val="de-DE"/>
              </w:rPr>
              <w:t>9.868</w:t>
            </w:r>
          </w:p>
        </w:tc>
        <w:tc>
          <w:tcPr>
            <w:tcW w:w="702" w:type="dxa"/>
          </w:tcPr>
          <w:p w14:paraId="64A2F41A" w14:textId="77777777" w:rsidR="007037F8" w:rsidRPr="002602C6" w:rsidRDefault="007037F8" w:rsidP="00B9573B">
            <w:pPr>
              <w:spacing w:after="0"/>
              <w:jc w:val="right"/>
              <w:rPr>
                <w:sz w:val="16"/>
                <w:szCs w:val="16"/>
                <w:lang w:val="de-DE"/>
              </w:rPr>
            </w:pPr>
            <w:r w:rsidRPr="002602C6">
              <w:rPr>
                <w:sz w:val="16"/>
                <w:szCs w:val="16"/>
                <w:lang w:val="de-DE"/>
              </w:rPr>
              <w:t>9.869</w:t>
            </w:r>
          </w:p>
        </w:tc>
        <w:tc>
          <w:tcPr>
            <w:tcW w:w="702" w:type="dxa"/>
          </w:tcPr>
          <w:p w14:paraId="5A7B757E" w14:textId="77777777" w:rsidR="007037F8" w:rsidRPr="002602C6" w:rsidRDefault="007037F8" w:rsidP="00B9573B">
            <w:pPr>
              <w:spacing w:after="0"/>
              <w:jc w:val="right"/>
              <w:rPr>
                <w:sz w:val="16"/>
                <w:szCs w:val="16"/>
                <w:lang w:val="de-DE"/>
              </w:rPr>
            </w:pPr>
            <w:r w:rsidRPr="002602C6">
              <w:rPr>
                <w:sz w:val="16"/>
                <w:szCs w:val="16"/>
                <w:lang w:val="de-DE"/>
              </w:rPr>
              <w:t>9.871</w:t>
            </w:r>
          </w:p>
        </w:tc>
        <w:tc>
          <w:tcPr>
            <w:tcW w:w="702" w:type="dxa"/>
          </w:tcPr>
          <w:p w14:paraId="4D5739C4" w14:textId="77777777" w:rsidR="007037F8" w:rsidRPr="002602C6" w:rsidRDefault="007037F8" w:rsidP="00B9573B">
            <w:pPr>
              <w:spacing w:after="0"/>
              <w:jc w:val="right"/>
              <w:rPr>
                <w:sz w:val="16"/>
                <w:szCs w:val="16"/>
                <w:lang w:val="de-DE"/>
              </w:rPr>
            </w:pPr>
            <w:r w:rsidRPr="002602C6">
              <w:rPr>
                <w:sz w:val="16"/>
                <w:szCs w:val="16"/>
                <w:lang w:val="de-DE"/>
              </w:rPr>
              <w:t>9.871</w:t>
            </w:r>
          </w:p>
        </w:tc>
        <w:tc>
          <w:tcPr>
            <w:tcW w:w="702" w:type="dxa"/>
          </w:tcPr>
          <w:p w14:paraId="264FE9A0" w14:textId="77777777" w:rsidR="007037F8" w:rsidRPr="002602C6" w:rsidRDefault="007037F8" w:rsidP="00B9573B">
            <w:pPr>
              <w:spacing w:after="0"/>
              <w:jc w:val="right"/>
              <w:rPr>
                <w:sz w:val="16"/>
                <w:szCs w:val="16"/>
                <w:lang w:val="de-DE"/>
              </w:rPr>
            </w:pPr>
            <w:r w:rsidRPr="002602C6">
              <w:rPr>
                <w:sz w:val="16"/>
                <w:szCs w:val="16"/>
                <w:lang w:val="de-DE"/>
              </w:rPr>
              <w:t>9.894</w:t>
            </w:r>
          </w:p>
        </w:tc>
      </w:tr>
      <w:tr w:rsidR="007037F8" w:rsidRPr="002602C6" w14:paraId="5D4953F3" w14:textId="77777777" w:rsidTr="00B9573B">
        <w:tc>
          <w:tcPr>
            <w:tcW w:w="996" w:type="dxa"/>
            <w:vMerge/>
          </w:tcPr>
          <w:p w14:paraId="544F2AF6"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7C2FFDD9" w14:textId="77777777" w:rsidR="007037F8" w:rsidRPr="002602C6" w:rsidRDefault="007037F8" w:rsidP="00B9573B">
            <w:pPr>
              <w:spacing w:after="0"/>
              <w:rPr>
                <w:sz w:val="16"/>
                <w:szCs w:val="16"/>
                <w:lang w:val="de-DE"/>
              </w:rPr>
            </w:pPr>
            <w:r w:rsidRPr="002602C6">
              <w:rPr>
                <w:sz w:val="16"/>
                <w:szCs w:val="16"/>
                <w:lang w:val="de-DE"/>
              </w:rPr>
              <w:t>private</w:t>
            </w:r>
          </w:p>
        </w:tc>
        <w:tc>
          <w:tcPr>
            <w:tcW w:w="615" w:type="dxa"/>
            <w:tcBorders>
              <w:left w:val="single" w:sz="4" w:space="0" w:color="auto"/>
            </w:tcBorders>
          </w:tcPr>
          <w:p w14:paraId="582A6FE8"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6" w:type="dxa"/>
          </w:tcPr>
          <w:p w14:paraId="6F13FDB5"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5" w:type="dxa"/>
          </w:tcPr>
          <w:p w14:paraId="6CF8EE34"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15" w:type="dxa"/>
          </w:tcPr>
          <w:p w14:paraId="24D73EFF"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90" w:type="dxa"/>
            <w:tcBorders>
              <w:right w:val="single" w:sz="4" w:space="0" w:color="auto"/>
            </w:tcBorders>
          </w:tcPr>
          <w:p w14:paraId="70988B16" w14:textId="77777777" w:rsidR="007037F8" w:rsidRPr="002602C6" w:rsidRDefault="007037F8" w:rsidP="00B9573B">
            <w:pPr>
              <w:spacing w:after="0"/>
              <w:jc w:val="right"/>
              <w:rPr>
                <w:sz w:val="16"/>
                <w:szCs w:val="16"/>
                <w:lang w:val="de-DE"/>
              </w:rPr>
            </w:pPr>
            <w:r w:rsidRPr="002602C6">
              <w:rPr>
                <w:sz w:val="16"/>
                <w:szCs w:val="16"/>
                <w:lang w:val="de-DE"/>
              </w:rPr>
              <w:t>6.640</w:t>
            </w:r>
          </w:p>
        </w:tc>
        <w:tc>
          <w:tcPr>
            <w:tcW w:w="697" w:type="dxa"/>
            <w:tcBorders>
              <w:left w:val="single" w:sz="4" w:space="0" w:color="auto"/>
            </w:tcBorders>
          </w:tcPr>
          <w:p w14:paraId="271CABA7" w14:textId="77777777" w:rsidR="007037F8" w:rsidRPr="002602C6" w:rsidRDefault="007037F8" w:rsidP="00B9573B">
            <w:pPr>
              <w:spacing w:after="0"/>
              <w:jc w:val="right"/>
              <w:rPr>
                <w:sz w:val="16"/>
                <w:szCs w:val="16"/>
                <w:lang w:val="de-DE"/>
              </w:rPr>
            </w:pPr>
            <w:r w:rsidRPr="002602C6">
              <w:rPr>
                <w:sz w:val="16"/>
                <w:szCs w:val="16"/>
                <w:lang w:val="de-DE"/>
              </w:rPr>
              <w:t>0.306</w:t>
            </w:r>
          </w:p>
        </w:tc>
        <w:tc>
          <w:tcPr>
            <w:tcW w:w="697" w:type="dxa"/>
          </w:tcPr>
          <w:p w14:paraId="11F1E56F" w14:textId="77777777" w:rsidR="007037F8" w:rsidRPr="002602C6" w:rsidRDefault="007037F8" w:rsidP="00B9573B">
            <w:pPr>
              <w:spacing w:after="0"/>
              <w:jc w:val="right"/>
              <w:rPr>
                <w:sz w:val="16"/>
                <w:szCs w:val="16"/>
                <w:lang w:val="de-DE"/>
              </w:rPr>
            </w:pPr>
            <w:r w:rsidRPr="002602C6">
              <w:rPr>
                <w:sz w:val="16"/>
                <w:szCs w:val="16"/>
                <w:lang w:val="de-DE"/>
              </w:rPr>
              <w:t>0.307</w:t>
            </w:r>
          </w:p>
        </w:tc>
        <w:tc>
          <w:tcPr>
            <w:tcW w:w="697" w:type="dxa"/>
          </w:tcPr>
          <w:p w14:paraId="07FB9CE8" w14:textId="77777777" w:rsidR="007037F8" w:rsidRPr="002602C6" w:rsidRDefault="007037F8" w:rsidP="00B9573B">
            <w:pPr>
              <w:spacing w:after="0"/>
              <w:jc w:val="right"/>
              <w:rPr>
                <w:sz w:val="16"/>
                <w:szCs w:val="16"/>
                <w:lang w:val="de-DE"/>
              </w:rPr>
            </w:pPr>
            <w:r w:rsidRPr="002602C6">
              <w:rPr>
                <w:sz w:val="16"/>
                <w:szCs w:val="16"/>
                <w:lang w:val="de-DE"/>
              </w:rPr>
              <w:t>0.308</w:t>
            </w:r>
          </w:p>
        </w:tc>
        <w:tc>
          <w:tcPr>
            <w:tcW w:w="697" w:type="dxa"/>
          </w:tcPr>
          <w:p w14:paraId="5ABF31FE" w14:textId="77777777" w:rsidR="007037F8" w:rsidRPr="002602C6" w:rsidRDefault="007037F8" w:rsidP="00B9573B">
            <w:pPr>
              <w:spacing w:after="0"/>
              <w:jc w:val="right"/>
              <w:rPr>
                <w:sz w:val="16"/>
                <w:szCs w:val="16"/>
                <w:lang w:val="de-DE"/>
              </w:rPr>
            </w:pPr>
            <w:r w:rsidRPr="002602C6">
              <w:rPr>
                <w:sz w:val="16"/>
                <w:szCs w:val="16"/>
                <w:lang w:val="de-DE"/>
              </w:rPr>
              <w:t>0.308</w:t>
            </w:r>
          </w:p>
        </w:tc>
        <w:tc>
          <w:tcPr>
            <w:tcW w:w="697" w:type="dxa"/>
            <w:tcBorders>
              <w:right w:val="single" w:sz="4" w:space="0" w:color="auto"/>
            </w:tcBorders>
          </w:tcPr>
          <w:p w14:paraId="73EDC293" w14:textId="77777777" w:rsidR="007037F8" w:rsidRPr="002602C6" w:rsidRDefault="007037F8" w:rsidP="00B9573B">
            <w:pPr>
              <w:spacing w:after="0"/>
              <w:jc w:val="right"/>
              <w:rPr>
                <w:sz w:val="16"/>
                <w:szCs w:val="16"/>
                <w:lang w:val="de-DE"/>
              </w:rPr>
            </w:pPr>
            <w:r w:rsidRPr="002602C6">
              <w:rPr>
                <w:sz w:val="16"/>
                <w:szCs w:val="16"/>
                <w:lang w:val="de-DE"/>
              </w:rPr>
              <w:t>0.310</w:t>
            </w:r>
          </w:p>
        </w:tc>
        <w:tc>
          <w:tcPr>
            <w:tcW w:w="615" w:type="dxa"/>
            <w:tcBorders>
              <w:left w:val="single" w:sz="4" w:space="0" w:color="auto"/>
            </w:tcBorders>
          </w:tcPr>
          <w:p w14:paraId="034E716D"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Pr>
          <w:p w14:paraId="736204FD"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Pr>
          <w:p w14:paraId="12664611"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Pr>
          <w:p w14:paraId="789AB0CC"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right w:val="single" w:sz="4" w:space="0" w:color="auto"/>
            </w:tcBorders>
          </w:tcPr>
          <w:p w14:paraId="617D6BE8" w14:textId="77777777" w:rsidR="007037F8" w:rsidRPr="002602C6" w:rsidRDefault="007037F8" w:rsidP="00B9573B">
            <w:pPr>
              <w:spacing w:after="0"/>
              <w:jc w:val="right"/>
              <w:rPr>
                <w:sz w:val="16"/>
                <w:szCs w:val="16"/>
                <w:lang w:val="de-DE"/>
              </w:rPr>
            </w:pPr>
            <w:r w:rsidRPr="002602C6">
              <w:rPr>
                <w:sz w:val="16"/>
                <w:szCs w:val="16"/>
                <w:lang w:val="de-DE"/>
              </w:rPr>
              <w:t>0.040</w:t>
            </w:r>
          </w:p>
        </w:tc>
        <w:tc>
          <w:tcPr>
            <w:tcW w:w="702" w:type="dxa"/>
            <w:tcBorders>
              <w:left w:val="single" w:sz="4" w:space="0" w:color="auto"/>
            </w:tcBorders>
          </w:tcPr>
          <w:p w14:paraId="23A18F68" w14:textId="77777777" w:rsidR="007037F8" w:rsidRPr="002602C6" w:rsidRDefault="007037F8" w:rsidP="00B9573B">
            <w:pPr>
              <w:spacing w:after="0"/>
              <w:jc w:val="right"/>
              <w:rPr>
                <w:sz w:val="16"/>
                <w:szCs w:val="16"/>
                <w:lang w:val="de-DE"/>
              </w:rPr>
            </w:pPr>
            <w:r w:rsidRPr="002602C6">
              <w:rPr>
                <w:sz w:val="16"/>
                <w:szCs w:val="16"/>
                <w:lang w:val="de-DE"/>
              </w:rPr>
              <w:t>6.940</w:t>
            </w:r>
          </w:p>
        </w:tc>
        <w:tc>
          <w:tcPr>
            <w:tcW w:w="702" w:type="dxa"/>
          </w:tcPr>
          <w:p w14:paraId="08074062" w14:textId="77777777" w:rsidR="007037F8" w:rsidRPr="002602C6" w:rsidRDefault="007037F8" w:rsidP="00B9573B">
            <w:pPr>
              <w:spacing w:after="0"/>
              <w:jc w:val="right"/>
              <w:rPr>
                <w:sz w:val="16"/>
                <w:szCs w:val="16"/>
                <w:lang w:val="de-DE"/>
              </w:rPr>
            </w:pPr>
            <w:r w:rsidRPr="002602C6">
              <w:rPr>
                <w:sz w:val="16"/>
                <w:szCs w:val="16"/>
                <w:lang w:val="de-DE"/>
              </w:rPr>
              <w:t>6.942</w:t>
            </w:r>
          </w:p>
        </w:tc>
        <w:tc>
          <w:tcPr>
            <w:tcW w:w="702" w:type="dxa"/>
          </w:tcPr>
          <w:p w14:paraId="193D9A8A" w14:textId="77777777" w:rsidR="007037F8" w:rsidRPr="002602C6" w:rsidRDefault="007037F8" w:rsidP="00B9573B">
            <w:pPr>
              <w:spacing w:after="0"/>
              <w:jc w:val="right"/>
              <w:rPr>
                <w:sz w:val="16"/>
                <w:szCs w:val="16"/>
                <w:lang w:val="de-DE"/>
              </w:rPr>
            </w:pPr>
            <w:r w:rsidRPr="002602C6">
              <w:rPr>
                <w:sz w:val="16"/>
                <w:szCs w:val="16"/>
                <w:lang w:val="de-DE"/>
              </w:rPr>
              <w:t>6.944</w:t>
            </w:r>
          </w:p>
        </w:tc>
        <w:tc>
          <w:tcPr>
            <w:tcW w:w="702" w:type="dxa"/>
          </w:tcPr>
          <w:p w14:paraId="6B5E56AE" w14:textId="77777777" w:rsidR="007037F8" w:rsidRPr="002602C6" w:rsidRDefault="007037F8" w:rsidP="00B9573B">
            <w:pPr>
              <w:spacing w:after="0"/>
              <w:jc w:val="right"/>
              <w:rPr>
                <w:sz w:val="16"/>
                <w:szCs w:val="16"/>
                <w:lang w:val="de-DE"/>
              </w:rPr>
            </w:pPr>
            <w:r w:rsidRPr="002602C6">
              <w:rPr>
                <w:sz w:val="16"/>
                <w:szCs w:val="16"/>
                <w:lang w:val="de-DE"/>
              </w:rPr>
              <w:t>6.944</w:t>
            </w:r>
          </w:p>
        </w:tc>
        <w:tc>
          <w:tcPr>
            <w:tcW w:w="702" w:type="dxa"/>
          </w:tcPr>
          <w:p w14:paraId="1D30340B" w14:textId="77777777" w:rsidR="007037F8" w:rsidRPr="002602C6" w:rsidRDefault="007037F8" w:rsidP="00B9573B">
            <w:pPr>
              <w:spacing w:after="0"/>
              <w:jc w:val="right"/>
              <w:rPr>
                <w:sz w:val="16"/>
                <w:szCs w:val="16"/>
                <w:lang w:val="de-DE"/>
              </w:rPr>
            </w:pPr>
            <w:r w:rsidRPr="002602C6">
              <w:rPr>
                <w:sz w:val="16"/>
                <w:szCs w:val="16"/>
                <w:lang w:val="de-DE"/>
              </w:rPr>
              <w:t>6.968</w:t>
            </w:r>
          </w:p>
        </w:tc>
      </w:tr>
      <w:tr w:rsidR="007037F8" w:rsidRPr="002602C6" w14:paraId="0F2069B5" w14:textId="77777777" w:rsidTr="00B9573B">
        <w:tc>
          <w:tcPr>
            <w:tcW w:w="996" w:type="dxa"/>
            <w:vMerge/>
            <w:tcBorders>
              <w:bottom w:val="single" w:sz="4" w:space="0" w:color="auto"/>
            </w:tcBorders>
          </w:tcPr>
          <w:p w14:paraId="612675D4" w14:textId="77777777" w:rsidR="007037F8" w:rsidRPr="002602C6" w:rsidRDefault="007037F8" w:rsidP="00B9573B">
            <w:pPr>
              <w:spacing w:after="0"/>
              <w:rPr>
                <w:sz w:val="16"/>
                <w:szCs w:val="16"/>
                <w:lang w:val="de-DE"/>
              </w:rPr>
            </w:pPr>
          </w:p>
        </w:tc>
        <w:tc>
          <w:tcPr>
            <w:tcW w:w="1427" w:type="dxa"/>
            <w:tcBorders>
              <w:bottom w:val="single" w:sz="4" w:space="0" w:color="auto"/>
              <w:right w:val="single" w:sz="4" w:space="0" w:color="auto"/>
            </w:tcBorders>
          </w:tcPr>
          <w:p w14:paraId="1B833D14" w14:textId="77777777" w:rsidR="007037F8" w:rsidRPr="002602C6" w:rsidRDefault="007037F8" w:rsidP="00B9573B">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bottom w:val="single" w:sz="4" w:space="0" w:color="auto"/>
            </w:tcBorders>
          </w:tcPr>
          <w:p w14:paraId="14CAF3CC" w14:textId="77777777" w:rsidR="007037F8" w:rsidRPr="002602C6" w:rsidRDefault="007037F8" w:rsidP="00B9573B">
            <w:pPr>
              <w:spacing w:after="0"/>
              <w:jc w:val="right"/>
              <w:rPr>
                <w:sz w:val="16"/>
                <w:szCs w:val="16"/>
                <w:lang w:val="de-DE"/>
              </w:rPr>
            </w:pPr>
            <w:r w:rsidRPr="002602C6">
              <w:rPr>
                <w:sz w:val="16"/>
                <w:szCs w:val="16"/>
                <w:lang w:val="de-DE"/>
              </w:rPr>
              <w:t>6.615</w:t>
            </w:r>
          </w:p>
        </w:tc>
        <w:tc>
          <w:tcPr>
            <w:tcW w:w="616" w:type="dxa"/>
            <w:tcBorders>
              <w:bottom w:val="single" w:sz="4" w:space="0" w:color="auto"/>
            </w:tcBorders>
          </w:tcPr>
          <w:p w14:paraId="48F7902E"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15" w:type="dxa"/>
            <w:tcBorders>
              <w:bottom w:val="single" w:sz="4" w:space="0" w:color="auto"/>
            </w:tcBorders>
          </w:tcPr>
          <w:p w14:paraId="5C6321F4"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15" w:type="dxa"/>
            <w:tcBorders>
              <w:bottom w:val="single" w:sz="4" w:space="0" w:color="auto"/>
            </w:tcBorders>
          </w:tcPr>
          <w:p w14:paraId="621A8766" w14:textId="77777777" w:rsidR="007037F8" w:rsidRPr="002602C6" w:rsidRDefault="007037F8" w:rsidP="00B9573B">
            <w:pPr>
              <w:spacing w:after="0"/>
              <w:jc w:val="right"/>
              <w:rPr>
                <w:sz w:val="16"/>
                <w:szCs w:val="16"/>
                <w:lang w:val="de-DE"/>
              </w:rPr>
            </w:pPr>
            <w:r w:rsidRPr="002602C6">
              <w:rPr>
                <w:sz w:val="16"/>
                <w:szCs w:val="16"/>
                <w:lang w:val="de-DE"/>
              </w:rPr>
              <w:t>6.616</w:t>
            </w:r>
          </w:p>
        </w:tc>
        <w:tc>
          <w:tcPr>
            <w:tcW w:w="690" w:type="dxa"/>
            <w:tcBorders>
              <w:bottom w:val="single" w:sz="4" w:space="0" w:color="auto"/>
              <w:right w:val="single" w:sz="4" w:space="0" w:color="auto"/>
            </w:tcBorders>
          </w:tcPr>
          <w:p w14:paraId="2EC93444" w14:textId="77777777" w:rsidR="007037F8" w:rsidRPr="002602C6" w:rsidRDefault="007037F8" w:rsidP="00B9573B">
            <w:pPr>
              <w:spacing w:after="0"/>
              <w:jc w:val="right"/>
              <w:rPr>
                <w:sz w:val="16"/>
                <w:szCs w:val="16"/>
                <w:lang w:val="de-DE"/>
              </w:rPr>
            </w:pPr>
            <w:r w:rsidRPr="002602C6">
              <w:rPr>
                <w:sz w:val="16"/>
                <w:szCs w:val="16"/>
                <w:lang w:val="de-DE"/>
              </w:rPr>
              <w:t>6.620</w:t>
            </w:r>
          </w:p>
        </w:tc>
        <w:tc>
          <w:tcPr>
            <w:tcW w:w="697" w:type="dxa"/>
            <w:tcBorders>
              <w:left w:val="single" w:sz="4" w:space="0" w:color="auto"/>
              <w:bottom w:val="single" w:sz="4" w:space="0" w:color="auto"/>
            </w:tcBorders>
          </w:tcPr>
          <w:p w14:paraId="77E6D0DE" w14:textId="77777777" w:rsidR="007037F8" w:rsidRPr="002602C6" w:rsidRDefault="007037F8" w:rsidP="00B9573B">
            <w:pPr>
              <w:spacing w:after="0"/>
              <w:jc w:val="right"/>
              <w:rPr>
                <w:sz w:val="16"/>
                <w:szCs w:val="16"/>
                <w:lang w:val="de-DE"/>
              </w:rPr>
            </w:pPr>
            <w:r w:rsidRPr="002602C6">
              <w:rPr>
                <w:sz w:val="16"/>
                <w:szCs w:val="16"/>
                <w:lang w:val="de-DE"/>
              </w:rPr>
              <w:t>0.065</w:t>
            </w:r>
          </w:p>
        </w:tc>
        <w:tc>
          <w:tcPr>
            <w:tcW w:w="697" w:type="dxa"/>
            <w:tcBorders>
              <w:bottom w:val="single" w:sz="4" w:space="0" w:color="auto"/>
            </w:tcBorders>
          </w:tcPr>
          <w:p w14:paraId="6CE7CF61" w14:textId="77777777" w:rsidR="007037F8" w:rsidRPr="002602C6" w:rsidRDefault="007037F8" w:rsidP="00B9573B">
            <w:pPr>
              <w:spacing w:after="0"/>
              <w:jc w:val="right"/>
              <w:rPr>
                <w:sz w:val="16"/>
                <w:szCs w:val="16"/>
                <w:lang w:val="de-DE"/>
              </w:rPr>
            </w:pPr>
            <w:r w:rsidRPr="002602C6">
              <w:rPr>
                <w:sz w:val="16"/>
                <w:szCs w:val="16"/>
                <w:lang w:val="de-DE"/>
              </w:rPr>
              <w:t>0.066</w:t>
            </w:r>
          </w:p>
        </w:tc>
        <w:tc>
          <w:tcPr>
            <w:tcW w:w="697" w:type="dxa"/>
            <w:tcBorders>
              <w:bottom w:val="single" w:sz="4" w:space="0" w:color="auto"/>
            </w:tcBorders>
          </w:tcPr>
          <w:p w14:paraId="140BAA76" w14:textId="77777777" w:rsidR="007037F8" w:rsidRPr="002602C6" w:rsidRDefault="007037F8" w:rsidP="00B9573B">
            <w:pPr>
              <w:spacing w:after="0"/>
              <w:jc w:val="right"/>
              <w:rPr>
                <w:sz w:val="16"/>
                <w:szCs w:val="16"/>
                <w:lang w:val="de-DE"/>
              </w:rPr>
            </w:pPr>
            <w:r w:rsidRPr="002602C6">
              <w:rPr>
                <w:sz w:val="16"/>
                <w:szCs w:val="16"/>
                <w:lang w:val="de-DE"/>
              </w:rPr>
              <w:t>0.068</w:t>
            </w:r>
          </w:p>
        </w:tc>
        <w:tc>
          <w:tcPr>
            <w:tcW w:w="697" w:type="dxa"/>
            <w:tcBorders>
              <w:bottom w:val="single" w:sz="4" w:space="0" w:color="auto"/>
            </w:tcBorders>
          </w:tcPr>
          <w:p w14:paraId="1E972BD7" w14:textId="77777777" w:rsidR="007037F8" w:rsidRPr="002602C6" w:rsidRDefault="007037F8" w:rsidP="00B9573B">
            <w:pPr>
              <w:spacing w:after="0"/>
              <w:jc w:val="right"/>
              <w:rPr>
                <w:sz w:val="16"/>
                <w:szCs w:val="16"/>
                <w:lang w:val="de-DE"/>
              </w:rPr>
            </w:pPr>
            <w:r w:rsidRPr="002602C6">
              <w:rPr>
                <w:sz w:val="16"/>
                <w:szCs w:val="16"/>
                <w:lang w:val="de-DE"/>
              </w:rPr>
              <w:t>0.068</w:t>
            </w:r>
          </w:p>
        </w:tc>
        <w:tc>
          <w:tcPr>
            <w:tcW w:w="697" w:type="dxa"/>
            <w:tcBorders>
              <w:bottom w:val="single" w:sz="4" w:space="0" w:color="auto"/>
              <w:right w:val="single" w:sz="4" w:space="0" w:color="auto"/>
            </w:tcBorders>
          </w:tcPr>
          <w:p w14:paraId="287988B6" w14:textId="77777777" w:rsidR="007037F8" w:rsidRPr="002602C6" w:rsidRDefault="007037F8" w:rsidP="00B9573B">
            <w:pPr>
              <w:spacing w:after="0"/>
              <w:jc w:val="right"/>
              <w:rPr>
                <w:sz w:val="16"/>
                <w:szCs w:val="16"/>
                <w:lang w:val="de-DE"/>
              </w:rPr>
            </w:pPr>
            <w:r w:rsidRPr="002602C6">
              <w:rPr>
                <w:sz w:val="16"/>
                <w:szCs w:val="16"/>
                <w:lang w:val="de-DE"/>
              </w:rPr>
              <w:t>0.075</w:t>
            </w:r>
          </w:p>
        </w:tc>
        <w:tc>
          <w:tcPr>
            <w:tcW w:w="615" w:type="dxa"/>
            <w:tcBorders>
              <w:left w:val="single" w:sz="4" w:space="0" w:color="auto"/>
              <w:bottom w:val="single" w:sz="4" w:space="0" w:color="auto"/>
            </w:tcBorders>
          </w:tcPr>
          <w:p w14:paraId="597E6B08" w14:textId="77777777" w:rsidR="007037F8" w:rsidRPr="002602C6" w:rsidRDefault="007037F8" w:rsidP="00B9573B">
            <w:pPr>
              <w:spacing w:after="0"/>
              <w:jc w:val="right"/>
              <w:rPr>
                <w:sz w:val="16"/>
                <w:szCs w:val="16"/>
                <w:lang w:val="de-DE"/>
              </w:rPr>
            </w:pPr>
            <w:r w:rsidRPr="002602C6">
              <w:rPr>
                <w:sz w:val="16"/>
                <w:szCs w:val="16"/>
                <w:lang w:val="de-DE"/>
              </w:rPr>
              <w:t>0.018</w:t>
            </w:r>
          </w:p>
        </w:tc>
        <w:tc>
          <w:tcPr>
            <w:tcW w:w="615" w:type="dxa"/>
            <w:tcBorders>
              <w:bottom w:val="single" w:sz="4" w:space="0" w:color="auto"/>
            </w:tcBorders>
          </w:tcPr>
          <w:p w14:paraId="61DD0598"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bottom w:val="single" w:sz="4" w:space="0" w:color="auto"/>
            </w:tcBorders>
          </w:tcPr>
          <w:p w14:paraId="772C8370"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bottom w:val="single" w:sz="4" w:space="0" w:color="auto"/>
            </w:tcBorders>
          </w:tcPr>
          <w:p w14:paraId="01BB5D1F"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bottom w:val="single" w:sz="4" w:space="0" w:color="auto"/>
              <w:right w:val="single" w:sz="4" w:space="0" w:color="auto"/>
            </w:tcBorders>
          </w:tcPr>
          <w:p w14:paraId="0BF02470" w14:textId="77777777" w:rsidR="007037F8" w:rsidRPr="002602C6" w:rsidRDefault="007037F8" w:rsidP="00B9573B">
            <w:pPr>
              <w:spacing w:after="0"/>
              <w:jc w:val="right"/>
              <w:rPr>
                <w:sz w:val="16"/>
                <w:szCs w:val="16"/>
                <w:lang w:val="de-DE"/>
              </w:rPr>
            </w:pPr>
            <w:r w:rsidRPr="002602C6">
              <w:rPr>
                <w:sz w:val="16"/>
                <w:szCs w:val="16"/>
                <w:lang w:val="de-DE"/>
              </w:rPr>
              <w:t>0.021</w:t>
            </w:r>
          </w:p>
        </w:tc>
        <w:tc>
          <w:tcPr>
            <w:tcW w:w="702" w:type="dxa"/>
            <w:tcBorders>
              <w:left w:val="single" w:sz="4" w:space="0" w:color="auto"/>
              <w:bottom w:val="single" w:sz="4" w:space="0" w:color="auto"/>
            </w:tcBorders>
          </w:tcPr>
          <w:p w14:paraId="16B29CAE" w14:textId="77777777" w:rsidR="007037F8" w:rsidRPr="002602C6" w:rsidRDefault="007037F8" w:rsidP="00B9573B">
            <w:pPr>
              <w:spacing w:after="0"/>
              <w:jc w:val="right"/>
              <w:rPr>
                <w:sz w:val="16"/>
                <w:szCs w:val="16"/>
                <w:lang w:val="de-DE"/>
              </w:rPr>
            </w:pPr>
            <w:r w:rsidRPr="002602C6">
              <w:rPr>
                <w:sz w:val="16"/>
                <w:szCs w:val="16"/>
                <w:lang w:val="de-DE"/>
              </w:rPr>
              <w:t>6.701</w:t>
            </w:r>
          </w:p>
        </w:tc>
        <w:tc>
          <w:tcPr>
            <w:tcW w:w="702" w:type="dxa"/>
            <w:tcBorders>
              <w:bottom w:val="single" w:sz="4" w:space="0" w:color="auto"/>
            </w:tcBorders>
          </w:tcPr>
          <w:p w14:paraId="5D318E53" w14:textId="77777777" w:rsidR="007037F8" w:rsidRPr="002602C6" w:rsidRDefault="007037F8" w:rsidP="00B9573B">
            <w:pPr>
              <w:spacing w:after="0"/>
              <w:jc w:val="right"/>
              <w:rPr>
                <w:sz w:val="16"/>
                <w:szCs w:val="16"/>
                <w:lang w:val="de-DE"/>
              </w:rPr>
            </w:pPr>
            <w:r w:rsidRPr="002602C6">
              <w:rPr>
                <w:sz w:val="16"/>
                <w:szCs w:val="16"/>
                <w:lang w:val="de-DE"/>
              </w:rPr>
              <w:t>6.702</w:t>
            </w:r>
          </w:p>
        </w:tc>
        <w:tc>
          <w:tcPr>
            <w:tcW w:w="702" w:type="dxa"/>
            <w:tcBorders>
              <w:bottom w:val="single" w:sz="4" w:space="0" w:color="auto"/>
            </w:tcBorders>
          </w:tcPr>
          <w:p w14:paraId="512DEFEA" w14:textId="77777777" w:rsidR="007037F8" w:rsidRPr="002602C6" w:rsidRDefault="007037F8" w:rsidP="00B9573B">
            <w:pPr>
              <w:spacing w:after="0"/>
              <w:jc w:val="right"/>
              <w:rPr>
                <w:sz w:val="16"/>
                <w:szCs w:val="16"/>
                <w:lang w:val="de-DE"/>
              </w:rPr>
            </w:pPr>
            <w:r w:rsidRPr="002602C6">
              <w:rPr>
                <w:sz w:val="16"/>
                <w:szCs w:val="16"/>
                <w:lang w:val="de-DE"/>
              </w:rPr>
              <w:t>6.703</w:t>
            </w:r>
          </w:p>
        </w:tc>
        <w:tc>
          <w:tcPr>
            <w:tcW w:w="702" w:type="dxa"/>
            <w:tcBorders>
              <w:bottom w:val="single" w:sz="4" w:space="0" w:color="auto"/>
            </w:tcBorders>
          </w:tcPr>
          <w:p w14:paraId="6A59B96C" w14:textId="77777777" w:rsidR="007037F8" w:rsidRPr="002602C6" w:rsidRDefault="007037F8" w:rsidP="00B9573B">
            <w:pPr>
              <w:spacing w:after="0"/>
              <w:jc w:val="right"/>
              <w:rPr>
                <w:sz w:val="16"/>
                <w:szCs w:val="16"/>
                <w:lang w:val="de-DE"/>
              </w:rPr>
            </w:pPr>
            <w:r w:rsidRPr="002602C6">
              <w:rPr>
                <w:sz w:val="16"/>
                <w:szCs w:val="16"/>
                <w:lang w:val="de-DE"/>
              </w:rPr>
              <w:t>6.703</w:t>
            </w:r>
          </w:p>
        </w:tc>
        <w:tc>
          <w:tcPr>
            <w:tcW w:w="702" w:type="dxa"/>
            <w:tcBorders>
              <w:bottom w:val="single" w:sz="4" w:space="0" w:color="auto"/>
            </w:tcBorders>
          </w:tcPr>
          <w:p w14:paraId="0F2B6723" w14:textId="77777777" w:rsidR="007037F8" w:rsidRPr="002602C6" w:rsidRDefault="007037F8" w:rsidP="00B9573B">
            <w:pPr>
              <w:spacing w:after="0"/>
              <w:jc w:val="right"/>
              <w:rPr>
                <w:sz w:val="16"/>
                <w:szCs w:val="16"/>
                <w:lang w:val="de-DE"/>
              </w:rPr>
            </w:pPr>
            <w:r w:rsidRPr="002602C6">
              <w:rPr>
                <w:sz w:val="16"/>
                <w:szCs w:val="16"/>
                <w:lang w:val="de-DE"/>
              </w:rPr>
              <w:t>6.710</w:t>
            </w:r>
          </w:p>
        </w:tc>
      </w:tr>
      <w:tr w:rsidR="007037F8" w:rsidRPr="002602C6" w14:paraId="1EA6C5AC" w14:textId="77777777" w:rsidTr="00B9573B">
        <w:tc>
          <w:tcPr>
            <w:tcW w:w="996" w:type="dxa"/>
            <w:vMerge w:val="restart"/>
            <w:tcBorders>
              <w:top w:val="single" w:sz="4" w:space="0" w:color="auto"/>
            </w:tcBorders>
          </w:tcPr>
          <w:p w14:paraId="6983FCDF" w14:textId="77777777" w:rsidR="007037F8" w:rsidRPr="002602C6" w:rsidRDefault="007037F8" w:rsidP="00B9573B">
            <w:pPr>
              <w:spacing w:after="0"/>
              <w:rPr>
                <w:sz w:val="16"/>
                <w:szCs w:val="16"/>
                <w:lang w:val="de-DE"/>
              </w:rPr>
            </w:pPr>
            <w:r w:rsidRPr="002602C6">
              <w:rPr>
                <w:sz w:val="16"/>
                <w:szCs w:val="16"/>
                <w:lang w:val="de-DE"/>
              </w:rPr>
              <w:t>Radeon</w:t>
            </w:r>
            <w:r w:rsidRPr="002602C6">
              <w:rPr>
                <w:sz w:val="16"/>
                <w:szCs w:val="16"/>
                <w:lang w:val="de-DE"/>
              </w:rPr>
              <w:br/>
              <w:t>RX 6800 XT</w:t>
            </w:r>
          </w:p>
        </w:tc>
        <w:tc>
          <w:tcPr>
            <w:tcW w:w="1427" w:type="dxa"/>
            <w:tcBorders>
              <w:top w:val="single" w:sz="4" w:space="0" w:color="auto"/>
              <w:right w:val="single" w:sz="4" w:space="0" w:color="auto"/>
            </w:tcBorders>
          </w:tcPr>
          <w:p w14:paraId="0788F917" w14:textId="77777777" w:rsidR="007037F8" w:rsidRPr="002602C6" w:rsidRDefault="007037F8" w:rsidP="00B9573B">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2CC8A76C" w14:textId="77777777" w:rsidR="007037F8" w:rsidRPr="002602C6" w:rsidRDefault="007037F8" w:rsidP="00B9573B">
            <w:pPr>
              <w:spacing w:after="0"/>
              <w:jc w:val="right"/>
              <w:rPr>
                <w:sz w:val="16"/>
                <w:szCs w:val="16"/>
                <w:lang w:val="de-DE"/>
              </w:rPr>
            </w:pPr>
            <w:r w:rsidRPr="002602C6">
              <w:rPr>
                <w:sz w:val="16"/>
                <w:szCs w:val="16"/>
                <w:lang w:val="de-DE"/>
              </w:rPr>
              <w:t>1.170</w:t>
            </w:r>
          </w:p>
        </w:tc>
        <w:tc>
          <w:tcPr>
            <w:tcW w:w="616" w:type="dxa"/>
            <w:tcBorders>
              <w:top w:val="single" w:sz="4" w:space="0" w:color="auto"/>
            </w:tcBorders>
          </w:tcPr>
          <w:p w14:paraId="28CB9953" w14:textId="77777777" w:rsidR="007037F8" w:rsidRPr="002602C6" w:rsidRDefault="007037F8" w:rsidP="00B9573B">
            <w:pPr>
              <w:spacing w:after="0"/>
              <w:jc w:val="right"/>
              <w:rPr>
                <w:sz w:val="16"/>
                <w:szCs w:val="16"/>
                <w:lang w:val="de-DE"/>
              </w:rPr>
            </w:pPr>
            <w:r w:rsidRPr="002602C6">
              <w:rPr>
                <w:sz w:val="16"/>
                <w:szCs w:val="16"/>
                <w:lang w:val="de-DE"/>
              </w:rPr>
              <w:t>1.184</w:t>
            </w:r>
          </w:p>
        </w:tc>
        <w:tc>
          <w:tcPr>
            <w:tcW w:w="615" w:type="dxa"/>
            <w:tcBorders>
              <w:top w:val="single" w:sz="4" w:space="0" w:color="auto"/>
            </w:tcBorders>
          </w:tcPr>
          <w:p w14:paraId="25C5DCBF" w14:textId="77777777" w:rsidR="007037F8" w:rsidRPr="002602C6" w:rsidRDefault="007037F8" w:rsidP="00B9573B">
            <w:pPr>
              <w:spacing w:after="0"/>
              <w:jc w:val="right"/>
              <w:rPr>
                <w:sz w:val="16"/>
                <w:szCs w:val="16"/>
                <w:lang w:val="de-DE"/>
              </w:rPr>
            </w:pPr>
            <w:r w:rsidRPr="002602C6">
              <w:rPr>
                <w:sz w:val="16"/>
                <w:szCs w:val="16"/>
                <w:lang w:val="de-DE"/>
              </w:rPr>
              <w:t>1.194</w:t>
            </w:r>
          </w:p>
        </w:tc>
        <w:tc>
          <w:tcPr>
            <w:tcW w:w="615" w:type="dxa"/>
            <w:tcBorders>
              <w:top w:val="single" w:sz="4" w:space="0" w:color="auto"/>
            </w:tcBorders>
          </w:tcPr>
          <w:p w14:paraId="32B24BD4" w14:textId="77777777" w:rsidR="007037F8" w:rsidRPr="002602C6" w:rsidRDefault="007037F8" w:rsidP="00B9573B">
            <w:pPr>
              <w:spacing w:after="0"/>
              <w:jc w:val="right"/>
              <w:rPr>
                <w:sz w:val="16"/>
                <w:szCs w:val="16"/>
                <w:lang w:val="de-DE"/>
              </w:rPr>
            </w:pPr>
            <w:r w:rsidRPr="002602C6">
              <w:rPr>
                <w:sz w:val="16"/>
                <w:szCs w:val="16"/>
                <w:lang w:val="de-DE"/>
              </w:rPr>
              <w:t>1.194</w:t>
            </w:r>
          </w:p>
        </w:tc>
        <w:tc>
          <w:tcPr>
            <w:tcW w:w="690" w:type="dxa"/>
            <w:tcBorders>
              <w:top w:val="single" w:sz="4" w:space="0" w:color="auto"/>
              <w:right w:val="single" w:sz="4" w:space="0" w:color="auto"/>
            </w:tcBorders>
          </w:tcPr>
          <w:p w14:paraId="7D13BF95" w14:textId="77777777" w:rsidR="007037F8" w:rsidRPr="002602C6" w:rsidRDefault="007037F8" w:rsidP="00B9573B">
            <w:pPr>
              <w:spacing w:after="0"/>
              <w:jc w:val="right"/>
              <w:rPr>
                <w:sz w:val="16"/>
                <w:szCs w:val="16"/>
                <w:lang w:val="de-DE"/>
              </w:rPr>
            </w:pPr>
            <w:r w:rsidRPr="002602C6">
              <w:rPr>
                <w:sz w:val="16"/>
                <w:szCs w:val="16"/>
                <w:lang w:val="de-DE"/>
              </w:rPr>
              <w:t>11.573</w:t>
            </w:r>
          </w:p>
        </w:tc>
        <w:tc>
          <w:tcPr>
            <w:tcW w:w="697" w:type="dxa"/>
            <w:tcBorders>
              <w:top w:val="single" w:sz="4" w:space="0" w:color="auto"/>
              <w:left w:val="single" w:sz="4" w:space="0" w:color="auto"/>
            </w:tcBorders>
          </w:tcPr>
          <w:p w14:paraId="79A9A07A" w14:textId="77777777" w:rsidR="007037F8" w:rsidRPr="002602C6" w:rsidRDefault="007037F8" w:rsidP="00B9573B">
            <w:pPr>
              <w:spacing w:after="0"/>
              <w:jc w:val="right"/>
              <w:rPr>
                <w:sz w:val="16"/>
                <w:szCs w:val="16"/>
                <w:lang w:val="de-DE"/>
              </w:rPr>
            </w:pPr>
            <w:r w:rsidRPr="002602C6">
              <w:rPr>
                <w:sz w:val="16"/>
                <w:szCs w:val="16"/>
                <w:lang w:val="de-DE"/>
              </w:rPr>
              <w:t>1.032</w:t>
            </w:r>
          </w:p>
        </w:tc>
        <w:tc>
          <w:tcPr>
            <w:tcW w:w="697" w:type="dxa"/>
            <w:tcBorders>
              <w:top w:val="single" w:sz="4" w:space="0" w:color="auto"/>
            </w:tcBorders>
          </w:tcPr>
          <w:p w14:paraId="7B7E5124" w14:textId="77777777" w:rsidR="007037F8" w:rsidRPr="002602C6" w:rsidRDefault="007037F8" w:rsidP="00B9573B">
            <w:pPr>
              <w:spacing w:after="0"/>
              <w:jc w:val="right"/>
              <w:rPr>
                <w:sz w:val="16"/>
                <w:szCs w:val="16"/>
                <w:lang w:val="de-DE"/>
              </w:rPr>
            </w:pPr>
            <w:r w:rsidRPr="002602C6">
              <w:rPr>
                <w:sz w:val="16"/>
                <w:szCs w:val="16"/>
                <w:lang w:val="de-DE"/>
              </w:rPr>
              <w:t>1.033</w:t>
            </w:r>
          </w:p>
        </w:tc>
        <w:tc>
          <w:tcPr>
            <w:tcW w:w="697" w:type="dxa"/>
            <w:tcBorders>
              <w:top w:val="single" w:sz="4" w:space="0" w:color="auto"/>
            </w:tcBorders>
          </w:tcPr>
          <w:p w14:paraId="37FBD6C7" w14:textId="77777777" w:rsidR="007037F8" w:rsidRPr="002602C6" w:rsidRDefault="007037F8" w:rsidP="00B9573B">
            <w:pPr>
              <w:spacing w:after="0"/>
              <w:jc w:val="right"/>
              <w:rPr>
                <w:sz w:val="16"/>
                <w:szCs w:val="16"/>
                <w:lang w:val="de-DE"/>
              </w:rPr>
            </w:pPr>
            <w:r w:rsidRPr="002602C6">
              <w:rPr>
                <w:sz w:val="16"/>
                <w:szCs w:val="16"/>
                <w:lang w:val="de-DE"/>
              </w:rPr>
              <w:t>1.034</w:t>
            </w:r>
          </w:p>
        </w:tc>
        <w:tc>
          <w:tcPr>
            <w:tcW w:w="697" w:type="dxa"/>
            <w:tcBorders>
              <w:top w:val="single" w:sz="4" w:space="0" w:color="auto"/>
            </w:tcBorders>
          </w:tcPr>
          <w:p w14:paraId="536B5E25" w14:textId="77777777" w:rsidR="007037F8" w:rsidRPr="002602C6" w:rsidRDefault="007037F8" w:rsidP="00B9573B">
            <w:pPr>
              <w:spacing w:after="0"/>
              <w:jc w:val="right"/>
              <w:rPr>
                <w:sz w:val="16"/>
                <w:szCs w:val="16"/>
                <w:lang w:val="de-DE"/>
              </w:rPr>
            </w:pPr>
            <w:r w:rsidRPr="002602C6">
              <w:rPr>
                <w:sz w:val="16"/>
                <w:szCs w:val="16"/>
                <w:lang w:val="de-DE"/>
              </w:rPr>
              <w:t>1.034</w:t>
            </w:r>
          </w:p>
        </w:tc>
        <w:tc>
          <w:tcPr>
            <w:tcW w:w="697" w:type="dxa"/>
            <w:tcBorders>
              <w:top w:val="single" w:sz="4" w:space="0" w:color="auto"/>
              <w:right w:val="single" w:sz="4" w:space="0" w:color="auto"/>
            </w:tcBorders>
          </w:tcPr>
          <w:p w14:paraId="590780B7" w14:textId="77777777" w:rsidR="007037F8" w:rsidRPr="002602C6" w:rsidRDefault="007037F8" w:rsidP="00B9573B">
            <w:pPr>
              <w:spacing w:after="0"/>
              <w:jc w:val="right"/>
              <w:rPr>
                <w:sz w:val="16"/>
                <w:szCs w:val="16"/>
                <w:lang w:val="de-DE"/>
              </w:rPr>
            </w:pPr>
            <w:r w:rsidRPr="002602C6">
              <w:rPr>
                <w:sz w:val="16"/>
                <w:szCs w:val="16"/>
                <w:lang w:val="de-DE"/>
              </w:rPr>
              <w:t>1.039</w:t>
            </w:r>
          </w:p>
        </w:tc>
        <w:tc>
          <w:tcPr>
            <w:tcW w:w="615" w:type="dxa"/>
            <w:tcBorders>
              <w:top w:val="single" w:sz="4" w:space="0" w:color="auto"/>
              <w:left w:val="single" w:sz="4" w:space="0" w:color="auto"/>
            </w:tcBorders>
          </w:tcPr>
          <w:p w14:paraId="0FE1CD11" w14:textId="77777777" w:rsidR="007037F8" w:rsidRPr="002602C6" w:rsidRDefault="007037F8" w:rsidP="00B9573B">
            <w:pPr>
              <w:spacing w:after="0"/>
              <w:jc w:val="right"/>
              <w:rPr>
                <w:sz w:val="16"/>
                <w:szCs w:val="16"/>
                <w:lang w:val="de-DE"/>
              </w:rPr>
            </w:pPr>
            <w:r w:rsidRPr="002602C6">
              <w:rPr>
                <w:sz w:val="16"/>
                <w:szCs w:val="16"/>
                <w:lang w:val="de-DE"/>
              </w:rPr>
              <w:t>0.019</w:t>
            </w:r>
          </w:p>
        </w:tc>
        <w:tc>
          <w:tcPr>
            <w:tcW w:w="615" w:type="dxa"/>
            <w:tcBorders>
              <w:top w:val="single" w:sz="4" w:space="0" w:color="auto"/>
            </w:tcBorders>
          </w:tcPr>
          <w:p w14:paraId="6484BDD2" w14:textId="77777777" w:rsidR="007037F8" w:rsidRPr="002602C6" w:rsidRDefault="007037F8" w:rsidP="00B9573B">
            <w:pPr>
              <w:spacing w:after="0"/>
              <w:jc w:val="right"/>
              <w:rPr>
                <w:sz w:val="16"/>
                <w:szCs w:val="16"/>
                <w:lang w:val="de-DE"/>
              </w:rPr>
            </w:pPr>
            <w:r w:rsidRPr="002602C6">
              <w:rPr>
                <w:sz w:val="16"/>
                <w:szCs w:val="16"/>
                <w:lang w:val="de-DE"/>
              </w:rPr>
              <w:t>0.021</w:t>
            </w:r>
          </w:p>
        </w:tc>
        <w:tc>
          <w:tcPr>
            <w:tcW w:w="615" w:type="dxa"/>
            <w:tcBorders>
              <w:top w:val="single" w:sz="4" w:space="0" w:color="auto"/>
            </w:tcBorders>
          </w:tcPr>
          <w:p w14:paraId="5373076A"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Borders>
              <w:top w:val="single" w:sz="4" w:space="0" w:color="auto"/>
            </w:tcBorders>
          </w:tcPr>
          <w:p w14:paraId="7EF05D72"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Borders>
              <w:top w:val="single" w:sz="4" w:space="0" w:color="auto"/>
              <w:right w:val="single" w:sz="4" w:space="0" w:color="auto"/>
            </w:tcBorders>
          </w:tcPr>
          <w:p w14:paraId="663DECDA" w14:textId="77777777" w:rsidR="007037F8" w:rsidRPr="002602C6" w:rsidRDefault="007037F8" w:rsidP="00B9573B">
            <w:pPr>
              <w:spacing w:after="0"/>
              <w:jc w:val="right"/>
              <w:rPr>
                <w:sz w:val="16"/>
                <w:szCs w:val="16"/>
                <w:lang w:val="de-DE"/>
              </w:rPr>
            </w:pPr>
            <w:r w:rsidRPr="002602C6">
              <w:rPr>
                <w:sz w:val="16"/>
                <w:szCs w:val="16"/>
                <w:lang w:val="de-DE"/>
              </w:rPr>
              <w:t>0.351</w:t>
            </w:r>
          </w:p>
        </w:tc>
        <w:tc>
          <w:tcPr>
            <w:tcW w:w="702" w:type="dxa"/>
            <w:tcBorders>
              <w:top w:val="single" w:sz="4" w:space="0" w:color="auto"/>
              <w:left w:val="single" w:sz="4" w:space="0" w:color="auto"/>
            </w:tcBorders>
          </w:tcPr>
          <w:p w14:paraId="70B44C92" w14:textId="77777777" w:rsidR="007037F8" w:rsidRPr="002602C6" w:rsidRDefault="007037F8" w:rsidP="00B9573B">
            <w:pPr>
              <w:spacing w:after="0"/>
              <w:jc w:val="right"/>
              <w:rPr>
                <w:sz w:val="16"/>
                <w:szCs w:val="16"/>
                <w:lang w:val="de-DE"/>
              </w:rPr>
            </w:pPr>
            <w:r w:rsidRPr="002602C6">
              <w:rPr>
                <w:sz w:val="16"/>
                <w:szCs w:val="16"/>
                <w:lang w:val="de-DE"/>
              </w:rPr>
              <w:t>2.226</w:t>
            </w:r>
          </w:p>
        </w:tc>
        <w:tc>
          <w:tcPr>
            <w:tcW w:w="702" w:type="dxa"/>
            <w:tcBorders>
              <w:top w:val="single" w:sz="4" w:space="0" w:color="auto"/>
            </w:tcBorders>
          </w:tcPr>
          <w:p w14:paraId="4FEA7406" w14:textId="77777777" w:rsidR="007037F8" w:rsidRPr="002602C6" w:rsidRDefault="007037F8" w:rsidP="00B9573B">
            <w:pPr>
              <w:spacing w:after="0"/>
              <w:jc w:val="right"/>
              <w:rPr>
                <w:sz w:val="16"/>
                <w:szCs w:val="16"/>
                <w:lang w:val="de-DE"/>
              </w:rPr>
            </w:pPr>
            <w:r w:rsidRPr="002602C6">
              <w:rPr>
                <w:sz w:val="16"/>
                <w:szCs w:val="16"/>
                <w:lang w:val="de-DE"/>
              </w:rPr>
              <w:t>2.242</w:t>
            </w:r>
          </w:p>
        </w:tc>
        <w:tc>
          <w:tcPr>
            <w:tcW w:w="702" w:type="dxa"/>
            <w:tcBorders>
              <w:top w:val="single" w:sz="4" w:space="0" w:color="auto"/>
            </w:tcBorders>
          </w:tcPr>
          <w:p w14:paraId="7071F51A" w14:textId="77777777" w:rsidR="007037F8" w:rsidRPr="002602C6" w:rsidRDefault="007037F8" w:rsidP="00B9573B">
            <w:pPr>
              <w:spacing w:after="0"/>
              <w:jc w:val="right"/>
              <w:rPr>
                <w:sz w:val="16"/>
                <w:szCs w:val="16"/>
                <w:lang w:val="de-DE"/>
              </w:rPr>
            </w:pPr>
            <w:r w:rsidRPr="002602C6">
              <w:rPr>
                <w:sz w:val="16"/>
                <w:szCs w:val="16"/>
                <w:lang w:val="de-DE"/>
              </w:rPr>
              <w:t>2.251</w:t>
            </w:r>
          </w:p>
        </w:tc>
        <w:tc>
          <w:tcPr>
            <w:tcW w:w="702" w:type="dxa"/>
            <w:tcBorders>
              <w:top w:val="single" w:sz="4" w:space="0" w:color="auto"/>
            </w:tcBorders>
          </w:tcPr>
          <w:p w14:paraId="5ED4C800" w14:textId="77777777" w:rsidR="007037F8" w:rsidRPr="002602C6" w:rsidRDefault="007037F8" w:rsidP="00B9573B">
            <w:pPr>
              <w:spacing w:after="0"/>
              <w:jc w:val="right"/>
              <w:rPr>
                <w:sz w:val="16"/>
                <w:szCs w:val="16"/>
                <w:lang w:val="de-DE"/>
              </w:rPr>
            </w:pPr>
            <w:r w:rsidRPr="002602C6">
              <w:rPr>
                <w:sz w:val="16"/>
                <w:szCs w:val="16"/>
                <w:lang w:val="de-DE"/>
              </w:rPr>
              <w:t>2.251</w:t>
            </w:r>
          </w:p>
        </w:tc>
        <w:tc>
          <w:tcPr>
            <w:tcW w:w="702" w:type="dxa"/>
            <w:tcBorders>
              <w:top w:val="single" w:sz="4" w:space="0" w:color="auto"/>
            </w:tcBorders>
          </w:tcPr>
          <w:p w14:paraId="24099506" w14:textId="77777777" w:rsidR="007037F8" w:rsidRPr="002602C6" w:rsidRDefault="007037F8" w:rsidP="00B9573B">
            <w:pPr>
              <w:spacing w:after="0"/>
              <w:jc w:val="right"/>
              <w:rPr>
                <w:sz w:val="16"/>
                <w:szCs w:val="16"/>
                <w:lang w:val="de-DE"/>
              </w:rPr>
            </w:pPr>
            <w:r w:rsidRPr="002602C6">
              <w:rPr>
                <w:sz w:val="16"/>
                <w:szCs w:val="16"/>
                <w:lang w:val="de-DE"/>
              </w:rPr>
              <w:t>12.957</w:t>
            </w:r>
          </w:p>
        </w:tc>
      </w:tr>
      <w:tr w:rsidR="007037F8" w:rsidRPr="002602C6" w14:paraId="418B6F83" w14:textId="77777777" w:rsidTr="00B9573B">
        <w:tc>
          <w:tcPr>
            <w:tcW w:w="996" w:type="dxa"/>
            <w:vMerge/>
          </w:tcPr>
          <w:p w14:paraId="7EFA1DB0"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5C51F0B5" w14:textId="77777777" w:rsidR="007037F8" w:rsidRPr="002602C6" w:rsidRDefault="007037F8" w:rsidP="00B9573B">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4E8C2EB0" w14:textId="77777777" w:rsidR="007037F8" w:rsidRPr="002602C6" w:rsidRDefault="007037F8" w:rsidP="00B9573B">
            <w:pPr>
              <w:spacing w:after="0"/>
              <w:jc w:val="right"/>
              <w:rPr>
                <w:sz w:val="16"/>
                <w:szCs w:val="16"/>
                <w:lang w:val="de-DE"/>
              </w:rPr>
            </w:pPr>
            <w:r w:rsidRPr="002602C6">
              <w:rPr>
                <w:sz w:val="16"/>
                <w:szCs w:val="16"/>
                <w:lang w:val="de-DE"/>
              </w:rPr>
              <w:t>1.162</w:t>
            </w:r>
          </w:p>
        </w:tc>
        <w:tc>
          <w:tcPr>
            <w:tcW w:w="616" w:type="dxa"/>
          </w:tcPr>
          <w:p w14:paraId="72E7F518" w14:textId="77777777" w:rsidR="007037F8" w:rsidRPr="002602C6" w:rsidRDefault="007037F8" w:rsidP="00B9573B">
            <w:pPr>
              <w:spacing w:after="0"/>
              <w:jc w:val="right"/>
              <w:rPr>
                <w:sz w:val="16"/>
                <w:szCs w:val="16"/>
                <w:lang w:val="de-DE"/>
              </w:rPr>
            </w:pPr>
            <w:r w:rsidRPr="002602C6">
              <w:rPr>
                <w:sz w:val="16"/>
                <w:szCs w:val="16"/>
                <w:lang w:val="de-DE"/>
              </w:rPr>
              <w:t>1.178</w:t>
            </w:r>
          </w:p>
        </w:tc>
        <w:tc>
          <w:tcPr>
            <w:tcW w:w="615" w:type="dxa"/>
          </w:tcPr>
          <w:p w14:paraId="47B28DC8" w14:textId="77777777" w:rsidR="007037F8" w:rsidRPr="002602C6" w:rsidRDefault="007037F8" w:rsidP="00B9573B">
            <w:pPr>
              <w:spacing w:after="0"/>
              <w:jc w:val="right"/>
              <w:rPr>
                <w:sz w:val="16"/>
                <w:szCs w:val="16"/>
                <w:lang w:val="de-DE"/>
              </w:rPr>
            </w:pPr>
            <w:r w:rsidRPr="002602C6">
              <w:rPr>
                <w:sz w:val="16"/>
                <w:szCs w:val="16"/>
                <w:lang w:val="de-DE"/>
              </w:rPr>
              <w:t>1.190</w:t>
            </w:r>
          </w:p>
        </w:tc>
        <w:tc>
          <w:tcPr>
            <w:tcW w:w="615" w:type="dxa"/>
          </w:tcPr>
          <w:p w14:paraId="27F6196F" w14:textId="77777777" w:rsidR="007037F8" w:rsidRPr="002602C6" w:rsidRDefault="007037F8" w:rsidP="00B9573B">
            <w:pPr>
              <w:spacing w:after="0"/>
              <w:jc w:val="right"/>
              <w:rPr>
                <w:sz w:val="16"/>
                <w:szCs w:val="16"/>
                <w:lang w:val="de-DE"/>
              </w:rPr>
            </w:pPr>
            <w:r w:rsidRPr="002602C6">
              <w:rPr>
                <w:sz w:val="16"/>
                <w:szCs w:val="16"/>
                <w:lang w:val="de-DE"/>
              </w:rPr>
              <w:t>1.190</w:t>
            </w:r>
          </w:p>
        </w:tc>
        <w:tc>
          <w:tcPr>
            <w:tcW w:w="690" w:type="dxa"/>
            <w:tcBorders>
              <w:right w:val="single" w:sz="4" w:space="0" w:color="auto"/>
            </w:tcBorders>
          </w:tcPr>
          <w:p w14:paraId="273A80C1" w14:textId="77777777" w:rsidR="007037F8" w:rsidRPr="002602C6" w:rsidRDefault="007037F8" w:rsidP="00B9573B">
            <w:pPr>
              <w:spacing w:after="0"/>
              <w:jc w:val="right"/>
              <w:rPr>
                <w:sz w:val="16"/>
                <w:szCs w:val="16"/>
                <w:lang w:val="de-DE"/>
              </w:rPr>
            </w:pPr>
            <w:r w:rsidRPr="002602C6">
              <w:rPr>
                <w:sz w:val="16"/>
                <w:szCs w:val="16"/>
                <w:lang w:val="de-DE"/>
              </w:rPr>
              <w:t>2.217</w:t>
            </w:r>
          </w:p>
        </w:tc>
        <w:tc>
          <w:tcPr>
            <w:tcW w:w="697" w:type="dxa"/>
            <w:tcBorders>
              <w:left w:val="single" w:sz="4" w:space="0" w:color="auto"/>
            </w:tcBorders>
          </w:tcPr>
          <w:p w14:paraId="0A6A4641" w14:textId="77777777" w:rsidR="007037F8" w:rsidRPr="002602C6" w:rsidRDefault="007037F8" w:rsidP="00B9573B">
            <w:pPr>
              <w:spacing w:after="0"/>
              <w:jc w:val="right"/>
              <w:rPr>
                <w:sz w:val="16"/>
                <w:szCs w:val="16"/>
                <w:lang w:val="de-DE"/>
              </w:rPr>
            </w:pPr>
            <w:r w:rsidRPr="002602C6">
              <w:rPr>
                <w:sz w:val="16"/>
                <w:szCs w:val="16"/>
                <w:lang w:val="de-DE"/>
              </w:rPr>
              <w:t>1.035</w:t>
            </w:r>
          </w:p>
        </w:tc>
        <w:tc>
          <w:tcPr>
            <w:tcW w:w="697" w:type="dxa"/>
          </w:tcPr>
          <w:p w14:paraId="2A15F2CC" w14:textId="77777777" w:rsidR="007037F8" w:rsidRPr="002602C6" w:rsidRDefault="007037F8" w:rsidP="00B9573B">
            <w:pPr>
              <w:spacing w:after="0"/>
              <w:jc w:val="right"/>
              <w:rPr>
                <w:sz w:val="16"/>
                <w:szCs w:val="16"/>
                <w:lang w:val="de-DE"/>
              </w:rPr>
            </w:pPr>
            <w:r w:rsidRPr="002602C6">
              <w:rPr>
                <w:sz w:val="16"/>
                <w:szCs w:val="16"/>
                <w:lang w:val="de-DE"/>
              </w:rPr>
              <w:t>1.037</w:t>
            </w:r>
          </w:p>
        </w:tc>
        <w:tc>
          <w:tcPr>
            <w:tcW w:w="697" w:type="dxa"/>
          </w:tcPr>
          <w:p w14:paraId="27104504" w14:textId="77777777" w:rsidR="007037F8" w:rsidRPr="002602C6" w:rsidRDefault="007037F8" w:rsidP="00B9573B">
            <w:pPr>
              <w:spacing w:after="0"/>
              <w:jc w:val="right"/>
              <w:rPr>
                <w:sz w:val="16"/>
                <w:szCs w:val="16"/>
                <w:lang w:val="de-DE"/>
              </w:rPr>
            </w:pPr>
            <w:r w:rsidRPr="002602C6">
              <w:rPr>
                <w:sz w:val="16"/>
                <w:szCs w:val="16"/>
                <w:lang w:val="de-DE"/>
              </w:rPr>
              <w:t>1.040</w:t>
            </w:r>
          </w:p>
        </w:tc>
        <w:tc>
          <w:tcPr>
            <w:tcW w:w="697" w:type="dxa"/>
          </w:tcPr>
          <w:p w14:paraId="36347A2E" w14:textId="77777777" w:rsidR="007037F8" w:rsidRPr="002602C6" w:rsidRDefault="007037F8" w:rsidP="00B9573B">
            <w:pPr>
              <w:spacing w:after="0"/>
              <w:jc w:val="right"/>
              <w:rPr>
                <w:sz w:val="16"/>
                <w:szCs w:val="16"/>
                <w:lang w:val="de-DE"/>
              </w:rPr>
            </w:pPr>
            <w:r w:rsidRPr="002602C6">
              <w:rPr>
                <w:sz w:val="16"/>
                <w:szCs w:val="16"/>
                <w:lang w:val="de-DE"/>
              </w:rPr>
              <w:t>1.040</w:t>
            </w:r>
          </w:p>
        </w:tc>
        <w:tc>
          <w:tcPr>
            <w:tcW w:w="697" w:type="dxa"/>
            <w:tcBorders>
              <w:right w:val="single" w:sz="4" w:space="0" w:color="auto"/>
            </w:tcBorders>
          </w:tcPr>
          <w:p w14:paraId="163FF461" w14:textId="77777777" w:rsidR="007037F8" w:rsidRPr="002602C6" w:rsidRDefault="007037F8" w:rsidP="00B9573B">
            <w:pPr>
              <w:spacing w:after="0"/>
              <w:jc w:val="right"/>
              <w:rPr>
                <w:sz w:val="16"/>
                <w:szCs w:val="16"/>
                <w:lang w:val="de-DE"/>
              </w:rPr>
            </w:pPr>
            <w:r w:rsidRPr="002602C6">
              <w:rPr>
                <w:sz w:val="16"/>
                <w:szCs w:val="16"/>
                <w:lang w:val="de-DE"/>
              </w:rPr>
              <w:t>1.045</w:t>
            </w:r>
          </w:p>
        </w:tc>
        <w:tc>
          <w:tcPr>
            <w:tcW w:w="615" w:type="dxa"/>
            <w:tcBorders>
              <w:left w:val="single" w:sz="4" w:space="0" w:color="auto"/>
            </w:tcBorders>
          </w:tcPr>
          <w:p w14:paraId="2E8EF386" w14:textId="77777777" w:rsidR="007037F8" w:rsidRPr="002602C6" w:rsidRDefault="007037F8" w:rsidP="00B9573B">
            <w:pPr>
              <w:spacing w:after="0"/>
              <w:jc w:val="right"/>
              <w:rPr>
                <w:sz w:val="16"/>
                <w:szCs w:val="16"/>
                <w:lang w:val="de-DE"/>
              </w:rPr>
            </w:pPr>
            <w:r w:rsidRPr="002602C6">
              <w:rPr>
                <w:sz w:val="16"/>
                <w:szCs w:val="16"/>
                <w:lang w:val="de-DE"/>
              </w:rPr>
              <w:t>0.018</w:t>
            </w:r>
          </w:p>
        </w:tc>
        <w:tc>
          <w:tcPr>
            <w:tcW w:w="615" w:type="dxa"/>
          </w:tcPr>
          <w:p w14:paraId="3D211DB1" w14:textId="77777777" w:rsidR="007037F8" w:rsidRPr="002602C6" w:rsidRDefault="007037F8" w:rsidP="00B9573B">
            <w:pPr>
              <w:spacing w:after="0"/>
              <w:jc w:val="right"/>
              <w:rPr>
                <w:sz w:val="16"/>
                <w:szCs w:val="16"/>
                <w:lang w:val="de-DE"/>
              </w:rPr>
            </w:pPr>
            <w:r w:rsidRPr="002602C6">
              <w:rPr>
                <w:sz w:val="16"/>
                <w:szCs w:val="16"/>
                <w:lang w:val="de-DE"/>
              </w:rPr>
              <w:t>0.020</w:t>
            </w:r>
          </w:p>
        </w:tc>
        <w:tc>
          <w:tcPr>
            <w:tcW w:w="615" w:type="dxa"/>
          </w:tcPr>
          <w:p w14:paraId="3A7CEA1D"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Pr>
          <w:p w14:paraId="652E3A11"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Borders>
              <w:right w:val="single" w:sz="4" w:space="0" w:color="auto"/>
            </w:tcBorders>
          </w:tcPr>
          <w:p w14:paraId="39768EB8" w14:textId="77777777" w:rsidR="007037F8" w:rsidRPr="002602C6" w:rsidRDefault="007037F8" w:rsidP="00B9573B">
            <w:pPr>
              <w:spacing w:after="0"/>
              <w:jc w:val="right"/>
              <w:rPr>
                <w:sz w:val="16"/>
                <w:szCs w:val="16"/>
                <w:lang w:val="de-DE"/>
              </w:rPr>
            </w:pPr>
            <w:r w:rsidRPr="002602C6">
              <w:rPr>
                <w:sz w:val="16"/>
                <w:szCs w:val="16"/>
                <w:lang w:val="de-DE"/>
              </w:rPr>
              <w:t>0.029</w:t>
            </w:r>
          </w:p>
        </w:tc>
        <w:tc>
          <w:tcPr>
            <w:tcW w:w="702" w:type="dxa"/>
            <w:tcBorders>
              <w:left w:val="single" w:sz="4" w:space="0" w:color="auto"/>
            </w:tcBorders>
          </w:tcPr>
          <w:p w14:paraId="144DFBF1" w14:textId="77777777" w:rsidR="007037F8" w:rsidRPr="002602C6" w:rsidRDefault="007037F8" w:rsidP="00B9573B">
            <w:pPr>
              <w:spacing w:after="0"/>
              <w:jc w:val="right"/>
              <w:rPr>
                <w:sz w:val="16"/>
                <w:szCs w:val="16"/>
                <w:lang w:val="de-DE"/>
              </w:rPr>
            </w:pPr>
            <w:r w:rsidRPr="002602C6">
              <w:rPr>
                <w:sz w:val="16"/>
                <w:szCs w:val="16"/>
                <w:lang w:val="de-DE"/>
              </w:rPr>
              <w:t>2.225</w:t>
            </w:r>
          </w:p>
        </w:tc>
        <w:tc>
          <w:tcPr>
            <w:tcW w:w="702" w:type="dxa"/>
          </w:tcPr>
          <w:p w14:paraId="0EC710E4" w14:textId="77777777" w:rsidR="007037F8" w:rsidRPr="002602C6" w:rsidRDefault="007037F8" w:rsidP="00B9573B">
            <w:pPr>
              <w:spacing w:after="0"/>
              <w:jc w:val="right"/>
              <w:rPr>
                <w:sz w:val="16"/>
                <w:szCs w:val="16"/>
                <w:lang w:val="de-DE"/>
              </w:rPr>
            </w:pPr>
            <w:r w:rsidRPr="002602C6">
              <w:rPr>
                <w:sz w:val="16"/>
                <w:szCs w:val="16"/>
                <w:lang w:val="de-DE"/>
              </w:rPr>
              <w:t>2.239</w:t>
            </w:r>
          </w:p>
        </w:tc>
        <w:tc>
          <w:tcPr>
            <w:tcW w:w="702" w:type="dxa"/>
          </w:tcPr>
          <w:p w14:paraId="05DFA11F" w14:textId="77777777" w:rsidR="007037F8" w:rsidRPr="002602C6" w:rsidRDefault="007037F8" w:rsidP="00B9573B">
            <w:pPr>
              <w:spacing w:after="0"/>
              <w:jc w:val="right"/>
              <w:rPr>
                <w:sz w:val="16"/>
                <w:szCs w:val="16"/>
                <w:lang w:val="de-DE"/>
              </w:rPr>
            </w:pPr>
            <w:r w:rsidRPr="002602C6">
              <w:rPr>
                <w:sz w:val="16"/>
                <w:szCs w:val="16"/>
                <w:lang w:val="de-DE"/>
              </w:rPr>
              <w:t>2.252</w:t>
            </w:r>
          </w:p>
        </w:tc>
        <w:tc>
          <w:tcPr>
            <w:tcW w:w="702" w:type="dxa"/>
          </w:tcPr>
          <w:p w14:paraId="6F34CEC4" w14:textId="77777777" w:rsidR="007037F8" w:rsidRPr="002602C6" w:rsidRDefault="007037F8" w:rsidP="00B9573B">
            <w:pPr>
              <w:spacing w:after="0"/>
              <w:jc w:val="right"/>
              <w:rPr>
                <w:sz w:val="16"/>
                <w:szCs w:val="16"/>
                <w:lang w:val="de-DE"/>
              </w:rPr>
            </w:pPr>
            <w:r w:rsidRPr="002602C6">
              <w:rPr>
                <w:sz w:val="16"/>
                <w:szCs w:val="16"/>
                <w:lang w:val="de-DE"/>
              </w:rPr>
              <w:t>2.252</w:t>
            </w:r>
          </w:p>
        </w:tc>
        <w:tc>
          <w:tcPr>
            <w:tcW w:w="702" w:type="dxa"/>
          </w:tcPr>
          <w:p w14:paraId="57ED315C" w14:textId="77777777" w:rsidR="007037F8" w:rsidRPr="002602C6" w:rsidRDefault="007037F8" w:rsidP="00B9573B">
            <w:pPr>
              <w:spacing w:after="0"/>
              <w:jc w:val="right"/>
              <w:rPr>
                <w:sz w:val="16"/>
                <w:szCs w:val="16"/>
                <w:lang w:val="de-DE"/>
              </w:rPr>
            </w:pPr>
            <w:r w:rsidRPr="002602C6">
              <w:rPr>
                <w:sz w:val="16"/>
                <w:szCs w:val="16"/>
                <w:lang w:val="de-DE"/>
              </w:rPr>
              <w:t>3.273</w:t>
            </w:r>
          </w:p>
        </w:tc>
      </w:tr>
      <w:tr w:rsidR="007037F8" w:rsidRPr="002602C6" w14:paraId="0797F6D8" w14:textId="77777777" w:rsidTr="00B9573B">
        <w:tc>
          <w:tcPr>
            <w:tcW w:w="996" w:type="dxa"/>
            <w:vMerge/>
          </w:tcPr>
          <w:p w14:paraId="1D41CD4F"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006E0594" w14:textId="77777777" w:rsidR="007037F8" w:rsidRPr="002602C6" w:rsidRDefault="007037F8" w:rsidP="00B9573B">
            <w:pPr>
              <w:spacing w:after="0"/>
              <w:rPr>
                <w:sz w:val="16"/>
                <w:szCs w:val="16"/>
                <w:lang w:val="de-DE"/>
              </w:rPr>
            </w:pPr>
            <w:r w:rsidRPr="002602C6">
              <w:rPr>
                <w:sz w:val="16"/>
                <w:szCs w:val="16"/>
                <w:lang w:val="de-DE"/>
              </w:rPr>
              <w:t>private</w:t>
            </w:r>
          </w:p>
        </w:tc>
        <w:tc>
          <w:tcPr>
            <w:tcW w:w="615" w:type="dxa"/>
            <w:tcBorders>
              <w:left w:val="single" w:sz="4" w:space="0" w:color="auto"/>
            </w:tcBorders>
          </w:tcPr>
          <w:p w14:paraId="17D8A2E2" w14:textId="77777777" w:rsidR="007037F8" w:rsidRPr="002602C6" w:rsidRDefault="007037F8" w:rsidP="00B9573B">
            <w:pPr>
              <w:spacing w:after="0"/>
              <w:jc w:val="right"/>
              <w:rPr>
                <w:sz w:val="16"/>
                <w:szCs w:val="16"/>
                <w:lang w:val="de-DE"/>
              </w:rPr>
            </w:pPr>
            <w:r w:rsidRPr="002602C6">
              <w:rPr>
                <w:sz w:val="16"/>
                <w:szCs w:val="16"/>
                <w:lang w:val="de-DE"/>
              </w:rPr>
              <w:t>1.171</w:t>
            </w:r>
          </w:p>
        </w:tc>
        <w:tc>
          <w:tcPr>
            <w:tcW w:w="616" w:type="dxa"/>
          </w:tcPr>
          <w:p w14:paraId="6CED80B5" w14:textId="77777777" w:rsidR="007037F8" w:rsidRPr="002602C6" w:rsidRDefault="007037F8" w:rsidP="00B9573B">
            <w:pPr>
              <w:spacing w:after="0"/>
              <w:jc w:val="right"/>
              <w:rPr>
                <w:sz w:val="16"/>
                <w:szCs w:val="16"/>
                <w:lang w:val="de-DE"/>
              </w:rPr>
            </w:pPr>
            <w:r w:rsidRPr="002602C6">
              <w:rPr>
                <w:sz w:val="16"/>
                <w:szCs w:val="16"/>
                <w:lang w:val="de-DE"/>
              </w:rPr>
              <w:t>1.175</w:t>
            </w:r>
          </w:p>
        </w:tc>
        <w:tc>
          <w:tcPr>
            <w:tcW w:w="615" w:type="dxa"/>
          </w:tcPr>
          <w:p w14:paraId="6E6F8577" w14:textId="77777777" w:rsidR="007037F8" w:rsidRPr="002602C6" w:rsidRDefault="007037F8" w:rsidP="00B9573B">
            <w:pPr>
              <w:spacing w:after="0"/>
              <w:jc w:val="right"/>
              <w:rPr>
                <w:sz w:val="16"/>
                <w:szCs w:val="16"/>
                <w:lang w:val="de-DE"/>
              </w:rPr>
            </w:pPr>
            <w:r w:rsidRPr="002602C6">
              <w:rPr>
                <w:sz w:val="16"/>
                <w:szCs w:val="16"/>
                <w:lang w:val="de-DE"/>
              </w:rPr>
              <w:t>1.179</w:t>
            </w:r>
          </w:p>
        </w:tc>
        <w:tc>
          <w:tcPr>
            <w:tcW w:w="615" w:type="dxa"/>
          </w:tcPr>
          <w:p w14:paraId="4760296E" w14:textId="77777777" w:rsidR="007037F8" w:rsidRPr="002602C6" w:rsidRDefault="007037F8" w:rsidP="00B9573B">
            <w:pPr>
              <w:spacing w:after="0"/>
              <w:jc w:val="right"/>
              <w:rPr>
                <w:sz w:val="16"/>
                <w:szCs w:val="16"/>
                <w:lang w:val="de-DE"/>
              </w:rPr>
            </w:pPr>
            <w:r w:rsidRPr="002602C6">
              <w:rPr>
                <w:sz w:val="16"/>
                <w:szCs w:val="16"/>
                <w:lang w:val="de-DE"/>
              </w:rPr>
              <w:t>1.179</w:t>
            </w:r>
          </w:p>
        </w:tc>
        <w:tc>
          <w:tcPr>
            <w:tcW w:w="690" w:type="dxa"/>
            <w:tcBorders>
              <w:right w:val="single" w:sz="4" w:space="0" w:color="auto"/>
            </w:tcBorders>
          </w:tcPr>
          <w:p w14:paraId="4F223CE6" w14:textId="77777777" w:rsidR="007037F8" w:rsidRPr="002602C6" w:rsidRDefault="007037F8" w:rsidP="00B9573B">
            <w:pPr>
              <w:spacing w:after="0"/>
              <w:jc w:val="right"/>
              <w:rPr>
                <w:sz w:val="16"/>
                <w:szCs w:val="16"/>
                <w:lang w:val="de-DE"/>
              </w:rPr>
            </w:pPr>
            <w:r w:rsidRPr="002602C6">
              <w:rPr>
                <w:sz w:val="16"/>
                <w:szCs w:val="16"/>
                <w:lang w:val="de-DE"/>
              </w:rPr>
              <w:t>2.088</w:t>
            </w:r>
          </w:p>
        </w:tc>
        <w:tc>
          <w:tcPr>
            <w:tcW w:w="697" w:type="dxa"/>
            <w:tcBorders>
              <w:left w:val="single" w:sz="4" w:space="0" w:color="auto"/>
            </w:tcBorders>
          </w:tcPr>
          <w:p w14:paraId="6F871885" w14:textId="77777777" w:rsidR="007037F8" w:rsidRPr="002602C6" w:rsidRDefault="007037F8" w:rsidP="00B9573B">
            <w:pPr>
              <w:spacing w:after="0"/>
              <w:jc w:val="right"/>
              <w:rPr>
                <w:sz w:val="16"/>
                <w:szCs w:val="16"/>
                <w:lang w:val="de-DE"/>
              </w:rPr>
            </w:pPr>
            <w:r w:rsidRPr="002602C6">
              <w:rPr>
                <w:sz w:val="16"/>
                <w:szCs w:val="16"/>
                <w:lang w:val="de-DE"/>
              </w:rPr>
              <w:t>0.112</w:t>
            </w:r>
          </w:p>
        </w:tc>
        <w:tc>
          <w:tcPr>
            <w:tcW w:w="697" w:type="dxa"/>
          </w:tcPr>
          <w:p w14:paraId="2CC4A5C5" w14:textId="77777777" w:rsidR="007037F8" w:rsidRPr="002602C6" w:rsidRDefault="007037F8" w:rsidP="00B9573B">
            <w:pPr>
              <w:spacing w:after="0"/>
              <w:jc w:val="right"/>
              <w:rPr>
                <w:sz w:val="16"/>
                <w:szCs w:val="16"/>
                <w:lang w:val="de-DE"/>
              </w:rPr>
            </w:pPr>
            <w:r w:rsidRPr="002602C6">
              <w:rPr>
                <w:sz w:val="16"/>
                <w:szCs w:val="16"/>
                <w:lang w:val="de-DE"/>
              </w:rPr>
              <w:t>0.114</w:t>
            </w:r>
          </w:p>
        </w:tc>
        <w:tc>
          <w:tcPr>
            <w:tcW w:w="697" w:type="dxa"/>
          </w:tcPr>
          <w:p w14:paraId="0F184F5C" w14:textId="77777777" w:rsidR="007037F8" w:rsidRPr="002602C6" w:rsidRDefault="007037F8" w:rsidP="00B9573B">
            <w:pPr>
              <w:spacing w:after="0"/>
              <w:jc w:val="right"/>
              <w:rPr>
                <w:sz w:val="16"/>
                <w:szCs w:val="16"/>
                <w:lang w:val="de-DE"/>
              </w:rPr>
            </w:pPr>
            <w:r w:rsidRPr="002602C6">
              <w:rPr>
                <w:sz w:val="16"/>
                <w:szCs w:val="16"/>
                <w:lang w:val="de-DE"/>
              </w:rPr>
              <w:t>0.115</w:t>
            </w:r>
          </w:p>
        </w:tc>
        <w:tc>
          <w:tcPr>
            <w:tcW w:w="697" w:type="dxa"/>
          </w:tcPr>
          <w:p w14:paraId="32A93944" w14:textId="77777777" w:rsidR="007037F8" w:rsidRPr="002602C6" w:rsidRDefault="007037F8" w:rsidP="00B9573B">
            <w:pPr>
              <w:spacing w:after="0"/>
              <w:jc w:val="right"/>
              <w:rPr>
                <w:sz w:val="16"/>
                <w:szCs w:val="16"/>
                <w:lang w:val="de-DE"/>
              </w:rPr>
            </w:pPr>
            <w:r w:rsidRPr="002602C6">
              <w:rPr>
                <w:sz w:val="16"/>
                <w:szCs w:val="16"/>
                <w:lang w:val="de-DE"/>
              </w:rPr>
              <w:t>0.115</w:t>
            </w:r>
          </w:p>
        </w:tc>
        <w:tc>
          <w:tcPr>
            <w:tcW w:w="697" w:type="dxa"/>
            <w:tcBorders>
              <w:right w:val="single" w:sz="4" w:space="0" w:color="auto"/>
            </w:tcBorders>
          </w:tcPr>
          <w:p w14:paraId="2106AC10" w14:textId="77777777" w:rsidR="007037F8" w:rsidRPr="002602C6" w:rsidRDefault="007037F8" w:rsidP="00B9573B">
            <w:pPr>
              <w:spacing w:after="0"/>
              <w:jc w:val="right"/>
              <w:rPr>
                <w:sz w:val="16"/>
                <w:szCs w:val="16"/>
                <w:lang w:val="de-DE"/>
              </w:rPr>
            </w:pPr>
            <w:r w:rsidRPr="002602C6">
              <w:rPr>
                <w:sz w:val="16"/>
                <w:szCs w:val="16"/>
                <w:lang w:val="de-DE"/>
              </w:rPr>
              <w:t>0.118</w:t>
            </w:r>
          </w:p>
        </w:tc>
        <w:tc>
          <w:tcPr>
            <w:tcW w:w="615" w:type="dxa"/>
            <w:tcBorders>
              <w:left w:val="single" w:sz="4" w:space="0" w:color="auto"/>
            </w:tcBorders>
          </w:tcPr>
          <w:p w14:paraId="1803AACC" w14:textId="77777777" w:rsidR="007037F8" w:rsidRPr="002602C6" w:rsidRDefault="007037F8" w:rsidP="00B9573B">
            <w:pPr>
              <w:spacing w:after="0"/>
              <w:jc w:val="right"/>
              <w:rPr>
                <w:sz w:val="16"/>
                <w:szCs w:val="16"/>
                <w:lang w:val="de-DE"/>
              </w:rPr>
            </w:pPr>
            <w:r w:rsidRPr="002602C6">
              <w:rPr>
                <w:sz w:val="16"/>
                <w:szCs w:val="16"/>
                <w:lang w:val="de-DE"/>
              </w:rPr>
              <w:t>0.018</w:t>
            </w:r>
          </w:p>
        </w:tc>
        <w:tc>
          <w:tcPr>
            <w:tcW w:w="615" w:type="dxa"/>
          </w:tcPr>
          <w:p w14:paraId="5FBC0470" w14:textId="77777777" w:rsidR="007037F8" w:rsidRPr="002602C6" w:rsidRDefault="007037F8" w:rsidP="00B9573B">
            <w:pPr>
              <w:spacing w:after="0"/>
              <w:jc w:val="right"/>
              <w:rPr>
                <w:sz w:val="16"/>
                <w:szCs w:val="16"/>
                <w:lang w:val="de-DE"/>
              </w:rPr>
            </w:pPr>
            <w:r w:rsidRPr="002602C6">
              <w:rPr>
                <w:sz w:val="16"/>
                <w:szCs w:val="16"/>
                <w:lang w:val="de-DE"/>
              </w:rPr>
              <w:t>0.020</w:t>
            </w:r>
          </w:p>
        </w:tc>
        <w:tc>
          <w:tcPr>
            <w:tcW w:w="615" w:type="dxa"/>
          </w:tcPr>
          <w:p w14:paraId="4B031C98"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Pr>
          <w:p w14:paraId="516CE03D"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Borders>
              <w:right w:val="single" w:sz="4" w:space="0" w:color="auto"/>
            </w:tcBorders>
          </w:tcPr>
          <w:p w14:paraId="58E36903" w14:textId="77777777" w:rsidR="007037F8" w:rsidRPr="002602C6" w:rsidRDefault="007037F8" w:rsidP="00B9573B">
            <w:pPr>
              <w:spacing w:after="0"/>
              <w:jc w:val="right"/>
              <w:rPr>
                <w:sz w:val="16"/>
                <w:szCs w:val="16"/>
                <w:lang w:val="de-DE"/>
              </w:rPr>
            </w:pPr>
            <w:r w:rsidRPr="002602C6">
              <w:rPr>
                <w:sz w:val="16"/>
                <w:szCs w:val="16"/>
                <w:lang w:val="de-DE"/>
              </w:rPr>
              <w:t>0.030</w:t>
            </w:r>
          </w:p>
        </w:tc>
        <w:tc>
          <w:tcPr>
            <w:tcW w:w="702" w:type="dxa"/>
            <w:tcBorders>
              <w:left w:val="single" w:sz="4" w:space="0" w:color="auto"/>
            </w:tcBorders>
          </w:tcPr>
          <w:p w14:paraId="274084AA" w14:textId="77777777" w:rsidR="007037F8" w:rsidRPr="002602C6" w:rsidRDefault="007037F8" w:rsidP="00B9573B">
            <w:pPr>
              <w:spacing w:after="0"/>
              <w:jc w:val="right"/>
              <w:rPr>
                <w:sz w:val="16"/>
                <w:szCs w:val="16"/>
                <w:lang w:val="de-DE"/>
              </w:rPr>
            </w:pPr>
            <w:r w:rsidRPr="002602C6">
              <w:rPr>
                <w:sz w:val="16"/>
                <w:szCs w:val="16"/>
                <w:lang w:val="de-DE"/>
              </w:rPr>
              <w:t>1.307</w:t>
            </w:r>
          </w:p>
        </w:tc>
        <w:tc>
          <w:tcPr>
            <w:tcW w:w="702" w:type="dxa"/>
          </w:tcPr>
          <w:p w14:paraId="712E28CC" w14:textId="77777777" w:rsidR="007037F8" w:rsidRPr="002602C6" w:rsidRDefault="007037F8" w:rsidP="00B9573B">
            <w:pPr>
              <w:spacing w:after="0"/>
              <w:jc w:val="right"/>
              <w:rPr>
                <w:sz w:val="16"/>
                <w:szCs w:val="16"/>
                <w:lang w:val="de-DE"/>
              </w:rPr>
            </w:pPr>
            <w:r w:rsidRPr="002602C6">
              <w:rPr>
                <w:sz w:val="16"/>
                <w:szCs w:val="16"/>
                <w:lang w:val="de-DE"/>
              </w:rPr>
              <w:t>1.312</w:t>
            </w:r>
          </w:p>
        </w:tc>
        <w:tc>
          <w:tcPr>
            <w:tcW w:w="702" w:type="dxa"/>
          </w:tcPr>
          <w:p w14:paraId="12E01F69" w14:textId="77777777" w:rsidR="007037F8" w:rsidRPr="002602C6" w:rsidRDefault="007037F8" w:rsidP="00B9573B">
            <w:pPr>
              <w:spacing w:after="0"/>
              <w:jc w:val="right"/>
              <w:rPr>
                <w:sz w:val="16"/>
                <w:szCs w:val="16"/>
                <w:lang w:val="de-DE"/>
              </w:rPr>
            </w:pPr>
            <w:r w:rsidRPr="002602C6">
              <w:rPr>
                <w:sz w:val="16"/>
                <w:szCs w:val="16"/>
                <w:lang w:val="de-DE"/>
              </w:rPr>
              <w:t>1.317</w:t>
            </w:r>
          </w:p>
        </w:tc>
        <w:tc>
          <w:tcPr>
            <w:tcW w:w="702" w:type="dxa"/>
          </w:tcPr>
          <w:p w14:paraId="3B21B804" w14:textId="77777777" w:rsidR="007037F8" w:rsidRPr="002602C6" w:rsidRDefault="007037F8" w:rsidP="00B9573B">
            <w:pPr>
              <w:spacing w:after="0"/>
              <w:jc w:val="right"/>
              <w:rPr>
                <w:sz w:val="16"/>
                <w:szCs w:val="16"/>
                <w:lang w:val="de-DE"/>
              </w:rPr>
            </w:pPr>
            <w:r w:rsidRPr="002602C6">
              <w:rPr>
                <w:sz w:val="16"/>
                <w:szCs w:val="16"/>
                <w:lang w:val="de-DE"/>
              </w:rPr>
              <w:t>1.317</w:t>
            </w:r>
          </w:p>
        </w:tc>
        <w:tc>
          <w:tcPr>
            <w:tcW w:w="702" w:type="dxa"/>
          </w:tcPr>
          <w:p w14:paraId="179D4620" w14:textId="77777777" w:rsidR="007037F8" w:rsidRPr="002602C6" w:rsidRDefault="007037F8" w:rsidP="00B9573B">
            <w:pPr>
              <w:spacing w:after="0"/>
              <w:jc w:val="right"/>
              <w:rPr>
                <w:sz w:val="16"/>
                <w:szCs w:val="16"/>
                <w:lang w:val="de-DE"/>
              </w:rPr>
            </w:pPr>
            <w:r w:rsidRPr="002602C6">
              <w:rPr>
                <w:sz w:val="16"/>
                <w:szCs w:val="16"/>
                <w:lang w:val="de-DE"/>
              </w:rPr>
              <w:t>2.219</w:t>
            </w:r>
          </w:p>
        </w:tc>
      </w:tr>
      <w:tr w:rsidR="007037F8" w:rsidRPr="002602C6" w14:paraId="314A7F7E" w14:textId="77777777" w:rsidTr="00B9573B">
        <w:tc>
          <w:tcPr>
            <w:tcW w:w="996" w:type="dxa"/>
            <w:vMerge/>
          </w:tcPr>
          <w:p w14:paraId="6BE57F4D" w14:textId="77777777" w:rsidR="007037F8" w:rsidRPr="002602C6" w:rsidRDefault="007037F8" w:rsidP="00B9573B">
            <w:pPr>
              <w:spacing w:after="0"/>
              <w:rPr>
                <w:sz w:val="16"/>
                <w:szCs w:val="16"/>
                <w:lang w:val="de-DE"/>
              </w:rPr>
            </w:pPr>
          </w:p>
        </w:tc>
        <w:tc>
          <w:tcPr>
            <w:tcW w:w="1427" w:type="dxa"/>
            <w:tcBorders>
              <w:right w:val="single" w:sz="4" w:space="0" w:color="auto"/>
            </w:tcBorders>
          </w:tcPr>
          <w:p w14:paraId="5E51AE13" w14:textId="77777777" w:rsidR="007037F8" w:rsidRPr="002602C6" w:rsidRDefault="007037F8" w:rsidP="00B9573B">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tcBorders>
          </w:tcPr>
          <w:p w14:paraId="7E8FE78A" w14:textId="77777777" w:rsidR="007037F8" w:rsidRPr="002602C6" w:rsidRDefault="007037F8" w:rsidP="00B9573B">
            <w:pPr>
              <w:spacing w:after="0"/>
              <w:jc w:val="right"/>
              <w:rPr>
                <w:sz w:val="16"/>
                <w:szCs w:val="16"/>
                <w:lang w:val="de-DE"/>
              </w:rPr>
            </w:pPr>
            <w:r w:rsidRPr="002602C6">
              <w:rPr>
                <w:sz w:val="16"/>
                <w:szCs w:val="16"/>
                <w:lang w:val="de-DE"/>
              </w:rPr>
              <w:t>1.166</w:t>
            </w:r>
          </w:p>
        </w:tc>
        <w:tc>
          <w:tcPr>
            <w:tcW w:w="616" w:type="dxa"/>
          </w:tcPr>
          <w:p w14:paraId="71B294C3" w14:textId="77777777" w:rsidR="007037F8" w:rsidRPr="002602C6" w:rsidRDefault="007037F8" w:rsidP="00B9573B">
            <w:pPr>
              <w:spacing w:after="0"/>
              <w:jc w:val="right"/>
              <w:rPr>
                <w:sz w:val="16"/>
                <w:szCs w:val="16"/>
                <w:lang w:val="de-DE"/>
              </w:rPr>
            </w:pPr>
            <w:r w:rsidRPr="002602C6">
              <w:rPr>
                <w:sz w:val="16"/>
                <w:szCs w:val="16"/>
                <w:lang w:val="de-DE"/>
              </w:rPr>
              <w:t>1.174</w:t>
            </w:r>
          </w:p>
        </w:tc>
        <w:tc>
          <w:tcPr>
            <w:tcW w:w="615" w:type="dxa"/>
          </w:tcPr>
          <w:p w14:paraId="6B01F1F3" w14:textId="77777777" w:rsidR="007037F8" w:rsidRPr="002602C6" w:rsidRDefault="007037F8" w:rsidP="00B9573B">
            <w:pPr>
              <w:spacing w:after="0"/>
              <w:jc w:val="right"/>
              <w:rPr>
                <w:sz w:val="16"/>
                <w:szCs w:val="16"/>
                <w:lang w:val="de-DE"/>
              </w:rPr>
            </w:pPr>
            <w:r w:rsidRPr="002602C6">
              <w:rPr>
                <w:sz w:val="16"/>
                <w:szCs w:val="16"/>
                <w:lang w:val="de-DE"/>
              </w:rPr>
              <w:t>1.181</w:t>
            </w:r>
          </w:p>
        </w:tc>
        <w:tc>
          <w:tcPr>
            <w:tcW w:w="615" w:type="dxa"/>
          </w:tcPr>
          <w:p w14:paraId="44ABF3E2" w14:textId="77777777" w:rsidR="007037F8" w:rsidRPr="002602C6" w:rsidRDefault="007037F8" w:rsidP="00B9573B">
            <w:pPr>
              <w:spacing w:after="0"/>
              <w:jc w:val="right"/>
              <w:rPr>
                <w:sz w:val="16"/>
                <w:szCs w:val="16"/>
                <w:lang w:val="de-DE"/>
              </w:rPr>
            </w:pPr>
            <w:r w:rsidRPr="002602C6">
              <w:rPr>
                <w:sz w:val="16"/>
                <w:szCs w:val="16"/>
                <w:lang w:val="de-DE"/>
              </w:rPr>
              <w:t>1.181</w:t>
            </w:r>
          </w:p>
        </w:tc>
        <w:tc>
          <w:tcPr>
            <w:tcW w:w="690" w:type="dxa"/>
            <w:tcBorders>
              <w:right w:val="single" w:sz="4" w:space="0" w:color="auto"/>
            </w:tcBorders>
          </w:tcPr>
          <w:p w14:paraId="13B801A4" w14:textId="77777777" w:rsidR="007037F8" w:rsidRPr="002602C6" w:rsidRDefault="007037F8" w:rsidP="00B9573B">
            <w:pPr>
              <w:spacing w:after="0"/>
              <w:jc w:val="right"/>
              <w:rPr>
                <w:sz w:val="16"/>
                <w:szCs w:val="16"/>
                <w:lang w:val="de-DE"/>
              </w:rPr>
            </w:pPr>
            <w:r w:rsidRPr="002602C6">
              <w:rPr>
                <w:sz w:val="16"/>
                <w:szCs w:val="16"/>
                <w:lang w:val="de-DE"/>
              </w:rPr>
              <w:t>2.060</w:t>
            </w:r>
          </w:p>
        </w:tc>
        <w:tc>
          <w:tcPr>
            <w:tcW w:w="697" w:type="dxa"/>
            <w:tcBorders>
              <w:left w:val="single" w:sz="4" w:space="0" w:color="auto"/>
            </w:tcBorders>
          </w:tcPr>
          <w:p w14:paraId="1523B092" w14:textId="77777777" w:rsidR="007037F8" w:rsidRPr="002602C6" w:rsidRDefault="007037F8" w:rsidP="00B9573B">
            <w:pPr>
              <w:spacing w:after="0"/>
              <w:jc w:val="right"/>
              <w:rPr>
                <w:sz w:val="16"/>
                <w:szCs w:val="16"/>
                <w:lang w:val="de-DE"/>
              </w:rPr>
            </w:pPr>
            <w:r w:rsidRPr="002602C6">
              <w:rPr>
                <w:sz w:val="16"/>
                <w:szCs w:val="16"/>
                <w:lang w:val="de-DE"/>
              </w:rPr>
              <w:t>0.065</w:t>
            </w:r>
          </w:p>
        </w:tc>
        <w:tc>
          <w:tcPr>
            <w:tcW w:w="697" w:type="dxa"/>
          </w:tcPr>
          <w:p w14:paraId="1539892A" w14:textId="77777777" w:rsidR="007037F8" w:rsidRPr="002602C6" w:rsidRDefault="007037F8" w:rsidP="00B9573B">
            <w:pPr>
              <w:spacing w:after="0"/>
              <w:jc w:val="right"/>
              <w:rPr>
                <w:sz w:val="16"/>
                <w:szCs w:val="16"/>
                <w:lang w:val="de-DE"/>
              </w:rPr>
            </w:pPr>
            <w:r w:rsidRPr="002602C6">
              <w:rPr>
                <w:sz w:val="16"/>
                <w:szCs w:val="16"/>
                <w:lang w:val="de-DE"/>
              </w:rPr>
              <w:t>0.066</w:t>
            </w:r>
          </w:p>
        </w:tc>
        <w:tc>
          <w:tcPr>
            <w:tcW w:w="697" w:type="dxa"/>
          </w:tcPr>
          <w:p w14:paraId="5B4FC59B" w14:textId="77777777" w:rsidR="007037F8" w:rsidRPr="002602C6" w:rsidRDefault="007037F8" w:rsidP="00B9573B">
            <w:pPr>
              <w:spacing w:after="0"/>
              <w:jc w:val="right"/>
              <w:rPr>
                <w:sz w:val="16"/>
                <w:szCs w:val="16"/>
                <w:lang w:val="de-DE"/>
              </w:rPr>
            </w:pPr>
            <w:r w:rsidRPr="002602C6">
              <w:rPr>
                <w:sz w:val="16"/>
                <w:szCs w:val="16"/>
                <w:lang w:val="de-DE"/>
              </w:rPr>
              <w:t>0.067</w:t>
            </w:r>
          </w:p>
        </w:tc>
        <w:tc>
          <w:tcPr>
            <w:tcW w:w="697" w:type="dxa"/>
          </w:tcPr>
          <w:p w14:paraId="1E5CB1BD" w14:textId="77777777" w:rsidR="007037F8" w:rsidRPr="002602C6" w:rsidRDefault="007037F8" w:rsidP="00B9573B">
            <w:pPr>
              <w:spacing w:after="0"/>
              <w:jc w:val="right"/>
              <w:rPr>
                <w:sz w:val="16"/>
                <w:szCs w:val="16"/>
                <w:lang w:val="de-DE"/>
              </w:rPr>
            </w:pPr>
            <w:r w:rsidRPr="002602C6">
              <w:rPr>
                <w:sz w:val="16"/>
                <w:szCs w:val="16"/>
                <w:lang w:val="de-DE"/>
              </w:rPr>
              <w:t>0.067</w:t>
            </w:r>
          </w:p>
        </w:tc>
        <w:tc>
          <w:tcPr>
            <w:tcW w:w="697" w:type="dxa"/>
            <w:tcBorders>
              <w:right w:val="single" w:sz="4" w:space="0" w:color="auto"/>
            </w:tcBorders>
          </w:tcPr>
          <w:p w14:paraId="651B5EBF" w14:textId="77777777" w:rsidR="007037F8" w:rsidRPr="002602C6" w:rsidRDefault="007037F8" w:rsidP="00B9573B">
            <w:pPr>
              <w:spacing w:after="0"/>
              <w:jc w:val="right"/>
              <w:rPr>
                <w:sz w:val="16"/>
                <w:szCs w:val="16"/>
                <w:lang w:val="de-DE"/>
              </w:rPr>
            </w:pPr>
            <w:r w:rsidRPr="002602C6">
              <w:rPr>
                <w:sz w:val="16"/>
                <w:szCs w:val="16"/>
                <w:lang w:val="de-DE"/>
              </w:rPr>
              <w:t>0.070</w:t>
            </w:r>
          </w:p>
        </w:tc>
        <w:tc>
          <w:tcPr>
            <w:tcW w:w="615" w:type="dxa"/>
            <w:tcBorders>
              <w:left w:val="single" w:sz="4" w:space="0" w:color="auto"/>
            </w:tcBorders>
          </w:tcPr>
          <w:p w14:paraId="660EC357" w14:textId="77777777" w:rsidR="007037F8" w:rsidRPr="002602C6" w:rsidRDefault="007037F8" w:rsidP="00B9573B">
            <w:pPr>
              <w:spacing w:after="0"/>
              <w:jc w:val="right"/>
              <w:rPr>
                <w:sz w:val="16"/>
                <w:szCs w:val="16"/>
                <w:lang w:val="de-DE"/>
              </w:rPr>
            </w:pPr>
            <w:r w:rsidRPr="002602C6">
              <w:rPr>
                <w:sz w:val="16"/>
                <w:szCs w:val="16"/>
                <w:lang w:val="de-DE"/>
              </w:rPr>
              <w:t>0.018</w:t>
            </w:r>
          </w:p>
        </w:tc>
        <w:tc>
          <w:tcPr>
            <w:tcW w:w="615" w:type="dxa"/>
          </w:tcPr>
          <w:p w14:paraId="5F68C768" w14:textId="77777777" w:rsidR="007037F8" w:rsidRPr="002602C6" w:rsidRDefault="007037F8" w:rsidP="00B9573B">
            <w:pPr>
              <w:spacing w:after="0"/>
              <w:jc w:val="right"/>
              <w:rPr>
                <w:sz w:val="16"/>
                <w:szCs w:val="16"/>
                <w:lang w:val="de-DE"/>
              </w:rPr>
            </w:pPr>
            <w:r w:rsidRPr="002602C6">
              <w:rPr>
                <w:sz w:val="16"/>
                <w:szCs w:val="16"/>
                <w:lang w:val="de-DE"/>
              </w:rPr>
              <w:t>0.020</w:t>
            </w:r>
          </w:p>
        </w:tc>
        <w:tc>
          <w:tcPr>
            <w:tcW w:w="615" w:type="dxa"/>
          </w:tcPr>
          <w:p w14:paraId="51B6C2B6"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Pr>
          <w:p w14:paraId="6B58A977" w14:textId="77777777" w:rsidR="007037F8" w:rsidRPr="002602C6" w:rsidRDefault="007037F8" w:rsidP="00B9573B">
            <w:pPr>
              <w:spacing w:after="0"/>
              <w:jc w:val="right"/>
              <w:rPr>
                <w:sz w:val="16"/>
                <w:szCs w:val="16"/>
                <w:lang w:val="de-DE"/>
              </w:rPr>
            </w:pPr>
            <w:r w:rsidRPr="002602C6">
              <w:rPr>
                <w:sz w:val="16"/>
                <w:szCs w:val="16"/>
                <w:lang w:val="de-DE"/>
              </w:rPr>
              <w:t>0.023</w:t>
            </w:r>
          </w:p>
        </w:tc>
        <w:tc>
          <w:tcPr>
            <w:tcW w:w="615" w:type="dxa"/>
            <w:tcBorders>
              <w:right w:val="single" w:sz="4" w:space="0" w:color="auto"/>
            </w:tcBorders>
          </w:tcPr>
          <w:p w14:paraId="436A22E8" w14:textId="77777777" w:rsidR="007037F8" w:rsidRPr="002602C6" w:rsidRDefault="007037F8" w:rsidP="00B9573B">
            <w:pPr>
              <w:spacing w:after="0"/>
              <w:jc w:val="right"/>
              <w:rPr>
                <w:sz w:val="16"/>
                <w:szCs w:val="16"/>
                <w:lang w:val="de-DE"/>
              </w:rPr>
            </w:pPr>
            <w:r w:rsidRPr="002602C6">
              <w:rPr>
                <w:sz w:val="16"/>
                <w:szCs w:val="16"/>
                <w:lang w:val="de-DE"/>
              </w:rPr>
              <w:t>0.029</w:t>
            </w:r>
          </w:p>
        </w:tc>
        <w:tc>
          <w:tcPr>
            <w:tcW w:w="702" w:type="dxa"/>
            <w:tcBorders>
              <w:left w:val="single" w:sz="4" w:space="0" w:color="auto"/>
            </w:tcBorders>
          </w:tcPr>
          <w:p w14:paraId="59C9EEAE" w14:textId="77777777" w:rsidR="007037F8" w:rsidRPr="002602C6" w:rsidRDefault="007037F8" w:rsidP="00B9573B">
            <w:pPr>
              <w:spacing w:after="0"/>
              <w:jc w:val="right"/>
              <w:rPr>
                <w:sz w:val="16"/>
                <w:szCs w:val="16"/>
                <w:lang w:val="de-DE"/>
              </w:rPr>
            </w:pPr>
            <w:r w:rsidRPr="002602C6">
              <w:rPr>
                <w:sz w:val="16"/>
                <w:szCs w:val="16"/>
                <w:lang w:val="de-DE"/>
              </w:rPr>
              <w:t>1.255</w:t>
            </w:r>
          </w:p>
        </w:tc>
        <w:tc>
          <w:tcPr>
            <w:tcW w:w="702" w:type="dxa"/>
          </w:tcPr>
          <w:p w14:paraId="32D65F3B" w14:textId="77777777" w:rsidR="007037F8" w:rsidRPr="002602C6" w:rsidRDefault="007037F8" w:rsidP="00B9573B">
            <w:pPr>
              <w:spacing w:after="0"/>
              <w:jc w:val="right"/>
              <w:rPr>
                <w:sz w:val="16"/>
                <w:szCs w:val="16"/>
                <w:lang w:val="de-DE"/>
              </w:rPr>
            </w:pPr>
            <w:r w:rsidRPr="002602C6">
              <w:rPr>
                <w:sz w:val="16"/>
                <w:szCs w:val="16"/>
                <w:lang w:val="de-DE"/>
              </w:rPr>
              <w:t>1.262</w:t>
            </w:r>
          </w:p>
        </w:tc>
        <w:tc>
          <w:tcPr>
            <w:tcW w:w="702" w:type="dxa"/>
          </w:tcPr>
          <w:p w14:paraId="651021FD" w14:textId="77777777" w:rsidR="007037F8" w:rsidRPr="002602C6" w:rsidRDefault="007037F8" w:rsidP="00B9573B">
            <w:pPr>
              <w:spacing w:after="0"/>
              <w:jc w:val="right"/>
              <w:rPr>
                <w:sz w:val="16"/>
                <w:szCs w:val="16"/>
                <w:lang w:val="de-DE"/>
              </w:rPr>
            </w:pPr>
            <w:r w:rsidRPr="002602C6">
              <w:rPr>
                <w:sz w:val="16"/>
                <w:szCs w:val="16"/>
                <w:lang w:val="de-DE"/>
              </w:rPr>
              <w:t>1.271</w:t>
            </w:r>
          </w:p>
        </w:tc>
        <w:tc>
          <w:tcPr>
            <w:tcW w:w="702" w:type="dxa"/>
          </w:tcPr>
          <w:p w14:paraId="36F4D2A8" w14:textId="77777777" w:rsidR="007037F8" w:rsidRPr="002602C6" w:rsidRDefault="007037F8" w:rsidP="00B9573B">
            <w:pPr>
              <w:spacing w:after="0"/>
              <w:jc w:val="right"/>
              <w:rPr>
                <w:sz w:val="16"/>
                <w:szCs w:val="16"/>
                <w:lang w:val="de-DE"/>
              </w:rPr>
            </w:pPr>
            <w:r w:rsidRPr="002602C6">
              <w:rPr>
                <w:sz w:val="16"/>
                <w:szCs w:val="16"/>
                <w:lang w:val="de-DE"/>
              </w:rPr>
              <w:t>1.271</w:t>
            </w:r>
          </w:p>
        </w:tc>
        <w:tc>
          <w:tcPr>
            <w:tcW w:w="702" w:type="dxa"/>
          </w:tcPr>
          <w:p w14:paraId="69425883" w14:textId="77777777" w:rsidR="007037F8" w:rsidRPr="002602C6" w:rsidRDefault="007037F8" w:rsidP="00B9573B">
            <w:pPr>
              <w:spacing w:after="0"/>
              <w:jc w:val="right"/>
              <w:rPr>
                <w:sz w:val="16"/>
                <w:szCs w:val="16"/>
                <w:lang w:val="de-DE"/>
              </w:rPr>
            </w:pPr>
            <w:r w:rsidRPr="002602C6">
              <w:rPr>
                <w:sz w:val="16"/>
                <w:szCs w:val="16"/>
                <w:lang w:val="de-DE"/>
              </w:rPr>
              <w:t>2.143</w:t>
            </w:r>
          </w:p>
        </w:tc>
      </w:tr>
    </w:tbl>
    <w:p w14:paraId="5A3C13AE" w14:textId="77777777" w:rsidR="007037F8" w:rsidRPr="002602C6" w:rsidRDefault="007037F8" w:rsidP="00D547F3">
      <w:pPr>
        <w:tabs>
          <w:tab w:val="left" w:pos="426"/>
          <w:tab w:val="left" w:pos="851"/>
        </w:tabs>
        <w:rPr>
          <w:rFonts w:cs="Courier New"/>
          <w:lang w:val="de-DE"/>
        </w:rPr>
      </w:pPr>
    </w:p>
    <w:tbl>
      <w:tblPr>
        <w:tblW w:w="15644" w:type="dxa"/>
        <w:tblLook w:val="04A0" w:firstRow="1" w:lastRow="0" w:firstColumn="1" w:lastColumn="0" w:noHBand="0" w:noVBand="1"/>
      </w:tblPr>
      <w:tblGrid>
        <w:gridCol w:w="1011"/>
        <w:gridCol w:w="1444"/>
        <w:gridCol w:w="615"/>
        <w:gridCol w:w="616"/>
        <w:gridCol w:w="616"/>
        <w:gridCol w:w="616"/>
        <w:gridCol w:w="616"/>
        <w:gridCol w:w="703"/>
        <w:gridCol w:w="703"/>
        <w:gridCol w:w="703"/>
        <w:gridCol w:w="703"/>
        <w:gridCol w:w="703"/>
        <w:gridCol w:w="616"/>
        <w:gridCol w:w="616"/>
        <w:gridCol w:w="616"/>
        <w:gridCol w:w="616"/>
        <w:gridCol w:w="616"/>
        <w:gridCol w:w="703"/>
        <w:gridCol w:w="703"/>
        <w:gridCol w:w="703"/>
        <w:gridCol w:w="703"/>
        <w:gridCol w:w="703"/>
      </w:tblGrid>
      <w:tr w:rsidR="007037F8" w:rsidRPr="002602C6" w14:paraId="3BACEE07" w14:textId="77777777" w:rsidTr="003D3214">
        <w:tc>
          <w:tcPr>
            <w:tcW w:w="1011" w:type="dxa"/>
          </w:tcPr>
          <w:p w14:paraId="2658CCC8" w14:textId="77777777" w:rsidR="007037F8" w:rsidRPr="002602C6" w:rsidRDefault="007037F8" w:rsidP="00677104">
            <w:pPr>
              <w:spacing w:after="0"/>
              <w:rPr>
                <w:b/>
                <w:bCs/>
                <w:sz w:val="16"/>
                <w:szCs w:val="16"/>
                <w:lang w:val="de-DE"/>
              </w:rPr>
            </w:pPr>
          </w:p>
        </w:tc>
        <w:tc>
          <w:tcPr>
            <w:tcW w:w="1444" w:type="dxa"/>
            <w:tcBorders>
              <w:right w:val="single" w:sz="4" w:space="0" w:color="auto"/>
            </w:tcBorders>
          </w:tcPr>
          <w:p w14:paraId="37B4DA1E" w14:textId="77777777" w:rsidR="007037F8" w:rsidRPr="002602C6" w:rsidRDefault="007037F8" w:rsidP="00677104">
            <w:pPr>
              <w:spacing w:after="0"/>
              <w:rPr>
                <w:b/>
                <w:bCs/>
                <w:sz w:val="16"/>
                <w:szCs w:val="16"/>
                <w:lang w:val="de-DE"/>
              </w:rPr>
            </w:pPr>
          </w:p>
        </w:tc>
        <w:tc>
          <w:tcPr>
            <w:tcW w:w="13189" w:type="dxa"/>
            <w:gridSpan w:val="20"/>
            <w:tcBorders>
              <w:left w:val="single" w:sz="4" w:space="0" w:color="auto"/>
            </w:tcBorders>
          </w:tcPr>
          <w:p w14:paraId="537B4904" w14:textId="13A2A8E5" w:rsidR="007037F8" w:rsidRPr="002602C6" w:rsidRDefault="007037F8" w:rsidP="00677104">
            <w:pPr>
              <w:spacing w:after="0"/>
              <w:jc w:val="center"/>
              <w:rPr>
                <w:b/>
                <w:bCs/>
                <w:sz w:val="16"/>
                <w:szCs w:val="16"/>
                <w:lang w:val="de-DE"/>
              </w:rPr>
            </w:pPr>
            <w:r w:rsidRPr="002602C6">
              <w:rPr>
                <w:b/>
                <w:bCs/>
                <w:sz w:val="16"/>
                <w:szCs w:val="16"/>
                <w:lang w:val="de-DE"/>
              </w:rPr>
              <w:t>27 Bins</w:t>
            </w:r>
          </w:p>
        </w:tc>
      </w:tr>
      <w:tr w:rsidR="00677104" w:rsidRPr="002602C6" w14:paraId="333AA89B" w14:textId="77777777" w:rsidTr="00BB75DD">
        <w:tc>
          <w:tcPr>
            <w:tcW w:w="1011" w:type="dxa"/>
          </w:tcPr>
          <w:p w14:paraId="0C66B751" w14:textId="77777777" w:rsidR="00677104" w:rsidRPr="002602C6" w:rsidRDefault="00677104" w:rsidP="00677104">
            <w:pPr>
              <w:spacing w:after="0"/>
              <w:rPr>
                <w:b/>
                <w:bCs/>
                <w:sz w:val="16"/>
                <w:szCs w:val="16"/>
                <w:lang w:val="de-DE"/>
              </w:rPr>
            </w:pPr>
          </w:p>
        </w:tc>
        <w:tc>
          <w:tcPr>
            <w:tcW w:w="1444" w:type="dxa"/>
            <w:tcBorders>
              <w:right w:val="single" w:sz="4" w:space="0" w:color="auto"/>
            </w:tcBorders>
          </w:tcPr>
          <w:p w14:paraId="5B935BB7" w14:textId="77777777" w:rsidR="00677104" w:rsidRPr="002602C6" w:rsidRDefault="00677104" w:rsidP="00677104">
            <w:pPr>
              <w:spacing w:after="0"/>
              <w:rPr>
                <w:b/>
                <w:bCs/>
                <w:sz w:val="16"/>
                <w:szCs w:val="16"/>
                <w:lang w:val="de-DE"/>
              </w:rPr>
            </w:pPr>
          </w:p>
        </w:tc>
        <w:tc>
          <w:tcPr>
            <w:tcW w:w="3079" w:type="dxa"/>
            <w:gridSpan w:val="5"/>
            <w:tcBorders>
              <w:left w:val="single" w:sz="4" w:space="0" w:color="auto"/>
              <w:right w:val="single" w:sz="4" w:space="0" w:color="auto"/>
            </w:tcBorders>
          </w:tcPr>
          <w:p w14:paraId="3F326BA6" w14:textId="4F38EFC1"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3515" w:type="dxa"/>
            <w:gridSpan w:val="5"/>
            <w:tcBorders>
              <w:left w:val="single" w:sz="4" w:space="0" w:color="auto"/>
              <w:right w:val="single" w:sz="4" w:space="0" w:color="auto"/>
            </w:tcBorders>
          </w:tcPr>
          <w:p w14:paraId="0C5895ED" w14:textId="3A6952D0"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3080" w:type="dxa"/>
            <w:gridSpan w:val="5"/>
            <w:tcBorders>
              <w:left w:val="single" w:sz="4" w:space="0" w:color="auto"/>
              <w:right w:val="single" w:sz="4" w:space="0" w:color="auto"/>
            </w:tcBorders>
          </w:tcPr>
          <w:p w14:paraId="3D7C57AD" w14:textId="4DAF0420" w:rsidR="00677104" w:rsidRPr="002602C6" w:rsidRDefault="00677104" w:rsidP="00677104">
            <w:pPr>
              <w:spacing w:after="0"/>
              <w:jc w:val="center"/>
              <w:rPr>
                <w:b/>
                <w:bCs/>
                <w:sz w:val="16"/>
                <w:szCs w:val="16"/>
                <w:lang w:val="de-DE"/>
              </w:rPr>
            </w:pPr>
            <w:r w:rsidRPr="002602C6">
              <w:rPr>
                <w:b/>
                <w:bCs/>
                <w:sz w:val="16"/>
                <w:szCs w:val="16"/>
                <w:lang w:val="de-DE"/>
              </w:rPr>
              <w:t>Transferzeit Device zu Host (</w:t>
            </w:r>
            <w:proofErr w:type="spellStart"/>
            <w:r w:rsidRPr="002602C6">
              <w:rPr>
                <w:b/>
                <w:bCs/>
                <w:sz w:val="16"/>
                <w:szCs w:val="16"/>
                <w:lang w:val="de-DE"/>
              </w:rPr>
              <w:t>ms</w:t>
            </w:r>
            <w:proofErr w:type="spellEnd"/>
            <w:r w:rsidRPr="002602C6">
              <w:rPr>
                <w:b/>
                <w:bCs/>
                <w:sz w:val="16"/>
                <w:szCs w:val="16"/>
                <w:lang w:val="de-DE"/>
              </w:rPr>
              <w:t>)</w:t>
            </w:r>
          </w:p>
        </w:tc>
        <w:tc>
          <w:tcPr>
            <w:tcW w:w="3515" w:type="dxa"/>
            <w:gridSpan w:val="5"/>
            <w:tcBorders>
              <w:left w:val="single" w:sz="4" w:space="0" w:color="auto"/>
            </w:tcBorders>
          </w:tcPr>
          <w:p w14:paraId="663C52A0" w14:textId="412FA736"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023FDD9A" w14:textId="77777777" w:rsidTr="00BB75DD">
        <w:tc>
          <w:tcPr>
            <w:tcW w:w="1011" w:type="dxa"/>
            <w:tcBorders>
              <w:bottom w:val="single" w:sz="4" w:space="0" w:color="auto"/>
            </w:tcBorders>
          </w:tcPr>
          <w:p w14:paraId="6C630C09" w14:textId="77777777" w:rsidR="00677104" w:rsidRPr="002602C6" w:rsidRDefault="00677104" w:rsidP="00677104">
            <w:pPr>
              <w:spacing w:after="0"/>
              <w:rPr>
                <w:b/>
                <w:bCs/>
                <w:sz w:val="16"/>
                <w:szCs w:val="16"/>
                <w:lang w:val="de-DE"/>
              </w:rPr>
            </w:pPr>
            <w:r w:rsidRPr="002602C6">
              <w:rPr>
                <w:b/>
                <w:bCs/>
                <w:sz w:val="16"/>
                <w:szCs w:val="16"/>
                <w:lang w:val="de-DE"/>
              </w:rPr>
              <w:t>Device</w:t>
            </w:r>
          </w:p>
        </w:tc>
        <w:tc>
          <w:tcPr>
            <w:tcW w:w="1444" w:type="dxa"/>
            <w:tcBorders>
              <w:bottom w:val="single" w:sz="4" w:space="0" w:color="auto"/>
              <w:right w:val="single" w:sz="4" w:space="0" w:color="auto"/>
            </w:tcBorders>
          </w:tcPr>
          <w:p w14:paraId="2ED1AB48"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615" w:type="dxa"/>
            <w:tcBorders>
              <w:left w:val="single" w:sz="4" w:space="0" w:color="auto"/>
              <w:bottom w:val="single" w:sz="4" w:space="0" w:color="auto"/>
            </w:tcBorders>
          </w:tcPr>
          <w:p w14:paraId="3CA4C64B" w14:textId="3CD963EE" w:rsidR="00677104" w:rsidRPr="002602C6" w:rsidRDefault="00677104" w:rsidP="00677104">
            <w:pPr>
              <w:spacing w:after="0"/>
              <w:rPr>
                <w:b/>
                <w:bCs/>
                <w:sz w:val="16"/>
                <w:szCs w:val="16"/>
                <w:lang w:val="de-DE"/>
              </w:rPr>
            </w:pPr>
            <w:r w:rsidRPr="002602C6">
              <w:rPr>
                <w:b/>
                <w:bCs/>
                <w:sz w:val="16"/>
                <w:szCs w:val="16"/>
                <w:lang w:val="de-DE"/>
              </w:rPr>
              <w:t>Min</w:t>
            </w:r>
          </w:p>
        </w:tc>
        <w:tc>
          <w:tcPr>
            <w:tcW w:w="616" w:type="dxa"/>
            <w:tcBorders>
              <w:bottom w:val="single" w:sz="4" w:space="0" w:color="auto"/>
            </w:tcBorders>
          </w:tcPr>
          <w:p w14:paraId="1857FC9F" w14:textId="532412FA" w:rsidR="00677104" w:rsidRPr="002602C6" w:rsidRDefault="00677104" w:rsidP="00677104">
            <w:pPr>
              <w:spacing w:after="0"/>
              <w:rPr>
                <w:b/>
                <w:bCs/>
                <w:sz w:val="16"/>
                <w:szCs w:val="16"/>
                <w:lang w:val="de-DE"/>
              </w:rPr>
            </w:pPr>
            <w:r w:rsidRPr="002602C6">
              <w:rPr>
                <w:b/>
                <w:bCs/>
                <w:sz w:val="16"/>
                <w:szCs w:val="16"/>
                <w:lang w:val="de-DE"/>
              </w:rPr>
              <w:t>Q10</w:t>
            </w:r>
          </w:p>
        </w:tc>
        <w:tc>
          <w:tcPr>
            <w:tcW w:w="616" w:type="dxa"/>
            <w:tcBorders>
              <w:bottom w:val="single" w:sz="4" w:space="0" w:color="auto"/>
            </w:tcBorders>
          </w:tcPr>
          <w:p w14:paraId="02831D48" w14:textId="4CD20115" w:rsidR="00677104" w:rsidRPr="002602C6" w:rsidRDefault="00677104" w:rsidP="00677104">
            <w:pPr>
              <w:spacing w:after="0"/>
              <w:rPr>
                <w:b/>
                <w:bCs/>
                <w:sz w:val="16"/>
                <w:szCs w:val="16"/>
                <w:lang w:val="de-DE"/>
              </w:rPr>
            </w:pPr>
            <w:proofErr w:type="spellStart"/>
            <w:r w:rsidRPr="002602C6">
              <w:rPr>
                <w:b/>
                <w:bCs/>
                <w:sz w:val="16"/>
                <w:szCs w:val="16"/>
                <w:lang w:val="de-DE"/>
              </w:rPr>
              <w:t>Med</w:t>
            </w:r>
            <w:proofErr w:type="spellEnd"/>
          </w:p>
        </w:tc>
        <w:tc>
          <w:tcPr>
            <w:tcW w:w="616" w:type="dxa"/>
            <w:tcBorders>
              <w:bottom w:val="single" w:sz="4" w:space="0" w:color="auto"/>
            </w:tcBorders>
          </w:tcPr>
          <w:p w14:paraId="7B070B80" w14:textId="68D5CB5E" w:rsidR="00677104" w:rsidRPr="002602C6" w:rsidRDefault="00677104" w:rsidP="00677104">
            <w:pPr>
              <w:spacing w:after="0"/>
              <w:rPr>
                <w:b/>
                <w:bCs/>
                <w:sz w:val="16"/>
                <w:szCs w:val="16"/>
                <w:lang w:val="de-DE"/>
              </w:rPr>
            </w:pPr>
            <w:r w:rsidRPr="002602C6">
              <w:rPr>
                <w:b/>
                <w:bCs/>
                <w:sz w:val="16"/>
                <w:szCs w:val="16"/>
                <w:lang w:val="de-DE"/>
              </w:rPr>
              <w:t>Q90</w:t>
            </w:r>
          </w:p>
        </w:tc>
        <w:tc>
          <w:tcPr>
            <w:tcW w:w="616" w:type="dxa"/>
            <w:tcBorders>
              <w:bottom w:val="single" w:sz="4" w:space="0" w:color="auto"/>
              <w:right w:val="single" w:sz="4" w:space="0" w:color="auto"/>
            </w:tcBorders>
          </w:tcPr>
          <w:p w14:paraId="58511E1E" w14:textId="1518ED8F" w:rsidR="00677104" w:rsidRPr="002602C6" w:rsidRDefault="00677104" w:rsidP="00677104">
            <w:pPr>
              <w:spacing w:after="0"/>
              <w:rPr>
                <w:b/>
                <w:bCs/>
                <w:sz w:val="16"/>
                <w:szCs w:val="16"/>
                <w:lang w:val="de-DE"/>
              </w:rPr>
            </w:pPr>
            <w:r w:rsidRPr="002602C6">
              <w:rPr>
                <w:b/>
                <w:bCs/>
                <w:sz w:val="16"/>
                <w:szCs w:val="16"/>
                <w:lang w:val="de-DE"/>
              </w:rPr>
              <w:t>Max</w:t>
            </w:r>
          </w:p>
        </w:tc>
        <w:tc>
          <w:tcPr>
            <w:tcW w:w="703" w:type="dxa"/>
            <w:tcBorders>
              <w:left w:val="single" w:sz="4" w:space="0" w:color="auto"/>
              <w:bottom w:val="single" w:sz="4" w:space="0" w:color="auto"/>
            </w:tcBorders>
          </w:tcPr>
          <w:p w14:paraId="3AFD55F7" w14:textId="54BD1932" w:rsidR="00677104" w:rsidRPr="002602C6" w:rsidRDefault="00677104" w:rsidP="00677104">
            <w:pPr>
              <w:spacing w:after="0"/>
              <w:rPr>
                <w:b/>
                <w:bCs/>
                <w:sz w:val="16"/>
                <w:szCs w:val="16"/>
                <w:lang w:val="de-DE"/>
              </w:rPr>
            </w:pPr>
            <w:r w:rsidRPr="002602C6">
              <w:rPr>
                <w:b/>
                <w:bCs/>
                <w:sz w:val="16"/>
                <w:szCs w:val="16"/>
                <w:lang w:val="de-DE"/>
              </w:rPr>
              <w:t>Min</w:t>
            </w:r>
          </w:p>
        </w:tc>
        <w:tc>
          <w:tcPr>
            <w:tcW w:w="703" w:type="dxa"/>
            <w:tcBorders>
              <w:bottom w:val="single" w:sz="4" w:space="0" w:color="auto"/>
            </w:tcBorders>
          </w:tcPr>
          <w:p w14:paraId="23D7C23E" w14:textId="4373F9C2" w:rsidR="00677104" w:rsidRPr="002602C6" w:rsidRDefault="00677104" w:rsidP="00677104">
            <w:pPr>
              <w:spacing w:after="0"/>
              <w:rPr>
                <w:b/>
                <w:bCs/>
                <w:sz w:val="16"/>
                <w:szCs w:val="16"/>
                <w:lang w:val="de-DE"/>
              </w:rPr>
            </w:pPr>
            <w:r w:rsidRPr="002602C6">
              <w:rPr>
                <w:b/>
                <w:bCs/>
                <w:sz w:val="16"/>
                <w:szCs w:val="16"/>
                <w:lang w:val="de-DE"/>
              </w:rPr>
              <w:t>Q10</w:t>
            </w:r>
          </w:p>
        </w:tc>
        <w:tc>
          <w:tcPr>
            <w:tcW w:w="703" w:type="dxa"/>
            <w:tcBorders>
              <w:bottom w:val="single" w:sz="4" w:space="0" w:color="auto"/>
            </w:tcBorders>
          </w:tcPr>
          <w:p w14:paraId="27439260" w14:textId="0C4548DD" w:rsidR="00677104" w:rsidRPr="002602C6" w:rsidRDefault="00677104" w:rsidP="00677104">
            <w:pPr>
              <w:spacing w:after="0"/>
              <w:rPr>
                <w:b/>
                <w:bCs/>
                <w:sz w:val="16"/>
                <w:szCs w:val="16"/>
                <w:lang w:val="de-DE"/>
              </w:rPr>
            </w:pPr>
            <w:proofErr w:type="spellStart"/>
            <w:r w:rsidRPr="002602C6">
              <w:rPr>
                <w:b/>
                <w:bCs/>
                <w:sz w:val="16"/>
                <w:szCs w:val="16"/>
                <w:lang w:val="de-DE"/>
              </w:rPr>
              <w:t>Med</w:t>
            </w:r>
            <w:proofErr w:type="spellEnd"/>
          </w:p>
        </w:tc>
        <w:tc>
          <w:tcPr>
            <w:tcW w:w="703" w:type="dxa"/>
            <w:tcBorders>
              <w:bottom w:val="single" w:sz="4" w:space="0" w:color="auto"/>
            </w:tcBorders>
          </w:tcPr>
          <w:p w14:paraId="66533C26" w14:textId="47C7467F" w:rsidR="00677104" w:rsidRPr="002602C6" w:rsidRDefault="00677104" w:rsidP="00677104">
            <w:pPr>
              <w:spacing w:after="0"/>
              <w:rPr>
                <w:b/>
                <w:bCs/>
                <w:sz w:val="16"/>
                <w:szCs w:val="16"/>
                <w:lang w:val="de-DE"/>
              </w:rPr>
            </w:pPr>
            <w:r w:rsidRPr="002602C6">
              <w:rPr>
                <w:b/>
                <w:bCs/>
                <w:sz w:val="16"/>
                <w:szCs w:val="16"/>
                <w:lang w:val="de-DE"/>
              </w:rPr>
              <w:t>Q90</w:t>
            </w:r>
          </w:p>
        </w:tc>
        <w:tc>
          <w:tcPr>
            <w:tcW w:w="703" w:type="dxa"/>
            <w:tcBorders>
              <w:bottom w:val="single" w:sz="4" w:space="0" w:color="auto"/>
              <w:right w:val="single" w:sz="4" w:space="0" w:color="auto"/>
            </w:tcBorders>
          </w:tcPr>
          <w:p w14:paraId="22375E64" w14:textId="641A8975" w:rsidR="00677104" w:rsidRPr="002602C6" w:rsidRDefault="00677104" w:rsidP="00677104">
            <w:pPr>
              <w:spacing w:after="0"/>
              <w:rPr>
                <w:b/>
                <w:bCs/>
                <w:sz w:val="16"/>
                <w:szCs w:val="16"/>
                <w:lang w:val="de-DE"/>
              </w:rPr>
            </w:pPr>
            <w:r w:rsidRPr="002602C6">
              <w:rPr>
                <w:b/>
                <w:bCs/>
                <w:sz w:val="16"/>
                <w:szCs w:val="16"/>
                <w:lang w:val="de-DE"/>
              </w:rPr>
              <w:t>Max</w:t>
            </w:r>
          </w:p>
        </w:tc>
        <w:tc>
          <w:tcPr>
            <w:tcW w:w="616" w:type="dxa"/>
            <w:tcBorders>
              <w:left w:val="single" w:sz="4" w:space="0" w:color="auto"/>
              <w:bottom w:val="single" w:sz="4" w:space="0" w:color="auto"/>
            </w:tcBorders>
          </w:tcPr>
          <w:p w14:paraId="412CDAF9" w14:textId="620E4595" w:rsidR="00677104" w:rsidRPr="002602C6" w:rsidRDefault="00677104" w:rsidP="00677104">
            <w:pPr>
              <w:spacing w:after="0"/>
              <w:rPr>
                <w:b/>
                <w:bCs/>
                <w:sz w:val="16"/>
                <w:szCs w:val="16"/>
                <w:lang w:val="de-DE"/>
              </w:rPr>
            </w:pPr>
            <w:r w:rsidRPr="002602C6">
              <w:rPr>
                <w:b/>
                <w:bCs/>
                <w:sz w:val="16"/>
                <w:szCs w:val="16"/>
                <w:lang w:val="de-DE"/>
              </w:rPr>
              <w:t>Min</w:t>
            </w:r>
          </w:p>
        </w:tc>
        <w:tc>
          <w:tcPr>
            <w:tcW w:w="616" w:type="dxa"/>
            <w:tcBorders>
              <w:bottom w:val="single" w:sz="4" w:space="0" w:color="auto"/>
            </w:tcBorders>
          </w:tcPr>
          <w:p w14:paraId="70D96895" w14:textId="33F15D8E" w:rsidR="00677104" w:rsidRPr="002602C6" w:rsidRDefault="00677104" w:rsidP="00677104">
            <w:pPr>
              <w:spacing w:after="0"/>
              <w:rPr>
                <w:b/>
                <w:bCs/>
                <w:sz w:val="16"/>
                <w:szCs w:val="16"/>
                <w:lang w:val="de-DE"/>
              </w:rPr>
            </w:pPr>
            <w:r w:rsidRPr="002602C6">
              <w:rPr>
                <w:b/>
                <w:bCs/>
                <w:sz w:val="16"/>
                <w:szCs w:val="16"/>
                <w:lang w:val="de-DE"/>
              </w:rPr>
              <w:t>Q10</w:t>
            </w:r>
          </w:p>
        </w:tc>
        <w:tc>
          <w:tcPr>
            <w:tcW w:w="616" w:type="dxa"/>
            <w:tcBorders>
              <w:bottom w:val="single" w:sz="4" w:space="0" w:color="auto"/>
            </w:tcBorders>
          </w:tcPr>
          <w:p w14:paraId="5F8E0C12" w14:textId="640FEF37" w:rsidR="00677104" w:rsidRPr="002602C6" w:rsidRDefault="00677104" w:rsidP="00677104">
            <w:pPr>
              <w:spacing w:after="0"/>
              <w:rPr>
                <w:b/>
                <w:bCs/>
                <w:sz w:val="16"/>
                <w:szCs w:val="16"/>
                <w:lang w:val="de-DE"/>
              </w:rPr>
            </w:pPr>
            <w:proofErr w:type="spellStart"/>
            <w:r w:rsidRPr="002602C6">
              <w:rPr>
                <w:b/>
                <w:bCs/>
                <w:sz w:val="16"/>
                <w:szCs w:val="16"/>
                <w:lang w:val="de-DE"/>
              </w:rPr>
              <w:t>Med</w:t>
            </w:r>
            <w:proofErr w:type="spellEnd"/>
          </w:p>
        </w:tc>
        <w:tc>
          <w:tcPr>
            <w:tcW w:w="616" w:type="dxa"/>
            <w:tcBorders>
              <w:bottom w:val="single" w:sz="4" w:space="0" w:color="auto"/>
            </w:tcBorders>
          </w:tcPr>
          <w:p w14:paraId="6771F6C3" w14:textId="3D8D8E67" w:rsidR="00677104" w:rsidRPr="002602C6" w:rsidRDefault="00677104" w:rsidP="00677104">
            <w:pPr>
              <w:spacing w:after="0"/>
              <w:rPr>
                <w:b/>
                <w:bCs/>
                <w:sz w:val="16"/>
                <w:szCs w:val="16"/>
                <w:lang w:val="de-DE"/>
              </w:rPr>
            </w:pPr>
            <w:r w:rsidRPr="002602C6">
              <w:rPr>
                <w:b/>
                <w:bCs/>
                <w:sz w:val="16"/>
                <w:szCs w:val="16"/>
                <w:lang w:val="de-DE"/>
              </w:rPr>
              <w:t>Q90</w:t>
            </w:r>
          </w:p>
        </w:tc>
        <w:tc>
          <w:tcPr>
            <w:tcW w:w="616" w:type="dxa"/>
            <w:tcBorders>
              <w:bottom w:val="single" w:sz="4" w:space="0" w:color="auto"/>
              <w:right w:val="single" w:sz="4" w:space="0" w:color="auto"/>
            </w:tcBorders>
          </w:tcPr>
          <w:p w14:paraId="1A148A15" w14:textId="6E590237" w:rsidR="00677104" w:rsidRPr="002602C6" w:rsidRDefault="00677104" w:rsidP="00677104">
            <w:pPr>
              <w:spacing w:after="0"/>
              <w:rPr>
                <w:b/>
                <w:bCs/>
                <w:sz w:val="16"/>
                <w:szCs w:val="16"/>
                <w:lang w:val="de-DE"/>
              </w:rPr>
            </w:pPr>
            <w:r w:rsidRPr="002602C6">
              <w:rPr>
                <w:b/>
                <w:bCs/>
                <w:sz w:val="16"/>
                <w:szCs w:val="16"/>
                <w:lang w:val="de-DE"/>
              </w:rPr>
              <w:t>Max</w:t>
            </w:r>
          </w:p>
        </w:tc>
        <w:tc>
          <w:tcPr>
            <w:tcW w:w="703" w:type="dxa"/>
            <w:tcBorders>
              <w:left w:val="single" w:sz="4" w:space="0" w:color="auto"/>
              <w:bottom w:val="single" w:sz="4" w:space="0" w:color="auto"/>
            </w:tcBorders>
          </w:tcPr>
          <w:p w14:paraId="2102090B" w14:textId="3405FE41" w:rsidR="00677104" w:rsidRPr="002602C6" w:rsidRDefault="00677104" w:rsidP="00677104">
            <w:pPr>
              <w:spacing w:after="0"/>
              <w:rPr>
                <w:b/>
                <w:bCs/>
                <w:sz w:val="16"/>
                <w:szCs w:val="16"/>
                <w:lang w:val="de-DE"/>
              </w:rPr>
            </w:pPr>
            <w:r w:rsidRPr="002602C6">
              <w:rPr>
                <w:b/>
                <w:bCs/>
                <w:sz w:val="16"/>
                <w:szCs w:val="16"/>
                <w:lang w:val="de-DE"/>
              </w:rPr>
              <w:t>Min</w:t>
            </w:r>
          </w:p>
        </w:tc>
        <w:tc>
          <w:tcPr>
            <w:tcW w:w="703" w:type="dxa"/>
            <w:tcBorders>
              <w:bottom w:val="single" w:sz="4" w:space="0" w:color="auto"/>
            </w:tcBorders>
          </w:tcPr>
          <w:p w14:paraId="6621B46C" w14:textId="116AFA2C" w:rsidR="00677104" w:rsidRPr="002602C6" w:rsidRDefault="00677104" w:rsidP="00677104">
            <w:pPr>
              <w:spacing w:after="0"/>
              <w:rPr>
                <w:b/>
                <w:bCs/>
                <w:sz w:val="16"/>
                <w:szCs w:val="16"/>
                <w:lang w:val="de-DE"/>
              </w:rPr>
            </w:pPr>
            <w:r w:rsidRPr="002602C6">
              <w:rPr>
                <w:b/>
                <w:bCs/>
                <w:sz w:val="16"/>
                <w:szCs w:val="16"/>
                <w:lang w:val="de-DE"/>
              </w:rPr>
              <w:t>Q10</w:t>
            </w:r>
          </w:p>
        </w:tc>
        <w:tc>
          <w:tcPr>
            <w:tcW w:w="703" w:type="dxa"/>
            <w:tcBorders>
              <w:bottom w:val="single" w:sz="4" w:space="0" w:color="auto"/>
            </w:tcBorders>
          </w:tcPr>
          <w:p w14:paraId="361393BD" w14:textId="7DF810D6" w:rsidR="00677104" w:rsidRPr="002602C6" w:rsidRDefault="00677104" w:rsidP="00677104">
            <w:pPr>
              <w:spacing w:after="0"/>
              <w:rPr>
                <w:b/>
                <w:bCs/>
                <w:sz w:val="16"/>
                <w:szCs w:val="16"/>
                <w:lang w:val="de-DE"/>
              </w:rPr>
            </w:pPr>
            <w:proofErr w:type="spellStart"/>
            <w:r w:rsidRPr="002602C6">
              <w:rPr>
                <w:b/>
                <w:bCs/>
                <w:sz w:val="16"/>
                <w:szCs w:val="16"/>
                <w:lang w:val="de-DE"/>
              </w:rPr>
              <w:t>Med</w:t>
            </w:r>
            <w:proofErr w:type="spellEnd"/>
          </w:p>
        </w:tc>
        <w:tc>
          <w:tcPr>
            <w:tcW w:w="703" w:type="dxa"/>
            <w:tcBorders>
              <w:bottom w:val="single" w:sz="4" w:space="0" w:color="auto"/>
            </w:tcBorders>
          </w:tcPr>
          <w:p w14:paraId="281780D8" w14:textId="239FD5A3" w:rsidR="00677104" w:rsidRPr="002602C6" w:rsidRDefault="00677104" w:rsidP="00677104">
            <w:pPr>
              <w:spacing w:after="0"/>
              <w:rPr>
                <w:b/>
                <w:bCs/>
                <w:sz w:val="16"/>
                <w:szCs w:val="16"/>
                <w:lang w:val="de-DE"/>
              </w:rPr>
            </w:pPr>
            <w:r w:rsidRPr="002602C6">
              <w:rPr>
                <w:b/>
                <w:bCs/>
                <w:sz w:val="16"/>
                <w:szCs w:val="16"/>
                <w:lang w:val="de-DE"/>
              </w:rPr>
              <w:t>Q90</w:t>
            </w:r>
          </w:p>
        </w:tc>
        <w:tc>
          <w:tcPr>
            <w:tcW w:w="703" w:type="dxa"/>
            <w:tcBorders>
              <w:bottom w:val="single" w:sz="4" w:space="0" w:color="auto"/>
            </w:tcBorders>
          </w:tcPr>
          <w:p w14:paraId="28B6A760" w14:textId="5EB5CE60" w:rsidR="00677104" w:rsidRPr="002602C6" w:rsidRDefault="00677104" w:rsidP="00677104">
            <w:pPr>
              <w:spacing w:after="0"/>
              <w:rPr>
                <w:b/>
                <w:bCs/>
                <w:sz w:val="16"/>
                <w:szCs w:val="16"/>
                <w:lang w:val="de-DE"/>
              </w:rPr>
            </w:pPr>
            <w:r w:rsidRPr="002602C6">
              <w:rPr>
                <w:b/>
                <w:bCs/>
                <w:sz w:val="16"/>
                <w:szCs w:val="16"/>
                <w:lang w:val="de-DE"/>
              </w:rPr>
              <w:t>Max</w:t>
            </w:r>
          </w:p>
        </w:tc>
      </w:tr>
      <w:tr w:rsidR="00677104" w:rsidRPr="002602C6" w14:paraId="5DD17E57" w14:textId="77777777" w:rsidTr="00BB75DD">
        <w:tc>
          <w:tcPr>
            <w:tcW w:w="1011" w:type="dxa"/>
            <w:vMerge w:val="restart"/>
            <w:tcBorders>
              <w:top w:val="single" w:sz="4" w:space="0" w:color="auto"/>
            </w:tcBorders>
          </w:tcPr>
          <w:p w14:paraId="67251A9C" w14:textId="77777777" w:rsidR="00677104" w:rsidRPr="002602C6" w:rsidRDefault="00677104" w:rsidP="00677104">
            <w:pPr>
              <w:spacing w:after="0"/>
              <w:rPr>
                <w:sz w:val="16"/>
                <w:szCs w:val="16"/>
                <w:lang w:val="de-DE"/>
              </w:rPr>
            </w:pPr>
            <w:r w:rsidRPr="002602C6">
              <w:rPr>
                <w:sz w:val="16"/>
                <w:szCs w:val="16"/>
                <w:lang w:val="de-DE"/>
              </w:rPr>
              <w:t>Xavier NX</w:t>
            </w:r>
          </w:p>
        </w:tc>
        <w:tc>
          <w:tcPr>
            <w:tcW w:w="1444" w:type="dxa"/>
            <w:tcBorders>
              <w:top w:val="single" w:sz="4" w:space="0" w:color="auto"/>
              <w:right w:val="single" w:sz="4" w:space="0" w:color="auto"/>
            </w:tcBorders>
          </w:tcPr>
          <w:p w14:paraId="157ABF53" w14:textId="6B6B3B53" w:rsidR="00677104" w:rsidRPr="002602C6" w:rsidRDefault="00677104" w:rsidP="00677104">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210A85CE" w14:textId="586C40B2" w:rsidR="00677104" w:rsidRPr="002602C6" w:rsidRDefault="00677104" w:rsidP="00677104">
            <w:pPr>
              <w:spacing w:after="0"/>
              <w:jc w:val="right"/>
              <w:rPr>
                <w:sz w:val="16"/>
                <w:szCs w:val="16"/>
                <w:lang w:val="de-DE"/>
              </w:rPr>
            </w:pPr>
            <w:r w:rsidRPr="002602C6">
              <w:rPr>
                <w:sz w:val="16"/>
                <w:szCs w:val="16"/>
                <w:lang w:val="de-DE"/>
              </w:rPr>
              <w:t>1.850</w:t>
            </w:r>
          </w:p>
        </w:tc>
        <w:tc>
          <w:tcPr>
            <w:tcW w:w="616" w:type="dxa"/>
            <w:tcBorders>
              <w:top w:val="single" w:sz="4" w:space="0" w:color="auto"/>
            </w:tcBorders>
          </w:tcPr>
          <w:p w14:paraId="2BBC0196" w14:textId="6F058FE0" w:rsidR="00677104" w:rsidRPr="002602C6" w:rsidRDefault="00677104" w:rsidP="00677104">
            <w:pPr>
              <w:spacing w:after="0"/>
              <w:jc w:val="right"/>
              <w:rPr>
                <w:sz w:val="16"/>
                <w:szCs w:val="16"/>
                <w:lang w:val="de-DE"/>
              </w:rPr>
            </w:pPr>
            <w:r w:rsidRPr="002602C6">
              <w:rPr>
                <w:sz w:val="16"/>
                <w:szCs w:val="16"/>
                <w:lang w:val="de-DE"/>
              </w:rPr>
              <w:t>1.937</w:t>
            </w:r>
          </w:p>
        </w:tc>
        <w:tc>
          <w:tcPr>
            <w:tcW w:w="616" w:type="dxa"/>
            <w:tcBorders>
              <w:top w:val="single" w:sz="4" w:space="0" w:color="auto"/>
            </w:tcBorders>
          </w:tcPr>
          <w:p w14:paraId="6695917C" w14:textId="5C362B7E" w:rsidR="00677104" w:rsidRPr="002602C6" w:rsidRDefault="00677104" w:rsidP="00677104">
            <w:pPr>
              <w:spacing w:after="0"/>
              <w:jc w:val="right"/>
              <w:rPr>
                <w:sz w:val="16"/>
                <w:szCs w:val="16"/>
                <w:lang w:val="de-DE"/>
              </w:rPr>
            </w:pPr>
            <w:r w:rsidRPr="002602C6">
              <w:rPr>
                <w:sz w:val="16"/>
                <w:szCs w:val="16"/>
                <w:lang w:val="de-DE"/>
              </w:rPr>
              <w:t>2.045</w:t>
            </w:r>
          </w:p>
        </w:tc>
        <w:tc>
          <w:tcPr>
            <w:tcW w:w="616" w:type="dxa"/>
            <w:tcBorders>
              <w:top w:val="single" w:sz="4" w:space="0" w:color="auto"/>
            </w:tcBorders>
          </w:tcPr>
          <w:p w14:paraId="12FB3284" w14:textId="27A248F4" w:rsidR="00677104" w:rsidRPr="002602C6" w:rsidRDefault="00677104" w:rsidP="00677104">
            <w:pPr>
              <w:spacing w:after="0"/>
              <w:jc w:val="right"/>
              <w:rPr>
                <w:sz w:val="16"/>
                <w:szCs w:val="16"/>
                <w:lang w:val="de-DE"/>
              </w:rPr>
            </w:pPr>
            <w:r w:rsidRPr="002602C6">
              <w:rPr>
                <w:sz w:val="16"/>
                <w:szCs w:val="16"/>
                <w:lang w:val="de-DE"/>
              </w:rPr>
              <w:t>2.045</w:t>
            </w:r>
          </w:p>
        </w:tc>
        <w:tc>
          <w:tcPr>
            <w:tcW w:w="616" w:type="dxa"/>
            <w:tcBorders>
              <w:top w:val="single" w:sz="4" w:space="0" w:color="auto"/>
              <w:right w:val="single" w:sz="4" w:space="0" w:color="auto"/>
            </w:tcBorders>
          </w:tcPr>
          <w:p w14:paraId="49CDBE14" w14:textId="77196D96" w:rsidR="00677104" w:rsidRPr="002602C6" w:rsidRDefault="00677104" w:rsidP="00677104">
            <w:pPr>
              <w:spacing w:after="0"/>
              <w:jc w:val="right"/>
              <w:rPr>
                <w:sz w:val="16"/>
                <w:szCs w:val="16"/>
                <w:lang w:val="de-DE"/>
              </w:rPr>
            </w:pPr>
            <w:r w:rsidRPr="002602C6">
              <w:rPr>
                <w:sz w:val="16"/>
                <w:szCs w:val="16"/>
                <w:lang w:val="de-DE"/>
              </w:rPr>
              <w:t>2.240</w:t>
            </w:r>
          </w:p>
        </w:tc>
        <w:tc>
          <w:tcPr>
            <w:tcW w:w="703" w:type="dxa"/>
            <w:tcBorders>
              <w:top w:val="single" w:sz="4" w:space="0" w:color="auto"/>
              <w:left w:val="single" w:sz="4" w:space="0" w:color="auto"/>
            </w:tcBorders>
          </w:tcPr>
          <w:p w14:paraId="7501F415" w14:textId="54B65AEF" w:rsidR="00677104" w:rsidRPr="002602C6" w:rsidRDefault="00677104" w:rsidP="00677104">
            <w:pPr>
              <w:spacing w:after="0"/>
              <w:jc w:val="right"/>
              <w:rPr>
                <w:sz w:val="16"/>
                <w:szCs w:val="16"/>
                <w:lang w:val="de-DE"/>
              </w:rPr>
            </w:pPr>
            <w:r w:rsidRPr="002602C6">
              <w:rPr>
                <w:sz w:val="16"/>
                <w:szCs w:val="16"/>
                <w:lang w:val="de-DE"/>
              </w:rPr>
              <w:t>11.243</w:t>
            </w:r>
          </w:p>
        </w:tc>
        <w:tc>
          <w:tcPr>
            <w:tcW w:w="703" w:type="dxa"/>
            <w:tcBorders>
              <w:top w:val="single" w:sz="4" w:space="0" w:color="auto"/>
            </w:tcBorders>
          </w:tcPr>
          <w:p w14:paraId="66FDBC44" w14:textId="7E445C36" w:rsidR="00677104" w:rsidRPr="002602C6" w:rsidRDefault="00677104" w:rsidP="00677104">
            <w:pPr>
              <w:spacing w:after="0"/>
              <w:jc w:val="right"/>
              <w:rPr>
                <w:sz w:val="16"/>
                <w:szCs w:val="16"/>
                <w:lang w:val="de-DE"/>
              </w:rPr>
            </w:pPr>
            <w:r w:rsidRPr="002602C6">
              <w:rPr>
                <w:sz w:val="16"/>
                <w:szCs w:val="16"/>
                <w:lang w:val="de-DE"/>
              </w:rPr>
              <w:t>11.266</w:t>
            </w:r>
          </w:p>
        </w:tc>
        <w:tc>
          <w:tcPr>
            <w:tcW w:w="703" w:type="dxa"/>
            <w:tcBorders>
              <w:top w:val="single" w:sz="4" w:space="0" w:color="auto"/>
            </w:tcBorders>
          </w:tcPr>
          <w:p w14:paraId="2F2C799C" w14:textId="52A4235D" w:rsidR="00677104" w:rsidRPr="002602C6" w:rsidRDefault="00677104" w:rsidP="00677104">
            <w:pPr>
              <w:spacing w:after="0"/>
              <w:jc w:val="right"/>
              <w:rPr>
                <w:sz w:val="16"/>
                <w:szCs w:val="16"/>
                <w:lang w:val="de-DE"/>
              </w:rPr>
            </w:pPr>
            <w:r w:rsidRPr="002602C6">
              <w:rPr>
                <w:sz w:val="16"/>
                <w:szCs w:val="16"/>
                <w:lang w:val="de-DE"/>
              </w:rPr>
              <w:t>11.289</w:t>
            </w:r>
          </w:p>
        </w:tc>
        <w:tc>
          <w:tcPr>
            <w:tcW w:w="703" w:type="dxa"/>
            <w:tcBorders>
              <w:top w:val="single" w:sz="4" w:space="0" w:color="auto"/>
            </w:tcBorders>
          </w:tcPr>
          <w:p w14:paraId="584227A4" w14:textId="1C04A4F2" w:rsidR="00677104" w:rsidRPr="002602C6" w:rsidRDefault="00677104" w:rsidP="00677104">
            <w:pPr>
              <w:spacing w:after="0"/>
              <w:jc w:val="right"/>
              <w:rPr>
                <w:sz w:val="16"/>
                <w:szCs w:val="16"/>
                <w:lang w:val="de-DE"/>
              </w:rPr>
            </w:pPr>
            <w:r w:rsidRPr="002602C6">
              <w:rPr>
                <w:sz w:val="16"/>
                <w:szCs w:val="16"/>
                <w:lang w:val="de-DE"/>
              </w:rPr>
              <w:t>11.289</w:t>
            </w:r>
          </w:p>
        </w:tc>
        <w:tc>
          <w:tcPr>
            <w:tcW w:w="703" w:type="dxa"/>
            <w:tcBorders>
              <w:top w:val="single" w:sz="4" w:space="0" w:color="auto"/>
              <w:right w:val="single" w:sz="4" w:space="0" w:color="auto"/>
            </w:tcBorders>
          </w:tcPr>
          <w:p w14:paraId="7CF7B3D6" w14:textId="0AFD3959" w:rsidR="00677104" w:rsidRPr="002602C6" w:rsidRDefault="00677104" w:rsidP="00677104">
            <w:pPr>
              <w:spacing w:after="0"/>
              <w:jc w:val="right"/>
              <w:rPr>
                <w:sz w:val="16"/>
                <w:szCs w:val="16"/>
                <w:lang w:val="de-DE"/>
              </w:rPr>
            </w:pPr>
            <w:r w:rsidRPr="002602C6">
              <w:rPr>
                <w:sz w:val="16"/>
                <w:szCs w:val="16"/>
                <w:lang w:val="de-DE"/>
              </w:rPr>
              <w:t>11.403</w:t>
            </w:r>
          </w:p>
        </w:tc>
        <w:tc>
          <w:tcPr>
            <w:tcW w:w="616" w:type="dxa"/>
            <w:tcBorders>
              <w:top w:val="single" w:sz="4" w:space="0" w:color="auto"/>
              <w:left w:val="single" w:sz="4" w:space="0" w:color="auto"/>
            </w:tcBorders>
          </w:tcPr>
          <w:p w14:paraId="45BB2336" w14:textId="69EF731D" w:rsidR="00677104" w:rsidRPr="002602C6" w:rsidRDefault="00677104" w:rsidP="00677104">
            <w:pPr>
              <w:spacing w:after="0"/>
              <w:jc w:val="right"/>
              <w:rPr>
                <w:sz w:val="16"/>
                <w:szCs w:val="16"/>
                <w:lang w:val="de-DE"/>
              </w:rPr>
            </w:pPr>
            <w:r w:rsidRPr="002602C6">
              <w:rPr>
                <w:sz w:val="16"/>
                <w:szCs w:val="16"/>
                <w:lang w:val="de-DE"/>
              </w:rPr>
              <w:t>0.076</w:t>
            </w:r>
          </w:p>
        </w:tc>
        <w:tc>
          <w:tcPr>
            <w:tcW w:w="616" w:type="dxa"/>
            <w:tcBorders>
              <w:top w:val="single" w:sz="4" w:space="0" w:color="auto"/>
            </w:tcBorders>
          </w:tcPr>
          <w:p w14:paraId="37429BDE" w14:textId="425ACAC4" w:rsidR="00677104" w:rsidRPr="002602C6" w:rsidRDefault="00677104" w:rsidP="00677104">
            <w:pPr>
              <w:spacing w:after="0"/>
              <w:jc w:val="right"/>
              <w:rPr>
                <w:sz w:val="16"/>
                <w:szCs w:val="16"/>
                <w:lang w:val="de-DE"/>
              </w:rPr>
            </w:pPr>
            <w:r w:rsidRPr="002602C6">
              <w:rPr>
                <w:sz w:val="16"/>
                <w:szCs w:val="16"/>
                <w:lang w:val="de-DE"/>
              </w:rPr>
              <w:t>0.078</w:t>
            </w:r>
          </w:p>
        </w:tc>
        <w:tc>
          <w:tcPr>
            <w:tcW w:w="616" w:type="dxa"/>
            <w:tcBorders>
              <w:top w:val="single" w:sz="4" w:space="0" w:color="auto"/>
            </w:tcBorders>
          </w:tcPr>
          <w:p w14:paraId="116277E8" w14:textId="16B2AABD" w:rsidR="00677104" w:rsidRPr="002602C6" w:rsidRDefault="00677104" w:rsidP="00677104">
            <w:pPr>
              <w:spacing w:after="0"/>
              <w:jc w:val="right"/>
              <w:rPr>
                <w:sz w:val="16"/>
                <w:szCs w:val="16"/>
                <w:lang w:val="de-DE"/>
              </w:rPr>
            </w:pPr>
            <w:r w:rsidRPr="002602C6">
              <w:rPr>
                <w:sz w:val="16"/>
                <w:szCs w:val="16"/>
                <w:lang w:val="de-DE"/>
              </w:rPr>
              <w:t>0.093</w:t>
            </w:r>
          </w:p>
        </w:tc>
        <w:tc>
          <w:tcPr>
            <w:tcW w:w="616" w:type="dxa"/>
            <w:tcBorders>
              <w:top w:val="single" w:sz="4" w:space="0" w:color="auto"/>
            </w:tcBorders>
          </w:tcPr>
          <w:p w14:paraId="099EB41C" w14:textId="1E6A869D" w:rsidR="00677104" w:rsidRPr="002602C6" w:rsidRDefault="00677104" w:rsidP="00677104">
            <w:pPr>
              <w:spacing w:after="0"/>
              <w:jc w:val="right"/>
              <w:rPr>
                <w:sz w:val="16"/>
                <w:szCs w:val="16"/>
                <w:lang w:val="de-DE"/>
              </w:rPr>
            </w:pPr>
            <w:r w:rsidRPr="002602C6">
              <w:rPr>
                <w:sz w:val="16"/>
                <w:szCs w:val="16"/>
                <w:lang w:val="de-DE"/>
              </w:rPr>
              <w:t>0.093</w:t>
            </w:r>
          </w:p>
        </w:tc>
        <w:tc>
          <w:tcPr>
            <w:tcW w:w="616" w:type="dxa"/>
            <w:tcBorders>
              <w:top w:val="single" w:sz="4" w:space="0" w:color="auto"/>
              <w:right w:val="single" w:sz="4" w:space="0" w:color="auto"/>
            </w:tcBorders>
          </w:tcPr>
          <w:p w14:paraId="28704BD3" w14:textId="5D1705FA" w:rsidR="00677104" w:rsidRPr="002602C6" w:rsidRDefault="00677104" w:rsidP="00677104">
            <w:pPr>
              <w:spacing w:after="0"/>
              <w:jc w:val="right"/>
              <w:rPr>
                <w:sz w:val="16"/>
                <w:szCs w:val="16"/>
                <w:lang w:val="de-DE"/>
              </w:rPr>
            </w:pPr>
            <w:r w:rsidRPr="002602C6">
              <w:rPr>
                <w:sz w:val="16"/>
                <w:szCs w:val="16"/>
                <w:lang w:val="de-DE"/>
              </w:rPr>
              <w:t>0.242</w:t>
            </w:r>
          </w:p>
        </w:tc>
        <w:tc>
          <w:tcPr>
            <w:tcW w:w="703" w:type="dxa"/>
            <w:tcBorders>
              <w:top w:val="single" w:sz="4" w:space="0" w:color="auto"/>
              <w:left w:val="single" w:sz="4" w:space="0" w:color="auto"/>
            </w:tcBorders>
          </w:tcPr>
          <w:p w14:paraId="77199339" w14:textId="4949F171" w:rsidR="00677104" w:rsidRPr="002602C6" w:rsidRDefault="00677104" w:rsidP="00677104">
            <w:pPr>
              <w:spacing w:after="0"/>
              <w:jc w:val="right"/>
              <w:rPr>
                <w:sz w:val="16"/>
                <w:szCs w:val="16"/>
                <w:lang w:val="de-DE"/>
              </w:rPr>
            </w:pPr>
            <w:r w:rsidRPr="002602C6">
              <w:rPr>
                <w:sz w:val="16"/>
                <w:szCs w:val="16"/>
                <w:lang w:val="de-DE"/>
              </w:rPr>
              <w:t>13.200</w:t>
            </w:r>
          </w:p>
        </w:tc>
        <w:tc>
          <w:tcPr>
            <w:tcW w:w="703" w:type="dxa"/>
            <w:tcBorders>
              <w:top w:val="single" w:sz="4" w:space="0" w:color="auto"/>
            </w:tcBorders>
          </w:tcPr>
          <w:p w14:paraId="2B31ED0A" w14:textId="4F5BB824" w:rsidR="00677104" w:rsidRPr="002602C6" w:rsidRDefault="00677104" w:rsidP="00677104">
            <w:pPr>
              <w:spacing w:after="0"/>
              <w:jc w:val="right"/>
              <w:rPr>
                <w:sz w:val="16"/>
                <w:szCs w:val="16"/>
                <w:lang w:val="de-DE"/>
              </w:rPr>
            </w:pPr>
            <w:r w:rsidRPr="002602C6">
              <w:rPr>
                <w:sz w:val="16"/>
                <w:szCs w:val="16"/>
                <w:lang w:val="de-DE"/>
              </w:rPr>
              <w:t>13.323</w:t>
            </w:r>
          </w:p>
        </w:tc>
        <w:tc>
          <w:tcPr>
            <w:tcW w:w="703" w:type="dxa"/>
            <w:tcBorders>
              <w:top w:val="single" w:sz="4" w:space="0" w:color="auto"/>
            </w:tcBorders>
          </w:tcPr>
          <w:p w14:paraId="355F71E0" w14:textId="748C7F48" w:rsidR="00677104" w:rsidRPr="002602C6" w:rsidRDefault="00677104" w:rsidP="00677104">
            <w:pPr>
              <w:spacing w:after="0"/>
              <w:jc w:val="right"/>
              <w:rPr>
                <w:sz w:val="16"/>
                <w:szCs w:val="16"/>
                <w:lang w:val="de-DE"/>
              </w:rPr>
            </w:pPr>
            <w:r w:rsidRPr="002602C6">
              <w:rPr>
                <w:sz w:val="16"/>
                <w:szCs w:val="16"/>
                <w:lang w:val="de-DE"/>
              </w:rPr>
              <w:t>13.440</w:t>
            </w:r>
          </w:p>
        </w:tc>
        <w:tc>
          <w:tcPr>
            <w:tcW w:w="703" w:type="dxa"/>
            <w:tcBorders>
              <w:top w:val="single" w:sz="4" w:space="0" w:color="auto"/>
            </w:tcBorders>
          </w:tcPr>
          <w:p w14:paraId="29A05EAA" w14:textId="752D126E" w:rsidR="00677104" w:rsidRPr="002602C6" w:rsidRDefault="00677104" w:rsidP="00677104">
            <w:pPr>
              <w:spacing w:after="0"/>
              <w:jc w:val="right"/>
              <w:rPr>
                <w:sz w:val="16"/>
                <w:szCs w:val="16"/>
                <w:lang w:val="de-DE"/>
              </w:rPr>
            </w:pPr>
            <w:r w:rsidRPr="002602C6">
              <w:rPr>
                <w:sz w:val="16"/>
                <w:szCs w:val="16"/>
                <w:lang w:val="de-DE"/>
              </w:rPr>
              <w:t>13.440</w:t>
            </w:r>
          </w:p>
        </w:tc>
        <w:tc>
          <w:tcPr>
            <w:tcW w:w="703" w:type="dxa"/>
            <w:tcBorders>
              <w:top w:val="single" w:sz="4" w:space="0" w:color="auto"/>
            </w:tcBorders>
          </w:tcPr>
          <w:p w14:paraId="085C73C2" w14:textId="05E1D8D8" w:rsidR="00677104" w:rsidRPr="002602C6" w:rsidRDefault="00677104" w:rsidP="00677104">
            <w:pPr>
              <w:spacing w:after="0"/>
              <w:jc w:val="right"/>
              <w:rPr>
                <w:sz w:val="16"/>
                <w:szCs w:val="16"/>
                <w:lang w:val="de-DE"/>
              </w:rPr>
            </w:pPr>
            <w:r w:rsidRPr="002602C6">
              <w:rPr>
                <w:sz w:val="16"/>
                <w:szCs w:val="16"/>
                <w:lang w:val="de-DE"/>
              </w:rPr>
              <w:t>13.684</w:t>
            </w:r>
          </w:p>
        </w:tc>
      </w:tr>
      <w:tr w:rsidR="00677104" w:rsidRPr="002602C6" w14:paraId="23E17DDB" w14:textId="77777777" w:rsidTr="00BB75DD">
        <w:tc>
          <w:tcPr>
            <w:tcW w:w="1011" w:type="dxa"/>
            <w:vMerge/>
          </w:tcPr>
          <w:p w14:paraId="48E8B788"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22D5B3C6" w14:textId="0BCFD0AC" w:rsidR="00677104" w:rsidRPr="002602C6" w:rsidRDefault="00677104" w:rsidP="00677104">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7B5E84D3" w14:textId="2E95F271" w:rsidR="00677104" w:rsidRPr="002602C6" w:rsidRDefault="00677104" w:rsidP="00677104">
            <w:pPr>
              <w:spacing w:after="0"/>
              <w:jc w:val="right"/>
              <w:rPr>
                <w:sz w:val="16"/>
                <w:szCs w:val="16"/>
                <w:lang w:val="de-DE"/>
              </w:rPr>
            </w:pPr>
            <w:r w:rsidRPr="002602C6">
              <w:rPr>
                <w:sz w:val="16"/>
                <w:szCs w:val="16"/>
                <w:lang w:val="de-DE"/>
              </w:rPr>
              <w:t>1.851</w:t>
            </w:r>
          </w:p>
        </w:tc>
        <w:tc>
          <w:tcPr>
            <w:tcW w:w="616" w:type="dxa"/>
          </w:tcPr>
          <w:p w14:paraId="741A80F2" w14:textId="319ABA1A" w:rsidR="00677104" w:rsidRPr="002602C6" w:rsidRDefault="00677104" w:rsidP="00677104">
            <w:pPr>
              <w:spacing w:after="0"/>
              <w:jc w:val="right"/>
              <w:rPr>
                <w:sz w:val="16"/>
                <w:szCs w:val="16"/>
                <w:lang w:val="de-DE"/>
              </w:rPr>
            </w:pPr>
            <w:r w:rsidRPr="002602C6">
              <w:rPr>
                <w:sz w:val="16"/>
                <w:szCs w:val="16"/>
                <w:lang w:val="de-DE"/>
              </w:rPr>
              <w:t>1.897</w:t>
            </w:r>
          </w:p>
        </w:tc>
        <w:tc>
          <w:tcPr>
            <w:tcW w:w="616" w:type="dxa"/>
          </w:tcPr>
          <w:p w14:paraId="37D1AC24" w14:textId="5F77D926" w:rsidR="00677104" w:rsidRPr="002602C6" w:rsidRDefault="00677104" w:rsidP="00677104">
            <w:pPr>
              <w:spacing w:after="0"/>
              <w:jc w:val="right"/>
              <w:rPr>
                <w:sz w:val="16"/>
                <w:szCs w:val="16"/>
                <w:lang w:val="de-DE"/>
              </w:rPr>
            </w:pPr>
            <w:r w:rsidRPr="002602C6">
              <w:rPr>
                <w:sz w:val="16"/>
                <w:szCs w:val="16"/>
                <w:lang w:val="de-DE"/>
              </w:rPr>
              <w:t>2.006</w:t>
            </w:r>
          </w:p>
        </w:tc>
        <w:tc>
          <w:tcPr>
            <w:tcW w:w="616" w:type="dxa"/>
          </w:tcPr>
          <w:p w14:paraId="01C5AE09" w14:textId="0A50BA6B" w:rsidR="00677104" w:rsidRPr="002602C6" w:rsidRDefault="00677104" w:rsidP="00677104">
            <w:pPr>
              <w:spacing w:after="0"/>
              <w:jc w:val="right"/>
              <w:rPr>
                <w:sz w:val="16"/>
                <w:szCs w:val="16"/>
                <w:lang w:val="de-DE"/>
              </w:rPr>
            </w:pPr>
            <w:r w:rsidRPr="002602C6">
              <w:rPr>
                <w:sz w:val="16"/>
                <w:szCs w:val="16"/>
                <w:lang w:val="de-DE"/>
              </w:rPr>
              <w:t>2.006</w:t>
            </w:r>
          </w:p>
        </w:tc>
        <w:tc>
          <w:tcPr>
            <w:tcW w:w="616" w:type="dxa"/>
            <w:tcBorders>
              <w:right w:val="single" w:sz="4" w:space="0" w:color="auto"/>
            </w:tcBorders>
          </w:tcPr>
          <w:p w14:paraId="17B2314A" w14:textId="2F6EB1CB" w:rsidR="00677104" w:rsidRPr="002602C6" w:rsidRDefault="00677104" w:rsidP="00677104">
            <w:pPr>
              <w:spacing w:after="0"/>
              <w:jc w:val="right"/>
              <w:rPr>
                <w:sz w:val="16"/>
                <w:szCs w:val="16"/>
                <w:lang w:val="de-DE"/>
              </w:rPr>
            </w:pPr>
            <w:r w:rsidRPr="002602C6">
              <w:rPr>
                <w:sz w:val="16"/>
                <w:szCs w:val="16"/>
                <w:lang w:val="de-DE"/>
              </w:rPr>
              <w:t>2.216</w:t>
            </w:r>
          </w:p>
        </w:tc>
        <w:tc>
          <w:tcPr>
            <w:tcW w:w="703" w:type="dxa"/>
            <w:tcBorders>
              <w:left w:val="single" w:sz="4" w:space="0" w:color="auto"/>
            </w:tcBorders>
          </w:tcPr>
          <w:p w14:paraId="2A19A932" w14:textId="685F5C50" w:rsidR="00677104" w:rsidRPr="002602C6" w:rsidRDefault="00677104" w:rsidP="00677104">
            <w:pPr>
              <w:spacing w:after="0"/>
              <w:jc w:val="right"/>
              <w:rPr>
                <w:sz w:val="16"/>
                <w:szCs w:val="16"/>
                <w:lang w:val="de-DE"/>
              </w:rPr>
            </w:pPr>
            <w:r w:rsidRPr="002602C6">
              <w:rPr>
                <w:sz w:val="16"/>
                <w:szCs w:val="16"/>
                <w:lang w:val="de-DE"/>
              </w:rPr>
              <w:t>11.324</w:t>
            </w:r>
          </w:p>
        </w:tc>
        <w:tc>
          <w:tcPr>
            <w:tcW w:w="703" w:type="dxa"/>
          </w:tcPr>
          <w:p w14:paraId="357CAE51" w14:textId="24A9DCB7" w:rsidR="00677104" w:rsidRPr="002602C6" w:rsidRDefault="00677104" w:rsidP="00677104">
            <w:pPr>
              <w:spacing w:after="0"/>
              <w:jc w:val="right"/>
              <w:rPr>
                <w:sz w:val="16"/>
                <w:szCs w:val="16"/>
                <w:lang w:val="de-DE"/>
              </w:rPr>
            </w:pPr>
            <w:r w:rsidRPr="002602C6">
              <w:rPr>
                <w:sz w:val="16"/>
                <w:szCs w:val="16"/>
                <w:lang w:val="de-DE"/>
              </w:rPr>
              <w:t>11.338</w:t>
            </w:r>
          </w:p>
        </w:tc>
        <w:tc>
          <w:tcPr>
            <w:tcW w:w="703" w:type="dxa"/>
          </w:tcPr>
          <w:p w14:paraId="0B383A63" w14:textId="4641B879" w:rsidR="00677104" w:rsidRPr="002602C6" w:rsidRDefault="00677104" w:rsidP="00677104">
            <w:pPr>
              <w:spacing w:after="0"/>
              <w:jc w:val="right"/>
              <w:rPr>
                <w:sz w:val="16"/>
                <w:szCs w:val="16"/>
                <w:lang w:val="de-DE"/>
              </w:rPr>
            </w:pPr>
            <w:r w:rsidRPr="002602C6">
              <w:rPr>
                <w:sz w:val="16"/>
                <w:szCs w:val="16"/>
                <w:lang w:val="de-DE"/>
              </w:rPr>
              <w:t>11.362</w:t>
            </w:r>
          </w:p>
        </w:tc>
        <w:tc>
          <w:tcPr>
            <w:tcW w:w="703" w:type="dxa"/>
          </w:tcPr>
          <w:p w14:paraId="07249D18" w14:textId="03DB3966" w:rsidR="00677104" w:rsidRPr="002602C6" w:rsidRDefault="00677104" w:rsidP="00677104">
            <w:pPr>
              <w:spacing w:after="0"/>
              <w:jc w:val="right"/>
              <w:rPr>
                <w:sz w:val="16"/>
                <w:szCs w:val="16"/>
                <w:lang w:val="de-DE"/>
              </w:rPr>
            </w:pPr>
            <w:r w:rsidRPr="002602C6">
              <w:rPr>
                <w:sz w:val="16"/>
                <w:szCs w:val="16"/>
                <w:lang w:val="de-DE"/>
              </w:rPr>
              <w:t>11.362</w:t>
            </w:r>
          </w:p>
        </w:tc>
        <w:tc>
          <w:tcPr>
            <w:tcW w:w="703" w:type="dxa"/>
            <w:tcBorders>
              <w:right w:val="single" w:sz="4" w:space="0" w:color="auto"/>
            </w:tcBorders>
          </w:tcPr>
          <w:p w14:paraId="22AB4CE1" w14:textId="03A357AD" w:rsidR="00677104" w:rsidRPr="002602C6" w:rsidRDefault="00677104" w:rsidP="00677104">
            <w:pPr>
              <w:spacing w:after="0"/>
              <w:jc w:val="right"/>
              <w:rPr>
                <w:sz w:val="16"/>
                <w:szCs w:val="16"/>
                <w:lang w:val="de-DE"/>
              </w:rPr>
            </w:pPr>
            <w:r w:rsidRPr="002602C6">
              <w:rPr>
                <w:sz w:val="16"/>
                <w:szCs w:val="16"/>
                <w:lang w:val="de-DE"/>
              </w:rPr>
              <w:t>11.485</w:t>
            </w:r>
          </w:p>
        </w:tc>
        <w:tc>
          <w:tcPr>
            <w:tcW w:w="616" w:type="dxa"/>
            <w:tcBorders>
              <w:left w:val="single" w:sz="4" w:space="0" w:color="auto"/>
            </w:tcBorders>
          </w:tcPr>
          <w:p w14:paraId="20B11F31" w14:textId="0F645071" w:rsidR="00677104" w:rsidRPr="002602C6" w:rsidRDefault="00677104" w:rsidP="00677104">
            <w:pPr>
              <w:spacing w:after="0"/>
              <w:jc w:val="right"/>
              <w:rPr>
                <w:sz w:val="16"/>
                <w:szCs w:val="16"/>
                <w:lang w:val="de-DE"/>
              </w:rPr>
            </w:pPr>
            <w:r w:rsidRPr="002602C6">
              <w:rPr>
                <w:sz w:val="16"/>
                <w:szCs w:val="16"/>
                <w:lang w:val="de-DE"/>
              </w:rPr>
              <w:t>0.062</w:t>
            </w:r>
          </w:p>
        </w:tc>
        <w:tc>
          <w:tcPr>
            <w:tcW w:w="616" w:type="dxa"/>
          </w:tcPr>
          <w:p w14:paraId="46067145" w14:textId="2DD82CD5" w:rsidR="00677104" w:rsidRPr="002602C6" w:rsidRDefault="00677104" w:rsidP="00677104">
            <w:pPr>
              <w:spacing w:after="0"/>
              <w:jc w:val="right"/>
              <w:rPr>
                <w:sz w:val="16"/>
                <w:szCs w:val="16"/>
                <w:lang w:val="de-DE"/>
              </w:rPr>
            </w:pPr>
            <w:r w:rsidRPr="002602C6">
              <w:rPr>
                <w:sz w:val="16"/>
                <w:szCs w:val="16"/>
                <w:lang w:val="de-DE"/>
              </w:rPr>
              <w:t>0.079</w:t>
            </w:r>
          </w:p>
        </w:tc>
        <w:tc>
          <w:tcPr>
            <w:tcW w:w="616" w:type="dxa"/>
          </w:tcPr>
          <w:p w14:paraId="00342F13" w14:textId="071B9D91" w:rsidR="00677104" w:rsidRPr="002602C6" w:rsidRDefault="00677104" w:rsidP="00677104">
            <w:pPr>
              <w:spacing w:after="0"/>
              <w:jc w:val="right"/>
              <w:rPr>
                <w:sz w:val="16"/>
                <w:szCs w:val="16"/>
                <w:lang w:val="de-DE"/>
              </w:rPr>
            </w:pPr>
            <w:r w:rsidRPr="002602C6">
              <w:rPr>
                <w:sz w:val="16"/>
                <w:szCs w:val="16"/>
                <w:lang w:val="de-DE"/>
              </w:rPr>
              <w:t>0.111</w:t>
            </w:r>
          </w:p>
        </w:tc>
        <w:tc>
          <w:tcPr>
            <w:tcW w:w="616" w:type="dxa"/>
          </w:tcPr>
          <w:p w14:paraId="6CFE988F" w14:textId="2F65AEFC" w:rsidR="00677104" w:rsidRPr="002602C6" w:rsidRDefault="00677104" w:rsidP="00677104">
            <w:pPr>
              <w:spacing w:after="0"/>
              <w:jc w:val="right"/>
              <w:rPr>
                <w:sz w:val="16"/>
                <w:szCs w:val="16"/>
                <w:lang w:val="de-DE"/>
              </w:rPr>
            </w:pPr>
            <w:r w:rsidRPr="002602C6">
              <w:rPr>
                <w:sz w:val="16"/>
                <w:szCs w:val="16"/>
                <w:lang w:val="de-DE"/>
              </w:rPr>
              <w:t>0.111</w:t>
            </w:r>
          </w:p>
        </w:tc>
        <w:tc>
          <w:tcPr>
            <w:tcW w:w="616" w:type="dxa"/>
            <w:tcBorders>
              <w:right w:val="single" w:sz="4" w:space="0" w:color="auto"/>
            </w:tcBorders>
          </w:tcPr>
          <w:p w14:paraId="7E2F89AD" w14:textId="1923F9A2" w:rsidR="00677104" w:rsidRPr="002602C6" w:rsidRDefault="00677104" w:rsidP="00677104">
            <w:pPr>
              <w:spacing w:after="0"/>
              <w:jc w:val="right"/>
              <w:rPr>
                <w:sz w:val="16"/>
                <w:szCs w:val="16"/>
                <w:lang w:val="de-DE"/>
              </w:rPr>
            </w:pPr>
            <w:r w:rsidRPr="002602C6">
              <w:rPr>
                <w:sz w:val="16"/>
                <w:szCs w:val="16"/>
                <w:lang w:val="de-DE"/>
              </w:rPr>
              <w:t>0.207</w:t>
            </w:r>
          </w:p>
        </w:tc>
        <w:tc>
          <w:tcPr>
            <w:tcW w:w="703" w:type="dxa"/>
            <w:tcBorders>
              <w:left w:val="single" w:sz="4" w:space="0" w:color="auto"/>
            </w:tcBorders>
          </w:tcPr>
          <w:p w14:paraId="00C1B773" w14:textId="0869F32C" w:rsidR="00677104" w:rsidRPr="002602C6" w:rsidRDefault="00677104" w:rsidP="00677104">
            <w:pPr>
              <w:spacing w:after="0"/>
              <w:jc w:val="right"/>
              <w:rPr>
                <w:sz w:val="16"/>
                <w:szCs w:val="16"/>
                <w:lang w:val="de-DE"/>
              </w:rPr>
            </w:pPr>
            <w:r w:rsidRPr="002602C6">
              <w:rPr>
                <w:sz w:val="16"/>
                <w:szCs w:val="16"/>
                <w:lang w:val="de-DE"/>
              </w:rPr>
              <w:t>13.283</w:t>
            </w:r>
          </w:p>
        </w:tc>
        <w:tc>
          <w:tcPr>
            <w:tcW w:w="703" w:type="dxa"/>
          </w:tcPr>
          <w:p w14:paraId="22A76529" w14:textId="70BC74CF" w:rsidR="00677104" w:rsidRPr="002602C6" w:rsidRDefault="00677104" w:rsidP="00677104">
            <w:pPr>
              <w:spacing w:after="0"/>
              <w:jc w:val="right"/>
              <w:rPr>
                <w:sz w:val="16"/>
                <w:szCs w:val="16"/>
                <w:lang w:val="de-DE"/>
              </w:rPr>
            </w:pPr>
            <w:r w:rsidRPr="002602C6">
              <w:rPr>
                <w:sz w:val="16"/>
                <w:szCs w:val="16"/>
                <w:lang w:val="de-DE"/>
              </w:rPr>
              <w:t>13.361</w:t>
            </w:r>
          </w:p>
        </w:tc>
        <w:tc>
          <w:tcPr>
            <w:tcW w:w="703" w:type="dxa"/>
          </w:tcPr>
          <w:p w14:paraId="0AE09A16" w14:textId="341CEA0C" w:rsidR="00677104" w:rsidRPr="002602C6" w:rsidRDefault="00677104" w:rsidP="00677104">
            <w:pPr>
              <w:spacing w:after="0"/>
              <w:jc w:val="right"/>
              <w:rPr>
                <w:sz w:val="16"/>
                <w:szCs w:val="16"/>
                <w:lang w:val="de-DE"/>
              </w:rPr>
            </w:pPr>
            <w:r w:rsidRPr="002602C6">
              <w:rPr>
                <w:sz w:val="16"/>
                <w:szCs w:val="16"/>
                <w:lang w:val="de-DE"/>
              </w:rPr>
              <w:t>13.477</w:t>
            </w:r>
          </w:p>
        </w:tc>
        <w:tc>
          <w:tcPr>
            <w:tcW w:w="703" w:type="dxa"/>
          </w:tcPr>
          <w:p w14:paraId="6583E1D8" w14:textId="7202866B" w:rsidR="00677104" w:rsidRPr="002602C6" w:rsidRDefault="00677104" w:rsidP="00677104">
            <w:pPr>
              <w:spacing w:after="0"/>
              <w:jc w:val="right"/>
              <w:rPr>
                <w:sz w:val="16"/>
                <w:szCs w:val="16"/>
                <w:lang w:val="de-DE"/>
              </w:rPr>
            </w:pPr>
            <w:r w:rsidRPr="002602C6">
              <w:rPr>
                <w:sz w:val="16"/>
                <w:szCs w:val="16"/>
                <w:lang w:val="de-DE"/>
              </w:rPr>
              <w:t>13.477</w:t>
            </w:r>
          </w:p>
        </w:tc>
        <w:tc>
          <w:tcPr>
            <w:tcW w:w="703" w:type="dxa"/>
          </w:tcPr>
          <w:p w14:paraId="0F7C053C" w14:textId="1B62EDB0" w:rsidR="00677104" w:rsidRPr="002602C6" w:rsidRDefault="00677104" w:rsidP="00677104">
            <w:pPr>
              <w:spacing w:after="0"/>
              <w:jc w:val="right"/>
              <w:rPr>
                <w:sz w:val="16"/>
                <w:szCs w:val="16"/>
                <w:lang w:val="de-DE"/>
              </w:rPr>
            </w:pPr>
            <w:r w:rsidRPr="002602C6">
              <w:rPr>
                <w:sz w:val="16"/>
                <w:szCs w:val="16"/>
                <w:lang w:val="de-DE"/>
              </w:rPr>
              <w:t>13.701</w:t>
            </w:r>
          </w:p>
        </w:tc>
      </w:tr>
      <w:tr w:rsidR="00677104" w:rsidRPr="002602C6" w14:paraId="6E40FB06" w14:textId="77777777" w:rsidTr="00BB75DD">
        <w:tc>
          <w:tcPr>
            <w:tcW w:w="1011" w:type="dxa"/>
            <w:vMerge/>
          </w:tcPr>
          <w:p w14:paraId="1CA5F0BC"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25111C4A" w14:textId="3E851127" w:rsidR="00677104" w:rsidRPr="002602C6" w:rsidRDefault="00677104" w:rsidP="00677104">
            <w:pPr>
              <w:spacing w:after="0"/>
              <w:rPr>
                <w:sz w:val="16"/>
                <w:szCs w:val="16"/>
                <w:lang w:val="de-DE"/>
              </w:rPr>
            </w:pPr>
            <w:r w:rsidRPr="002602C6">
              <w:rPr>
                <w:sz w:val="16"/>
                <w:szCs w:val="16"/>
                <w:lang w:val="de-DE"/>
              </w:rPr>
              <w:t>private</w:t>
            </w:r>
          </w:p>
        </w:tc>
        <w:tc>
          <w:tcPr>
            <w:tcW w:w="615" w:type="dxa"/>
            <w:tcBorders>
              <w:left w:val="single" w:sz="4" w:space="0" w:color="auto"/>
            </w:tcBorders>
          </w:tcPr>
          <w:p w14:paraId="1C76FB02" w14:textId="24E7AC1A" w:rsidR="00677104" w:rsidRPr="002602C6" w:rsidRDefault="00677104" w:rsidP="00677104">
            <w:pPr>
              <w:spacing w:after="0"/>
              <w:jc w:val="right"/>
              <w:rPr>
                <w:sz w:val="16"/>
                <w:szCs w:val="16"/>
                <w:lang w:val="de-DE"/>
              </w:rPr>
            </w:pPr>
            <w:r w:rsidRPr="002602C6">
              <w:rPr>
                <w:sz w:val="16"/>
                <w:szCs w:val="16"/>
                <w:lang w:val="de-DE"/>
              </w:rPr>
              <w:t>1.516</w:t>
            </w:r>
          </w:p>
        </w:tc>
        <w:tc>
          <w:tcPr>
            <w:tcW w:w="616" w:type="dxa"/>
          </w:tcPr>
          <w:p w14:paraId="1B883114" w14:textId="3EC3523E" w:rsidR="00677104" w:rsidRPr="002602C6" w:rsidRDefault="00677104" w:rsidP="00677104">
            <w:pPr>
              <w:spacing w:after="0"/>
              <w:jc w:val="right"/>
              <w:rPr>
                <w:sz w:val="16"/>
                <w:szCs w:val="16"/>
                <w:lang w:val="de-DE"/>
              </w:rPr>
            </w:pPr>
            <w:r w:rsidRPr="002602C6">
              <w:rPr>
                <w:sz w:val="16"/>
                <w:szCs w:val="16"/>
                <w:lang w:val="de-DE"/>
              </w:rPr>
              <w:t>1.623</w:t>
            </w:r>
          </w:p>
        </w:tc>
        <w:tc>
          <w:tcPr>
            <w:tcW w:w="616" w:type="dxa"/>
          </w:tcPr>
          <w:p w14:paraId="52CF8C54" w14:textId="6482D608" w:rsidR="00677104" w:rsidRPr="002602C6" w:rsidRDefault="00677104" w:rsidP="00677104">
            <w:pPr>
              <w:spacing w:after="0"/>
              <w:jc w:val="right"/>
              <w:rPr>
                <w:sz w:val="16"/>
                <w:szCs w:val="16"/>
                <w:lang w:val="de-DE"/>
              </w:rPr>
            </w:pPr>
            <w:r w:rsidRPr="002602C6">
              <w:rPr>
                <w:sz w:val="16"/>
                <w:szCs w:val="16"/>
                <w:lang w:val="de-DE"/>
              </w:rPr>
              <w:t>1.840</w:t>
            </w:r>
          </w:p>
        </w:tc>
        <w:tc>
          <w:tcPr>
            <w:tcW w:w="616" w:type="dxa"/>
          </w:tcPr>
          <w:p w14:paraId="7F4757F7" w14:textId="3666FDA6" w:rsidR="00677104" w:rsidRPr="002602C6" w:rsidRDefault="00677104" w:rsidP="00677104">
            <w:pPr>
              <w:spacing w:after="0"/>
              <w:jc w:val="right"/>
              <w:rPr>
                <w:sz w:val="16"/>
                <w:szCs w:val="16"/>
                <w:lang w:val="de-DE"/>
              </w:rPr>
            </w:pPr>
            <w:r w:rsidRPr="002602C6">
              <w:rPr>
                <w:sz w:val="16"/>
                <w:szCs w:val="16"/>
                <w:lang w:val="de-DE"/>
              </w:rPr>
              <w:t>1.840</w:t>
            </w:r>
          </w:p>
        </w:tc>
        <w:tc>
          <w:tcPr>
            <w:tcW w:w="616" w:type="dxa"/>
            <w:tcBorders>
              <w:right w:val="single" w:sz="4" w:space="0" w:color="auto"/>
            </w:tcBorders>
          </w:tcPr>
          <w:p w14:paraId="6F069CAF" w14:textId="11DDCD14" w:rsidR="00677104" w:rsidRPr="002602C6" w:rsidRDefault="00677104" w:rsidP="00677104">
            <w:pPr>
              <w:spacing w:after="0"/>
              <w:jc w:val="right"/>
              <w:rPr>
                <w:sz w:val="16"/>
                <w:szCs w:val="16"/>
                <w:lang w:val="de-DE"/>
              </w:rPr>
            </w:pPr>
            <w:r w:rsidRPr="002602C6">
              <w:rPr>
                <w:sz w:val="16"/>
                <w:szCs w:val="16"/>
                <w:lang w:val="de-DE"/>
              </w:rPr>
              <w:t>2.128</w:t>
            </w:r>
          </w:p>
        </w:tc>
        <w:tc>
          <w:tcPr>
            <w:tcW w:w="703" w:type="dxa"/>
            <w:tcBorders>
              <w:left w:val="single" w:sz="4" w:space="0" w:color="auto"/>
            </w:tcBorders>
          </w:tcPr>
          <w:p w14:paraId="6BB5CC73" w14:textId="7D2CDC2F" w:rsidR="00677104" w:rsidRPr="002602C6" w:rsidRDefault="00677104" w:rsidP="00677104">
            <w:pPr>
              <w:spacing w:after="0"/>
              <w:jc w:val="right"/>
              <w:rPr>
                <w:sz w:val="16"/>
                <w:szCs w:val="16"/>
                <w:lang w:val="de-DE"/>
              </w:rPr>
            </w:pPr>
            <w:r w:rsidRPr="002602C6">
              <w:rPr>
                <w:sz w:val="16"/>
                <w:szCs w:val="16"/>
                <w:lang w:val="de-DE"/>
              </w:rPr>
              <w:t>2.059</w:t>
            </w:r>
          </w:p>
        </w:tc>
        <w:tc>
          <w:tcPr>
            <w:tcW w:w="703" w:type="dxa"/>
          </w:tcPr>
          <w:p w14:paraId="387140C1" w14:textId="77A8B976" w:rsidR="00677104" w:rsidRPr="002602C6" w:rsidRDefault="00677104" w:rsidP="00677104">
            <w:pPr>
              <w:spacing w:after="0"/>
              <w:jc w:val="right"/>
              <w:rPr>
                <w:sz w:val="16"/>
                <w:szCs w:val="16"/>
                <w:lang w:val="de-DE"/>
              </w:rPr>
            </w:pPr>
            <w:r w:rsidRPr="002602C6">
              <w:rPr>
                <w:sz w:val="16"/>
                <w:szCs w:val="16"/>
                <w:lang w:val="de-DE"/>
              </w:rPr>
              <w:t>2.076</w:t>
            </w:r>
          </w:p>
        </w:tc>
        <w:tc>
          <w:tcPr>
            <w:tcW w:w="703" w:type="dxa"/>
          </w:tcPr>
          <w:p w14:paraId="6BCDF205" w14:textId="0EF27037" w:rsidR="00677104" w:rsidRPr="002602C6" w:rsidRDefault="00677104" w:rsidP="00677104">
            <w:pPr>
              <w:spacing w:after="0"/>
              <w:jc w:val="right"/>
              <w:rPr>
                <w:sz w:val="16"/>
                <w:szCs w:val="16"/>
                <w:lang w:val="de-DE"/>
              </w:rPr>
            </w:pPr>
            <w:r w:rsidRPr="002602C6">
              <w:rPr>
                <w:sz w:val="16"/>
                <w:szCs w:val="16"/>
                <w:lang w:val="de-DE"/>
              </w:rPr>
              <w:t>2.110</w:t>
            </w:r>
          </w:p>
        </w:tc>
        <w:tc>
          <w:tcPr>
            <w:tcW w:w="703" w:type="dxa"/>
          </w:tcPr>
          <w:p w14:paraId="56CA95B6" w14:textId="59E55082" w:rsidR="00677104" w:rsidRPr="002602C6" w:rsidRDefault="00677104" w:rsidP="00677104">
            <w:pPr>
              <w:spacing w:after="0"/>
              <w:jc w:val="right"/>
              <w:rPr>
                <w:sz w:val="16"/>
                <w:szCs w:val="16"/>
                <w:lang w:val="de-DE"/>
              </w:rPr>
            </w:pPr>
            <w:r w:rsidRPr="002602C6">
              <w:rPr>
                <w:sz w:val="16"/>
                <w:szCs w:val="16"/>
                <w:lang w:val="de-DE"/>
              </w:rPr>
              <w:t>2.110</w:t>
            </w:r>
          </w:p>
        </w:tc>
        <w:tc>
          <w:tcPr>
            <w:tcW w:w="703" w:type="dxa"/>
            <w:tcBorders>
              <w:right w:val="single" w:sz="4" w:space="0" w:color="auto"/>
            </w:tcBorders>
          </w:tcPr>
          <w:p w14:paraId="34DE5689" w14:textId="52C77783" w:rsidR="00677104" w:rsidRPr="002602C6" w:rsidRDefault="00677104" w:rsidP="00677104">
            <w:pPr>
              <w:spacing w:after="0"/>
              <w:jc w:val="right"/>
              <w:rPr>
                <w:sz w:val="16"/>
                <w:szCs w:val="16"/>
                <w:lang w:val="de-DE"/>
              </w:rPr>
            </w:pPr>
            <w:r w:rsidRPr="002602C6">
              <w:rPr>
                <w:sz w:val="16"/>
                <w:szCs w:val="16"/>
                <w:lang w:val="de-DE"/>
              </w:rPr>
              <w:t>2.268</w:t>
            </w:r>
          </w:p>
        </w:tc>
        <w:tc>
          <w:tcPr>
            <w:tcW w:w="616" w:type="dxa"/>
            <w:tcBorders>
              <w:left w:val="single" w:sz="4" w:space="0" w:color="auto"/>
            </w:tcBorders>
          </w:tcPr>
          <w:p w14:paraId="50AAA36E" w14:textId="53B47F59" w:rsidR="00677104" w:rsidRPr="002602C6" w:rsidRDefault="00677104" w:rsidP="00677104">
            <w:pPr>
              <w:spacing w:after="0"/>
              <w:jc w:val="right"/>
              <w:rPr>
                <w:sz w:val="16"/>
                <w:szCs w:val="16"/>
                <w:lang w:val="de-DE"/>
              </w:rPr>
            </w:pPr>
            <w:r w:rsidRPr="002602C6">
              <w:rPr>
                <w:sz w:val="16"/>
                <w:szCs w:val="16"/>
                <w:lang w:val="de-DE"/>
              </w:rPr>
              <w:t>0.058</w:t>
            </w:r>
          </w:p>
        </w:tc>
        <w:tc>
          <w:tcPr>
            <w:tcW w:w="616" w:type="dxa"/>
          </w:tcPr>
          <w:p w14:paraId="3D4C8EC0" w14:textId="10F27F04" w:rsidR="00677104" w:rsidRPr="002602C6" w:rsidRDefault="00677104" w:rsidP="00677104">
            <w:pPr>
              <w:spacing w:after="0"/>
              <w:jc w:val="right"/>
              <w:rPr>
                <w:sz w:val="16"/>
                <w:szCs w:val="16"/>
                <w:lang w:val="de-DE"/>
              </w:rPr>
            </w:pPr>
            <w:r w:rsidRPr="002602C6">
              <w:rPr>
                <w:sz w:val="16"/>
                <w:szCs w:val="16"/>
                <w:lang w:val="de-DE"/>
              </w:rPr>
              <w:t>0.065</w:t>
            </w:r>
          </w:p>
        </w:tc>
        <w:tc>
          <w:tcPr>
            <w:tcW w:w="616" w:type="dxa"/>
          </w:tcPr>
          <w:p w14:paraId="3D0D22C8" w14:textId="7EF474F3" w:rsidR="00677104" w:rsidRPr="002602C6" w:rsidRDefault="00677104" w:rsidP="00677104">
            <w:pPr>
              <w:spacing w:after="0"/>
              <w:jc w:val="right"/>
              <w:rPr>
                <w:sz w:val="16"/>
                <w:szCs w:val="16"/>
                <w:lang w:val="de-DE"/>
              </w:rPr>
            </w:pPr>
            <w:r w:rsidRPr="002602C6">
              <w:rPr>
                <w:sz w:val="16"/>
                <w:szCs w:val="16"/>
                <w:lang w:val="de-DE"/>
              </w:rPr>
              <w:t>0.078</w:t>
            </w:r>
          </w:p>
        </w:tc>
        <w:tc>
          <w:tcPr>
            <w:tcW w:w="616" w:type="dxa"/>
          </w:tcPr>
          <w:p w14:paraId="3BFC33FD" w14:textId="045C4221" w:rsidR="00677104" w:rsidRPr="002602C6" w:rsidRDefault="00677104" w:rsidP="00677104">
            <w:pPr>
              <w:spacing w:after="0"/>
              <w:jc w:val="right"/>
              <w:rPr>
                <w:sz w:val="16"/>
                <w:szCs w:val="16"/>
                <w:lang w:val="de-DE"/>
              </w:rPr>
            </w:pPr>
            <w:r w:rsidRPr="002602C6">
              <w:rPr>
                <w:sz w:val="16"/>
                <w:szCs w:val="16"/>
                <w:lang w:val="de-DE"/>
              </w:rPr>
              <w:t>0.078</w:t>
            </w:r>
          </w:p>
        </w:tc>
        <w:tc>
          <w:tcPr>
            <w:tcW w:w="616" w:type="dxa"/>
            <w:tcBorders>
              <w:right w:val="single" w:sz="4" w:space="0" w:color="auto"/>
            </w:tcBorders>
          </w:tcPr>
          <w:p w14:paraId="556348E0" w14:textId="54D3B08B" w:rsidR="00677104" w:rsidRPr="002602C6" w:rsidRDefault="00677104" w:rsidP="00677104">
            <w:pPr>
              <w:spacing w:after="0"/>
              <w:jc w:val="right"/>
              <w:rPr>
                <w:sz w:val="16"/>
                <w:szCs w:val="16"/>
                <w:lang w:val="de-DE"/>
              </w:rPr>
            </w:pPr>
            <w:r w:rsidRPr="002602C6">
              <w:rPr>
                <w:sz w:val="16"/>
                <w:szCs w:val="16"/>
                <w:lang w:val="de-DE"/>
              </w:rPr>
              <w:t>0.190</w:t>
            </w:r>
          </w:p>
        </w:tc>
        <w:tc>
          <w:tcPr>
            <w:tcW w:w="703" w:type="dxa"/>
            <w:tcBorders>
              <w:left w:val="single" w:sz="4" w:space="0" w:color="auto"/>
            </w:tcBorders>
          </w:tcPr>
          <w:p w14:paraId="5CEF9CA7" w14:textId="2B5483A3" w:rsidR="00677104" w:rsidRPr="002602C6" w:rsidRDefault="00677104" w:rsidP="00677104">
            <w:pPr>
              <w:spacing w:after="0"/>
              <w:jc w:val="right"/>
              <w:rPr>
                <w:sz w:val="16"/>
                <w:szCs w:val="16"/>
                <w:lang w:val="de-DE"/>
              </w:rPr>
            </w:pPr>
            <w:r w:rsidRPr="002602C6">
              <w:rPr>
                <w:sz w:val="16"/>
                <w:szCs w:val="16"/>
                <w:lang w:val="de-DE"/>
              </w:rPr>
              <w:t>3.650</w:t>
            </w:r>
          </w:p>
        </w:tc>
        <w:tc>
          <w:tcPr>
            <w:tcW w:w="703" w:type="dxa"/>
          </w:tcPr>
          <w:p w14:paraId="6F59A65B" w14:textId="2535E7C8" w:rsidR="00677104" w:rsidRPr="002602C6" w:rsidRDefault="00677104" w:rsidP="00677104">
            <w:pPr>
              <w:spacing w:after="0"/>
              <w:jc w:val="right"/>
              <w:rPr>
                <w:sz w:val="16"/>
                <w:szCs w:val="16"/>
                <w:lang w:val="de-DE"/>
              </w:rPr>
            </w:pPr>
            <w:r w:rsidRPr="002602C6">
              <w:rPr>
                <w:sz w:val="16"/>
                <w:szCs w:val="16"/>
                <w:lang w:val="de-DE"/>
              </w:rPr>
              <w:t>3.795</w:t>
            </w:r>
          </w:p>
        </w:tc>
        <w:tc>
          <w:tcPr>
            <w:tcW w:w="703" w:type="dxa"/>
          </w:tcPr>
          <w:p w14:paraId="5D4FDC48" w14:textId="2B98BDC8" w:rsidR="00677104" w:rsidRPr="002602C6" w:rsidRDefault="00677104" w:rsidP="00677104">
            <w:pPr>
              <w:spacing w:after="0"/>
              <w:jc w:val="right"/>
              <w:rPr>
                <w:sz w:val="16"/>
                <w:szCs w:val="16"/>
                <w:lang w:val="de-DE"/>
              </w:rPr>
            </w:pPr>
            <w:r w:rsidRPr="002602C6">
              <w:rPr>
                <w:sz w:val="16"/>
                <w:szCs w:val="16"/>
                <w:lang w:val="de-DE"/>
              </w:rPr>
              <w:t>4.010</w:t>
            </w:r>
          </w:p>
        </w:tc>
        <w:tc>
          <w:tcPr>
            <w:tcW w:w="703" w:type="dxa"/>
          </w:tcPr>
          <w:p w14:paraId="5BC28D4C" w14:textId="56274A9E" w:rsidR="00677104" w:rsidRPr="002602C6" w:rsidRDefault="00677104" w:rsidP="00677104">
            <w:pPr>
              <w:spacing w:after="0"/>
              <w:jc w:val="right"/>
              <w:rPr>
                <w:sz w:val="16"/>
                <w:szCs w:val="16"/>
                <w:lang w:val="de-DE"/>
              </w:rPr>
            </w:pPr>
            <w:r w:rsidRPr="002602C6">
              <w:rPr>
                <w:sz w:val="16"/>
                <w:szCs w:val="16"/>
                <w:lang w:val="de-DE"/>
              </w:rPr>
              <w:t>4.010</w:t>
            </w:r>
          </w:p>
        </w:tc>
        <w:tc>
          <w:tcPr>
            <w:tcW w:w="703" w:type="dxa"/>
          </w:tcPr>
          <w:p w14:paraId="51B37FF7" w14:textId="42B47A3E" w:rsidR="00677104" w:rsidRPr="002602C6" w:rsidRDefault="00677104" w:rsidP="00677104">
            <w:pPr>
              <w:spacing w:after="0"/>
              <w:jc w:val="right"/>
              <w:rPr>
                <w:sz w:val="16"/>
                <w:szCs w:val="16"/>
                <w:lang w:val="de-DE"/>
              </w:rPr>
            </w:pPr>
            <w:r w:rsidRPr="002602C6">
              <w:rPr>
                <w:sz w:val="16"/>
                <w:szCs w:val="16"/>
                <w:lang w:val="de-DE"/>
              </w:rPr>
              <w:t>4.326</w:t>
            </w:r>
          </w:p>
        </w:tc>
      </w:tr>
      <w:tr w:rsidR="00677104" w:rsidRPr="002602C6" w14:paraId="40037335" w14:textId="77777777" w:rsidTr="00BB75DD">
        <w:tc>
          <w:tcPr>
            <w:tcW w:w="1011" w:type="dxa"/>
            <w:vMerge/>
            <w:tcBorders>
              <w:bottom w:val="single" w:sz="4" w:space="0" w:color="auto"/>
            </w:tcBorders>
          </w:tcPr>
          <w:p w14:paraId="4DEAFC48" w14:textId="77777777" w:rsidR="00677104" w:rsidRPr="002602C6" w:rsidRDefault="00677104" w:rsidP="00677104">
            <w:pPr>
              <w:spacing w:after="0"/>
              <w:rPr>
                <w:sz w:val="16"/>
                <w:szCs w:val="16"/>
                <w:lang w:val="de-DE"/>
              </w:rPr>
            </w:pPr>
          </w:p>
        </w:tc>
        <w:tc>
          <w:tcPr>
            <w:tcW w:w="1444" w:type="dxa"/>
            <w:tcBorders>
              <w:bottom w:val="single" w:sz="4" w:space="0" w:color="auto"/>
              <w:right w:val="single" w:sz="4" w:space="0" w:color="auto"/>
            </w:tcBorders>
          </w:tcPr>
          <w:p w14:paraId="4ADD2D99" w14:textId="11EFE7A0" w:rsidR="00677104" w:rsidRPr="002602C6" w:rsidRDefault="00677104" w:rsidP="00677104">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bottom w:val="single" w:sz="4" w:space="0" w:color="auto"/>
            </w:tcBorders>
          </w:tcPr>
          <w:p w14:paraId="222B1F73" w14:textId="5ECAE4E3" w:rsidR="00677104" w:rsidRPr="002602C6" w:rsidRDefault="00677104" w:rsidP="00677104">
            <w:pPr>
              <w:spacing w:after="0"/>
              <w:jc w:val="right"/>
              <w:rPr>
                <w:sz w:val="16"/>
                <w:szCs w:val="16"/>
                <w:lang w:val="de-DE"/>
              </w:rPr>
            </w:pPr>
            <w:r w:rsidRPr="002602C6">
              <w:rPr>
                <w:sz w:val="16"/>
                <w:szCs w:val="16"/>
                <w:lang w:val="de-DE"/>
              </w:rPr>
              <w:t>1.366</w:t>
            </w:r>
          </w:p>
        </w:tc>
        <w:tc>
          <w:tcPr>
            <w:tcW w:w="616" w:type="dxa"/>
            <w:tcBorders>
              <w:bottom w:val="single" w:sz="4" w:space="0" w:color="auto"/>
            </w:tcBorders>
          </w:tcPr>
          <w:p w14:paraId="6B624296" w14:textId="46940AE6" w:rsidR="00677104" w:rsidRPr="002602C6" w:rsidRDefault="00677104" w:rsidP="00677104">
            <w:pPr>
              <w:spacing w:after="0"/>
              <w:jc w:val="right"/>
              <w:rPr>
                <w:sz w:val="16"/>
                <w:szCs w:val="16"/>
                <w:lang w:val="de-DE"/>
              </w:rPr>
            </w:pPr>
            <w:r w:rsidRPr="002602C6">
              <w:rPr>
                <w:sz w:val="16"/>
                <w:szCs w:val="16"/>
                <w:lang w:val="de-DE"/>
              </w:rPr>
              <w:t>1.390</w:t>
            </w:r>
          </w:p>
        </w:tc>
        <w:tc>
          <w:tcPr>
            <w:tcW w:w="616" w:type="dxa"/>
            <w:tcBorders>
              <w:bottom w:val="single" w:sz="4" w:space="0" w:color="auto"/>
            </w:tcBorders>
          </w:tcPr>
          <w:p w14:paraId="33A15D18" w14:textId="2FBEDB08" w:rsidR="00677104" w:rsidRPr="002602C6" w:rsidRDefault="00677104" w:rsidP="00677104">
            <w:pPr>
              <w:spacing w:after="0"/>
              <w:jc w:val="right"/>
              <w:rPr>
                <w:sz w:val="16"/>
                <w:szCs w:val="16"/>
                <w:lang w:val="de-DE"/>
              </w:rPr>
            </w:pPr>
            <w:r w:rsidRPr="002602C6">
              <w:rPr>
                <w:sz w:val="16"/>
                <w:szCs w:val="16"/>
                <w:lang w:val="de-DE"/>
              </w:rPr>
              <w:t>1.478</w:t>
            </w:r>
          </w:p>
        </w:tc>
        <w:tc>
          <w:tcPr>
            <w:tcW w:w="616" w:type="dxa"/>
            <w:tcBorders>
              <w:bottom w:val="single" w:sz="4" w:space="0" w:color="auto"/>
            </w:tcBorders>
          </w:tcPr>
          <w:p w14:paraId="507D2B13" w14:textId="4F583744" w:rsidR="00677104" w:rsidRPr="002602C6" w:rsidRDefault="00677104" w:rsidP="00677104">
            <w:pPr>
              <w:spacing w:after="0"/>
              <w:jc w:val="right"/>
              <w:rPr>
                <w:sz w:val="16"/>
                <w:szCs w:val="16"/>
                <w:lang w:val="de-DE"/>
              </w:rPr>
            </w:pPr>
            <w:r w:rsidRPr="002602C6">
              <w:rPr>
                <w:sz w:val="16"/>
                <w:szCs w:val="16"/>
                <w:lang w:val="de-DE"/>
              </w:rPr>
              <w:t>1.478</w:t>
            </w:r>
          </w:p>
        </w:tc>
        <w:tc>
          <w:tcPr>
            <w:tcW w:w="616" w:type="dxa"/>
            <w:tcBorders>
              <w:bottom w:val="single" w:sz="4" w:space="0" w:color="auto"/>
              <w:right w:val="single" w:sz="4" w:space="0" w:color="auto"/>
            </w:tcBorders>
          </w:tcPr>
          <w:p w14:paraId="6CEA4B12" w14:textId="5208CC1E" w:rsidR="00677104" w:rsidRPr="002602C6" w:rsidRDefault="00677104" w:rsidP="00677104">
            <w:pPr>
              <w:spacing w:after="0"/>
              <w:jc w:val="right"/>
              <w:rPr>
                <w:sz w:val="16"/>
                <w:szCs w:val="16"/>
                <w:lang w:val="de-DE"/>
              </w:rPr>
            </w:pPr>
            <w:r w:rsidRPr="002602C6">
              <w:rPr>
                <w:sz w:val="16"/>
                <w:szCs w:val="16"/>
                <w:lang w:val="de-DE"/>
              </w:rPr>
              <w:t>2.230</w:t>
            </w:r>
          </w:p>
        </w:tc>
        <w:tc>
          <w:tcPr>
            <w:tcW w:w="703" w:type="dxa"/>
            <w:tcBorders>
              <w:left w:val="single" w:sz="4" w:space="0" w:color="auto"/>
              <w:bottom w:val="single" w:sz="4" w:space="0" w:color="auto"/>
            </w:tcBorders>
          </w:tcPr>
          <w:p w14:paraId="734EE334" w14:textId="21492E78" w:rsidR="00677104" w:rsidRPr="002602C6" w:rsidRDefault="00677104" w:rsidP="00677104">
            <w:pPr>
              <w:spacing w:after="0"/>
              <w:jc w:val="right"/>
              <w:rPr>
                <w:sz w:val="16"/>
                <w:szCs w:val="16"/>
                <w:lang w:val="de-DE"/>
              </w:rPr>
            </w:pPr>
            <w:r w:rsidRPr="002602C6">
              <w:rPr>
                <w:sz w:val="16"/>
                <w:szCs w:val="16"/>
                <w:lang w:val="de-DE"/>
              </w:rPr>
              <w:t>1.055</w:t>
            </w:r>
          </w:p>
        </w:tc>
        <w:tc>
          <w:tcPr>
            <w:tcW w:w="703" w:type="dxa"/>
            <w:tcBorders>
              <w:bottom w:val="single" w:sz="4" w:space="0" w:color="auto"/>
            </w:tcBorders>
          </w:tcPr>
          <w:p w14:paraId="346F30DC" w14:textId="017FD3D9" w:rsidR="00677104" w:rsidRPr="002602C6" w:rsidRDefault="00677104" w:rsidP="00677104">
            <w:pPr>
              <w:spacing w:after="0"/>
              <w:jc w:val="right"/>
              <w:rPr>
                <w:sz w:val="16"/>
                <w:szCs w:val="16"/>
                <w:lang w:val="de-DE"/>
              </w:rPr>
            </w:pPr>
            <w:r w:rsidRPr="002602C6">
              <w:rPr>
                <w:sz w:val="16"/>
                <w:szCs w:val="16"/>
                <w:lang w:val="de-DE"/>
              </w:rPr>
              <w:t>1.071</w:t>
            </w:r>
          </w:p>
        </w:tc>
        <w:tc>
          <w:tcPr>
            <w:tcW w:w="703" w:type="dxa"/>
            <w:tcBorders>
              <w:bottom w:val="single" w:sz="4" w:space="0" w:color="auto"/>
            </w:tcBorders>
          </w:tcPr>
          <w:p w14:paraId="28B24236" w14:textId="2B8C1945" w:rsidR="00677104" w:rsidRPr="002602C6" w:rsidRDefault="00677104" w:rsidP="00677104">
            <w:pPr>
              <w:spacing w:after="0"/>
              <w:jc w:val="right"/>
              <w:rPr>
                <w:sz w:val="16"/>
                <w:szCs w:val="16"/>
                <w:lang w:val="de-DE"/>
              </w:rPr>
            </w:pPr>
            <w:r w:rsidRPr="002602C6">
              <w:rPr>
                <w:sz w:val="16"/>
                <w:szCs w:val="16"/>
                <w:lang w:val="de-DE"/>
              </w:rPr>
              <w:t>1.091</w:t>
            </w:r>
          </w:p>
        </w:tc>
        <w:tc>
          <w:tcPr>
            <w:tcW w:w="703" w:type="dxa"/>
            <w:tcBorders>
              <w:bottom w:val="single" w:sz="4" w:space="0" w:color="auto"/>
            </w:tcBorders>
          </w:tcPr>
          <w:p w14:paraId="59A2E6BC" w14:textId="25DF68AE" w:rsidR="00677104" w:rsidRPr="002602C6" w:rsidRDefault="00677104" w:rsidP="00677104">
            <w:pPr>
              <w:spacing w:after="0"/>
              <w:jc w:val="right"/>
              <w:rPr>
                <w:sz w:val="16"/>
                <w:szCs w:val="16"/>
                <w:lang w:val="de-DE"/>
              </w:rPr>
            </w:pPr>
            <w:r w:rsidRPr="002602C6">
              <w:rPr>
                <w:sz w:val="16"/>
                <w:szCs w:val="16"/>
                <w:lang w:val="de-DE"/>
              </w:rPr>
              <w:t>1.091</w:t>
            </w:r>
          </w:p>
        </w:tc>
        <w:tc>
          <w:tcPr>
            <w:tcW w:w="703" w:type="dxa"/>
            <w:tcBorders>
              <w:bottom w:val="single" w:sz="4" w:space="0" w:color="auto"/>
              <w:right w:val="single" w:sz="4" w:space="0" w:color="auto"/>
            </w:tcBorders>
          </w:tcPr>
          <w:p w14:paraId="597AA152" w14:textId="025DF33D" w:rsidR="00677104" w:rsidRPr="002602C6" w:rsidRDefault="00677104" w:rsidP="00677104">
            <w:pPr>
              <w:spacing w:after="0"/>
              <w:jc w:val="right"/>
              <w:rPr>
                <w:sz w:val="16"/>
                <w:szCs w:val="16"/>
                <w:lang w:val="de-DE"/>
              </w:rPr>
            </w:pPr>
            <w:r w:rsidRPr="002602C6">
              <w:rPr>
                <w:sz w:val="16"/>
                <w:szCs w:val="16"/>
                <w:lang w:val="de-DE"/>
              </w:rPr>
              <w:t>1.247</w:t>
            </w:r>
          </w:p>
        </w:tc>
        <w:tc>
          <w:tcPr>
            <w:tcW w:w="616" w:type="dxa"/>
            <w:tcBorders>
              <w:left w:val="single" w:sz="4" w:space="0" w:color="auto"/>
              <w:bottom w:val="single" w:sz="4" w:space="0" w:color="auto"/>
            </w:tcBorders>
          </w:tcPr>
          <w:p w14:paraId="508BBDA0" w14:textId="322F6729" w:rsidR="00677104" w:rsidRPr="002602C6" w:rsidRDefault="00677104" w:rsidP="00677104">
            <w:pPr>
              <w:spacing w:after="0"/>
              <w:jc w:val="right"/>
              <w:rPr>
                <w:sz w:val="16"/>
                <w:szCs w:val="16"/>
                <w:lang w:val="de-DE"/>
              </w:rPr>
            </w:pPr>
            <w:r w:rsidRPr="002602C6">
              <w:rPr>
                <w:sz w:val="16"/>
                <w:szCs w:val="16"/>
                <w:lang w:val="de-DE"/>
              </w:rPr>
              <w:t>0.053</w:t>
            </w:r>
          </w:p>
        </w:tc>
        <w:tc>
          <w:tcPr>
            <w:tcW w:w="616" w:type="dxa"/>
            <w:tcBorders>
              <w:bottom w:val="single" w:sz="4" w:space="0" w:color="auto"/>
            </w:tcBorders>
          </w:tcPr>
          <w:p w14:paraId="1BF6801D" w14:textId="02569F5A" w:rsidR="00677104" w:rsidRPr="002602C6" w:rsidRDefault="00677104" w:rsidP="00677104">
            <w:pPr>
              <w:spacing w:after="0"/>
              <w:jc w:val="right"/>
              <w:rPr>
                <w:sz w:val="16"/>
                <w:szCs w:val="16"/>
                <w:lang w:val="de-DE"/>
              </w:rPr>
            </w:pPr>
            <w:r w:rsidRPr="002602C6">
              <w:rPr>
                <w:sz w:val="16"/>
                <w:szCs w:val="16"/>
                <w:lang w:val="de-DE"/>
              </w:rPr>
              <w:t>0.054</w:t>
            </w:r>
          </w:p>
        </w:tc>
        <w:tc>
          <w:tcPr>
            <w:tcW w:w="616" w:type="dxa"/>
            <w:tcBorders>
              <w:bottom w:val="single" w:sz="4" w:space="0" w:color="auto"/>
            </w:tcBorders>
          </w:tcPr>
          <w:p w14:paraId="5A9D9BF8" w14:textId="40FFF1F4" w:rsidR="00677104" w:rsidRPr="002602C6" w:rsidRDefault="00677104" w:rsidP="00677104">
            <w:pPr>
              <w:spacing w:after="0"/>
              <w:jc w:val="right"/>
              <w:rPr>
                <w:sz w:val="16"/>
                <w:szCs w:val="16"/>
                <w:lang w:val="de-DE"/>
              </w:rPr>
            </w:pPr>
            <w:r w:rsidRPr="002602C6">
              <w:rPr>
                <w:sz w:val="16"/>
                <w:szCs w:val="16"/>
                <w:lang w:val="de-DE"/>
              </w:rPr>
              <w:t>0.057</w:t>
            </w:r>
          </w:p>
        </w:tc>
        <w:tc>
          <w:tcPr>
            <w:tcW w:w="616" w:type="dxa"/>
            <w:tcBorders>
              <w:bottom w:val="single" w:sz="4" w:space="0" w:color="auto"/>
            </w:tcBorders>
          </w:tcPr>
          <w:p w14:paraId="6B756537" w14:textId="1CBEB1BB" w:rsidR="00677104" w:rsidRPr="002602C6" w:rsidRDefault="00677104" w:rsidP="00677104">
            <w:pPr>
              <w:spacing w:after="0"/>
              <w:jc w:val="right"/>
              <w:rPr>
                <w:sz w:val="16"/>
                <w:szCs w:val="16"/>
                <w:lang w:val="de-DE"/>
              </w:rPr>
            </w:pPr>
            <w:r w:rsidRPr="002602C6">
              <w:rPr>
                <w:sz w:val="16"/>
                <w:szCs w:val="16"/>
                <w:lang w:val="de-DE"/>
              </w:rPr>
              <w:t>0.057</w:t>
            </w:r>
          </w:p>
        </w:tc>
        <w:tc>
          <w:tcPr>
            <w:tcW w:w="616" w:type="dxa"/>
            <w:tcBorders>
              <w:bottom w:val="single" w:sz="4" w:space="0" w:color="auto"/>
              <w:right w:val="single" w:sz="4" w:space="0" w:color="auto"/>
            </w:tcBorders>
          </w:tcPr>
          <w:p w14:paraId="11B8CCF2" w14:textId="710DF5EC" w:rsidR="00677104" w:rsidRPr="002602C6" w:rsidRDefault="00677104" w:rsidP="00677104">
            <w:pPr>
              <w:spacing w:after="0"/>
              <w:jc w:val="right"/>
              <w:rPr>
                <w:sz w:val="16"/>
                <w:szCs w:val="16"/>
                <w:lang w:val="de-DE"/>
              </w:rPr>
            </w:pPr>
            <w:r w:rsidRPr="002602C6">
              <w:rPr>
                <w:sz w:val="16"/>
                <w:szCs w:val="16"/>
                <w:lang w:val="de-DE"/>
              </w:rPr>
              <w:t>0.190</w:t>
            </w:r>
          </w:p>
        </w:tc>
        <w:tc>
          <w:tcPr>
            <w:tcW w:w="703" w:type="dxa"/>
            <w:tcBorders>
              <w:left w:val="single" w:sz="4" w:space="0" w:color="auto"/>
              <w:bottom w:val="single" w:sz="4" w:space="0" w:color="auto"/>
            </w:tcBorders>
          </w:tcPr>
          <w:p w14:paraId="799B0AFF" w14:textId="039B2F37" w:rsidR="00677104" w:rsidRPr="002602C6" w:rsidRDefault="00677104" w:rsidP="00677104">
            <w:pPr>
              <w:spacing w:after="0"/>
              <w:jc w:val="right"/>
              <w:rPr>
                <w:sz w:val="16"/>
                <w:szCs w:val="16"/>
                <w:lang w:val="de-DE"/>
              </w:rPr>
            </w:pPr>
            <w:r w:rsidRPr="002602C6">
              <w:rPr>
                <w:sz w:val="16"/>
                <w:szCs w:val="16"/>
                <w:lang w:val="de-DE"/>
              </w:rPr>
              <w:t>2.489</w:t>
            </w:r>
          </w:p>
        </w:tc>
        <w:tc>
          <w:tcPr>
            <w:tcW w:w="703" w:type="dxa"/>
            <w:tcBorders>
              <w:bottom w:val="single" w:sz="4" w:space="0" w:color="auto"/>
            </w:tcBorders>
          </w:tcPr>
          <w:p w14:paraId="4C01C37C" w14:textId="059D6796" w:rsidR="00677104" w:rsidRPr="002602C6" w:rsidRDefault="00677104" w:rsidP="00677104">
            <w:pPr>
              <w:spacing w:after="0"/>
              <w:jc w:val="right"/>
              <w:rPr>
                <w:sz w:val="16"/>
                <w:szCs w:val="16"/>
                <w:lang w:val="de-DE"/>
              </w:rPr>
            </w:pPr>
            <w:r w:rsidRPr="002602C6">
              <w:rPr>
                <w:sz w:val="16"/>
                <w:szCs w:val="16"/>
                <w:lang w:val="de-DE"/>
              </w:rPr>
              <w:t>2.538</w:t>
            </w:r>
          </w:p>
        </w:tc>
        <w:tc>
          <w:tcPr>
            <w:tcW w:w="703" w:type="dxa"/>
            <w:tcBorders>
              <w:bottom w:val="single" w:sz="4" w:space="0" w:color="auto"/>
            </w:tcBorders>
          </w:tcPr>
          <w:p w14:paraId="7AB546C8" w14:textId="23799419" w:rsidR="00677104" w:rsidRPr="002602C6" w:rsidRDefault="00677104" w:rsidP="00677104">
            <w:pPr>
              <w:spacing w:after="0"/>
              <w:jc w:val="right"/>
              <w:rPr>
                <w:sz w:val="16"/>
                <w:szCs w:val="16"/>
                <w:lang w:val="de-DE"/>
              </w:rPr>
            </w:pPr>
            <w:r w:rsidRPr="002602C6">
              <w:rPr>
                <w:sz w:val="16"/>
                <w:szCs w:val="16"/>
                <w:lang w:val="de-DE"/>
              </w:rPr>
              <w:t>2.640</w:t>
            </w:r>
          </w:p>
        </w:tc>
        <w:tc>
          <w:tcPr>
            <w:tcW w:w="703" w:type="dxa"/>
            <w:tcBorders>
              <w:bottom w:val="single" w:sz="4" w:space="0" w:color="auto"/>
            </w:tcBorders>
          </w:tcPr>
          <w:p w14:paraId="17696596" w14:textId="6E9ABCC1" w:rsidR="00677104" w:rsidRPr="002602C6" w:rsidRDefault="00677104" w:rsidP="00677104">
            <w:pPr>
              <w:spacing w:after="0"/>
              <w:jc w:val="right"/>
              <w:rPr>
                <w:sz w:val="16"/>
                <w:szCs w:val="16"/>
                <w:lang w:val="de-DE"/>
              </w:rPr>
            </w:pPr>
            <w:r w:rsidRPr="002602C6">
              <w:rPr>
                <w:sz w:val="16"/>
                <w:szCs w:val="16"/>
                <w:lang w:val="de-DE"/>
              </w:rPr>
              <w:t>2.640</w:t>
            </w:r>
          </w:p>
        </w:tc>
        <w:tc>
          <w:tcPr>
            <w:tcW w:w="703" w:type="dxa"/>
            <w:tcBorders>
              <w:bottom w:val="single" w:sz="4" w:space="0" w:color="auto"/>
            </w:tcBorders>
          </w:tcPr>
          <w:p w14:paraId="416AF9F1" w14:textId="06E2586D" w:rsidR="00677104" w:rsidRPr="002602C6" w:rsidRDefault="00677104" w:rsidP="00677104">
            <w:pPr>
              <w:spacing w:after="0"/>
              <w:jc w:val="right"/>
              <w:rPr>
                <w:sz w:val="16"/>
                <w:szCs w:val="16"/>
                <w:lang w:val="de-DE"/>
              </w:rPr>
            </w:pPr>
            <w:r w:rsidRPr="002602C6">
              <w:rPr>
                <w:sz w:val="16"/>
                <w:szCs w:val="16"/>
                <w:lang w:val="de-DE"/>
              </w:rPr>
              <w:t>3.421</w:t>
            </w:r>
          </w:p>
        </w:tc>
      </w:tr>
      <w:tr w:rsidR="00677104" w:rsidRPr="002602C6" w14:paraId="72C9811C" w14:textId="77777777" w:rsidTr="00BB75DD">
        <w:tc>
          <w:tcPr>
            <w:tcW w:w="1011" w:type="dxa"/>
            <w:vMerge w:val="restart"/>
            <w:tcBorders>
              <w:top w:val="single" w:sz="4" w:space="0" w:color="auto"/>
            </w:tcBorders>
          </w:tcPr>
          <w:p w14:paraId="5F679E3B" w14:textId="77777777" w:rsidR="00677104" w:rsidRPr="002602C6" w:rsidRDefault="00677104" w:rsidP="00677104">
            <w:pPr>
              <w:spacing w:after="0"/>
              <w:rPr>
                <w:sz w:val="16"/>
                <w:szCs w:val="16"/>
                <w:lang w:val="de-DE"/>
              </w:rPr>
            </w:pPr>
            <w:r w:rsidRPr="002602C6">
              <w:rPr>
                <w:sz w:val="16"/>
                <w:szCs w:val="16"/>
                <w:lang w:val="de-DE"/>
              </w:rPr>
              <w:t>Tesla V100</w:t>
            </w:r>
          </w:p>
        </w:tc>
        <w:tc>
          <w:tcPr>
            <w:tcW w:w="1444" w:type="dxa"/>
            <w:tcBorders>
              <w:top w:val="single" w:sz="4" w:space="0" w:color="auto"/>
              <w:right w:val="single" w:sz="4" w:space="0" w:color="auto"/>
            </w:tcBorders>
          </w:tcPr>
          <w:p w14:paraId="252E1F71" w14:textId="3B95B287" w:rsidR="00677104" w:rsidRPr="002602C6" w:rsidRDefault="00677104" w:rsidP="00677104">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7578FC01" w14:textId="6E7BA941" w:rsidR="00677104" w:rsidRPr="002602C6" w:rsidRDefault="00677104" w:rsidP="00677104">
            <w:pPr>
              <w:spacing w:after="0"/>
              <w:jc w:val="right"/>
              <w:rPr>
                <w:sz w:val="16"/>
                <w:szCs w:val="16"/>
                <w:lang w:val="de-DE"/>
              </w:rPr>
            </w:pPr>
            <w:r w:rsidRPr="002602C6">
              <w:rPr>
                <w:sz w:val="16"/>
                <w:szCs w:val="16"/>
                <w:lang w:val="de-DE"/>
              </w:rPr>
              <w:t>6.611</w:t>
            </w:r>
          </w:p>
        </w:tc>
        <w:tc>
          <w:tcPr>
            <w:tcW w:w="616" w:type="dxa"/>
            <w:tcBorders>
              <w:top w:val="single" w:sz="4" w:space="0" w:color="auto"/>
            </w:tcBorders>
          </w:tcPr>
          <w:p w14:paraId="3D6896EB" w14:textId="70D00655" w:rsidR="00677104" w:rsidRPr="002602C6" w:rsidRDefault="00677104" w:rsidP="00677104">
            <w:pPr>
              <w:spacing w:after="0"/>
              <w:jc w:val="right"/>
              <w:rPr>
                <w:sz w:val="16"/>
                <w:szCs w:val="16"/>
                <w:lang w:val="de-DE"/>
              </w:rPr>
            </w:pPr>
            <w:r w:rsidRPr="002602C6">
              <w:rPr>
                <w:sz w:val="16"/>
                <w:szCs w:val="16"/>
                <w:lang w:val="de-DE"/>
              </w:rPr>
              <w:t>6.617</w:t>
            </w:r>
          </w:p>
        </w:tc>
        <w:tc>
          <w:tcPr>
            <w:tcW w:w="616" w:type="dxa"/>
            <w:tcBorders>
              <w:top w:val="single" w:sz="4" w:space="0" w:color="auto"/>
            </w:tcBorders>
          </w:tcPr>
          <w:p w14:paraId="70728637" w14:textId="663A81F5"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top w:val="single" w:sz="4" w:space="0" w:color="auto"/>
            </w:tcBorders>
          </w:tcPr>
          <w:p w14:paraId="7493EBCE" w14:textId="10FC0C9F"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top w:val="single" w:sz="4" w:space="0" w:color="auto"/>
              <w:right w:val="single" w:sz="4" w:space="0" w:color="auto"/>
            </w:tcBorders>
          </w:tcPr>
          <w:p w14:paraId="69CA398A" w14:textId="40887F75" w:rsidR="00677104" w:rsidRPr="002602C6" w:rsidRDefault="00677104" w:rsidP="00677104">
            <w:pPr>
              <w:spacing w:after="0"/>
              <w:jc w:val="right"/>
              <w:rPr>
                <w:sz w:val="16"/>
                <w:szCs w:val="16"/>
                <w:lang w:val="de-DE"/>
              </w:rPr>
            </w:pPr>
            <w:r w:rsidRPr="002602C6">
              <w:rPr>
                <w:sz w:val="16"/>
                <w:szCs w:val="16"/>
                <w:lang w:val="de-DE"/>
              </w:rPr>
              <w:t>6.667</w:t>
            </w:r>
          </w:p>
        </w:tc>
        <w:tc>
          <w:tcPr>
            <w:tcW w:w="703" w:type="dxa"/>
            <w:tcBorders>
              <w:top w:val="single" w:sz="4" w:space="0" w:color="auto"/>
              <w:left w:val="single" w:sz="4" w:space="0" w:color="auto"/>
            </w:tcBorders>
          </w:tcPr>
          <w:p w14:paraId="0E0E5F24" w14:textId="267F3698" w:rsidR="00677104" w:rsidRPr="002602C6" w:rsidRDefault="00677104" w:rsidP="00677104">
            <w:pPr>
              <w:spacing w:after="0"/>
              <w:jc w:val="right"/>
              <w:rPr>
                <w:sz w:val="16"/>
                <w:szCs w:val="16"/>
                <w:lang w:val="de-DE"/>
              </w:rPr>
            </w:pPr>
            <w:r w:rsidRPr="002602C6">
              <w:rPr>
                <w:sz w:val="16"/>
                <w:szCs w:val="16"/>
                <w:lang w:val="de-DE"/>
              </w:rPr>
              <w:t>3.854</w:t>
            </w:r>
          </w:p>
        </w:tc>
        <w:tc>
          <w:tcPr>
            <w:tcW w:w="703" w:type="dxa"/>
            <w:tcBorders>
              <w:top w:val="single" w:sz="4" w:space="0" w:color="auto"/>
            </w:tcBorders>
          </w:tcPr>
          <w:p w14:paraId="5864B328" w14:textId="2ECB7DF4" w:rsidR="00677104" w:rsidRPr="002602C6" w:rsidRDefault="00677104" w:rsidP="00677104">
            <w:pPr>
              <w:spacing w:after="0"/>
              <w:jc w:val="right"/>
              <w:rPr>
                <w:sz w:val="16"/>
                <w:szCs w:val="16"/>
                <w:lang w:val="de-DE"/>
              </w:rPr>
            </w:pPr>
            <w:r w:rsidRPr="002602C6">
              <w:rPr>
                <w:sz w:val="16"/>
                <w:szCs w:val="16"/>
                <w:lang w:val="de-DE"/>
              </w:rPr>
              <w:t>3.855</w:t>
            </w:r>
          </w:p>
        </w:tc>
        <w:tc>
          <w:tcPr>
            <w:tcW w:w="703" w:type="dxa"/>
            <w:tcBorders>
              <w:top w:val="single" w:sz="4" w:space="0" w:color="auto"/>
            </w:tcBorders>
          </w:tcPr>
          <w:p w14:paraId="2A39DF86" w14:textId="09031F3A" w:rsidR="00677104" w:rsidRPr="002602C6" w:rsidRDefault="00677104" w:rsidP="00677104">
            <w:pPr>
              <w:spacing w:after="0"/>
              <w:jc w:val="right"/>
              <w:rPr>
                <w:sz w:val="16"/>
                <w:szCs w:val="16"/>
                <w:lang w:val="de-DE"/>
              </w:rPr>
            </w:pPr>
            <w:r w:rsidRPr="002602C6">
              <w:rPr>
                <w:sz w:val="16"/>
                <w:szCs w:val="16"/>
                <w:lang w:val="de-DE"/>
              </w:rPr>
              <w:t>3.856</w:t>
            </w:r>
          </w:p>
        </w:tc>
        <w:tc>
          <w:tcPr>
            <w:tcW w:w="703" w:type="dxa"/>
            <w:tcBorders>
              <w:top w:val="single" w:sz="4" w:space="0" w:color="auto"/>
            </w:tcBorders>
          </w:tcPr>
          <w:p w14:paraId="0940D0EE" w14:textId="235A1D69" w:rsidR="00677104" w:rsidRPr="002602C6" w:rsidRDefault="00677104" w:rsidP="00677104">
            <w:pPr>
              <w:spacing w:after="0"/>
              <w:jc w:val="right"/>
              <w:rPr>
                <w:sz w:val="16"/>
                <w:szCs w:val="16"/>
                <w:lang w:val="de-DE"/>
              </w:rPr>
            </w:pPr>
            <w:r w:rsidRPr="002602C6">
              <w:rPr>
                <w:sz w:val="16"/>
                <w:szCs w:val="16"/>
                <w:lang w:val="de-DE"/>
              </w:rPr>
              <w:t>3.856</w:t>
            </w:r>
          </w:p>
        </w:tc>
        <w:tc>
          <w:tcPr>
            <w:tcW w:w="703" w:type="dxa"/>
            <w:tcBorders>
              <w:top w:val="single" w:sz="4" w:space="0" w:color="auto"/>
              <w:right w:val="single" w:sz="4" w:space="0" w:color="auto"/>
            </w:tcBorders>
          </w:tcPr>
          <w:p w14:paraId="169BE53F" w14:textId="1AC62A4C" w:rsidR="00677104" w:rsidRPr="002602C6" w:rsidRDefault="00677104" w:rsidP="00677104">
            <w:pPr>
              <w:spacing w:after="0"/>
              <w:jc w:val="right"/>
              <w:rPr>
                <w:sz w:val="16"/>
                <w:szCs w:val="16"/>
                <w:lang w:val="de-DE"/>
              </w:rPr>
            </w:pPr>
            <w:r w:rsidRPr="002602C6">
              <w:rPr>
                <w:sz w:val="16"/>
                <w:szCs w:val="16"/>
                <w:lang w:val="de-DE"/>
              </w:rPr>
              <w:t>3.863</w:t>
            </w:r>
          </w:p>
        </w:tc>
        <w:tc>
          <w:tcPr>
            <w:tcW w:w="616" w:type="dxa"/>
            <w:tcBorders>
              <w:top w:val="single" w:sz="4" w:space="0" w:color="auto"/>
              <w:left w:val="single" w:sz="4" w:space="0" w:color="auto"/>
            </w:tcBorders>
          </w:tcPr>
          <w:p w14:paraId="75B670DC" w14:textId="2F57ACB7" w:rsidR="00677104" w:rsidRPr="002602C6" w:rsidRDefault="00677104" w:rsidP="00677104">
            <w:pPr>
              <w:spacing w:after="0"/>
              <w:jc w:val="right"/>
              <w:rPr>
                <w:sz w:val="16"/>
                <w:szCs w:val="16"/>
                <w:lang w:val="de-DE"/>
              </w:rPr>
            </w:pPr>
            <w:r w:rsidRPr="002602C6">
              <w:rPr>
                <w:sz w:val="16"/>
                <w:szCs w:val="16"/>
                <w:lang w:val="de-DE"/>
              </w:rPr>
              <w:t>0.018</w:t>
            </w:r>
          </w:p>
        </w:tc>
        <w:tc>
          <w:tcPr>
            <w:tcW w:w="616" w:type="dxa"/>
            <w:tcBorders>
              <w:top w:val="single" w:sz="4" w:space="0" w:color="auto"/>
            </w:tcBorders>
          </w:tcPr>
          <w:p w14:paraId="731492FE" w14:textId="2D35925C"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Borders>
              <w:top w:val="single" w:sz="4" w:space="0" w:color="auto"/>
            </w:tcBorders>
          </w:tcPr>
          <w:p w14:paraId="775809D7" w14:textId="5E6B9C11"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top w:val="single" w:sz="4" w:space="0" w:color="auto"/>
            </w:tcBorders>
          </w:tcPr>
          <w:p w14:paraId="077E68C8" w14:textId="33EB58AD"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top w:val="single" w:sz="4" w:space="0" w:color="auto"/>
              <w:right w:val="single" w:sz="4" w:space="0" w:color="auto"/>
            </w:tcBorders>
          </w:tcPr>
          <w:p w14:paraId="178674E2" w14:textId="61ACA249" w:rsidR="00677104" w:rsidRPr="002602C6" w:rsidRDefault="00677104" w:rsidP="00677104">
            <w:pPr>
              <w:spacing w:after="0"/>
              <w:jc w:val="right"/>
              <w:rPr>
                <w:sz w:val="16"/>
                <w:szCs w:val="16"/>
                <w:lang w:val="de-DE"/>
              </w:rPr>
            </w:pPr>
            <w:r w:rsidRPr="002602C6">
              <w:rPr>
                <w:sz w:val="16"/>
                <w:szCs w:val="16"/>
                <w:lang w:val="de-DE"/>
              </w:rPr>
              <w:t>0.026</w:t>
            </w:r>
          </w:p>
        </w:tc>
        <w:tc>
          <w:tcPr>
            <w:tcW w:w="703" w:type="dxa"/>
            <w:tcBorders>
              <w:top w:val="single" w:sz="4" w:space="0" w:color="auto"/>
              <w:left w:val="single" w:sz="4" w:space="0" w:color="auto"/>
            </w:tcBorders>
          </w:tcPr>
          <w:p w14:paraId="1C3ECCBC" w14:textId="7F64121F" w:rsidR="00677104" w:rsidRPr="002602C6" w:rsidRDefault="00677104" w:rsidP="00677104">
            <w:pPr>
              <w:spacing w:after="0"/>
              <w:jc w:val="right"/>
              <w:rPr>
                <w:sz w:val="16"/>
                <w:szCs w:val="16"/>
                <w:lang w:val="de-DE"/>
              </w:rPr>
            </w:pPr>
            <w:r w:rsidRPr="002602C6">
              <w:rPr>
                <w:sz w:val="16"/>
                <w:szCs w:val="16"/>
                <w:lang w:val="de-DE"/>
              </w:rPr>
              <w:t>10.486</w:t>
            </w:r>
          </w:p>
        </w:tc>
        <w:tc>
          <w:tcPr>
            <w:tcW w:w="703" w:type="dxa"/>
            <w:tcBorders>
              <w:top w:val="single" w:sz="4" w:space="0" w:color="auto"/>
            </w:tcBorders>
          </w:tcPr>
          <w:p w14:paraId="3040F87A" w14:textId="63747EE4" w:rsidR="00677104" w:rsidRPr="002602C6" w:rsidRDefault="00677104" w:rsidP="00677104">
            <w:pPr>
              <w:spacing w:after="0"/>
              <w:jc w:val="right"/>
              <w:rPr>
                <w:sz w:val="16"/>
                <w:szCs w:val="16"/>
                <w:lang w:val="de-DE"/>
              </w:rPr>
            </w:pPr>
            <w:r w:rsidRPr="002602C6">
              <w:rPr>
                <w:sz w:val="16"/>
                <w:szCs w:val="16"/>
                <w:lang w:val="de-DE"/>
              </w:rPr>
              <w:t>10.493</w:t>
            </w:r>
          </w:p>
        </w:tc>
        <w:tc>
          <w:tcPr>
            <w:tcW w:w="703" w:type="dxa"/>
            <w:tcBorders>
              <w:top w:val="single" w:sz="4" w:space="0" w:color="auto"/>
            </w:tcBorders>
          </w:tcPr>
          <w:p w14:paraId="4789324B" w14:textId="10C2A31D" w:rsidR="00677104" w:rsidRPr="002602C6" w:rsidRDefault="00677104" w:rsidP="00677104">
            <w:pPr>
              <w:spacing w:after="0"/>
              <w:jc w:val="right"/>
              <w:rPr>
                <w:sz w:val="16"/>
                <w:szCs w:val="16"/>
                <w:lang w:val="de-DE"/>
              </w:rPr>
            </w:pPr>
            <w:r w:rsidRPr="002602C6">
              <w:rPr>
                <w:sz w:val="16"/>
                <w:szCs w:val="16"/>
                <w:lang w:val="de-DE"/>
              </w:rPr>
              <w:t>10.494</w:t>
            </w:r>
          </w:p>
        </w:tc>
        <w:tc>
          <w:tcPr>
            <w:tcW w:w="703" w:type="dxa"/>
            <w:tcBorders>
              <w:top w:val="single" w:sz="4" w:space="0" w:color="auto"/>
            </w:tcBorders>
          </w:tcPr>
          <w:p w14:paraId="755B3625" w14:textId="70F03318" w:rsidR="00677104" w:rsidRPr="002602C6" w:rsidRDefault="00677104" w:rsidP="00677104">
            <w:pPr>
              <w:spacing w:after="0"/>
              <w:jc w:val="right"/>
              <w:rPr>
                <w:sz w:val="16"/>
                <w:szCs w:val="16"/>
                <w:lang w:val="de-DE"/>
              </w:rPr>
            </w:pPr>
            <w:r w:rsidRPr="002602C6">
              <w:rPr>
                <w:sz w:val="16"/>
                <w:szCs w:val="16"/>
                <w:lang w:val="de-DE"/>
              </w:rPr>
              <w:t>10.494</w:t>
            </w:r>
          </w:p>
        </w:tc>
        <w:tc>
          <w:tcPr>
            <w:tcW w:w="703" w:type="dxa"/>
            <w:tcBorders>
              <w:top w:val="single" w:sz="4" w:space="0" w:color="auto"/>
            </w:tcBorders>
          </w:tcPr>
          <w:p w14:paraId="47390D8C" w14:textId="74D2E03E" w:rsidR="00677104" w:rsidRPr="002602C6" w:rsidRDefault="00677104" w:rsidP="00677104">
            <w:pPr>
              <w:spacing w:after="0"/>
              <w:jc w:val="right"/>
              <w:rPr>
                <w:sz w:val="16"/>
                <w:szCs w:val="16"/>
                <w:lang w:val="de-DE"/>
              </w:rPr>
            </w:pPr>
            <w:r w:rsidRPr="002602C6">
              <w:rPr>
                <w:sz w:val="16"/>
                <w:szCs w:val="16"/>
                <w:lang w:val="de-DE"/>
              </w:rPr>
              <w:t>10.548</w:t>
            </w:r>
          </w:p>
        </w:tc>
      </w:tr>
      <w:tr w:rsidR="00677104" w:rsidRPr="002602C6" w14:paraId="43C51F4E" w14:textId="77777777" w:rsidTr="00BB75DD">
        <w:tc>
          <w:tcPr>
            <w:tcW w:w="1011" w:type="dxa"/>
            <w:vMerge/>
          </w:tcPr>
          <w:p w14:paraId="376AF36D"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1D0977F0" w14:textId="78EEB0DE" w:rsidR="00677104" w:rsidRPr="002602C6" w:rsidRDefault="00677104" w:rsidP="00677104">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0F4AF5C7" w14:textId="4735B5AA" w:rsidR="00677104" w:rsidRPr="002602C6" w:rsidRDefault="00677104" w:rsidP="00677104">
            <w:pPr>
              <w:spacing w:after="0"/>
              <w:jc w:val="right"/>
              <w:rPr>
                <w:sz w:val="16"/>
                <w:szCs w:val="16"/>
                <w:lang w:val="de-DE"/>
              </w:rPr>
            </w:pPr>
            <w:r w:rsidRPr="002602C6">
              <w:rPr>
                <w:sz w:val="16"/>
                <w:szCs w:val="16"/>
                <w:lang w:val="de-DE"/>
              </w:rPr>
              <w:t>6.616</w:t>
            </w:r>
          </w:p>
        </w:tc>
        <w:tc>
          <w:tcPr>
            <w:tcW w:w="616" w:type="dxa"/>
          </w:tcPr>
          <w:p w14:paraId="49C380A0" w14:textId="4222AF48" w:rsidR="00677104" w:rsidRPr="002602C6" w:rsidRDefault="00677104" w:rsidP="00677104">
            <w:pPr>
              <w:spacing w:after="0"/>
              <w:jc w:val="right"/>
              <w:rPr>
                <w:sz w:val="16"/>
                <w:szCs w:val="16"/>
                <w:lang w:val="de-DE"/>
              </w:rPr>
            </w:pPr>
            <w:r w:rsidRPr="002602C6">
              <w:rPr>
                <w:sz w:val="16"/>
                <w:szCs w:val="16"/>
                <w:lang w:val="de-DE"/>
              </w:rPr>
              <w:t>6.617</w:t>
            </w:r>
          </w:p>
        </w:tc>
        <w:tc>
          <w:tcPr>
            <w:tcW w:w="616" w:type="dxa"/>
          </w:tcPr>
          <w:p w14:paraId="6C2A4FD7" w14:textId="0E4CE79B"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Pr>
          <w:p w14:paraId="2E45E384" w14:textId="26AE648E"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right w:val="single" w:sz="4" w:space="0" w:color="auto"/>
            </w:tcBorders>
          </w:tcPr>
          <w:p w14:paraId="4A3614E5" w14:textId="3F948604" w:rsidR="00677104" w:rsidRPr="002602C6" w:rsidRDefault="00677104" w:rsidP="00677104">
            <w:pPr>
              <w:spacing w:after="0"/>
              <w:jc w:val="right"/>
              <w:rPr>
                <w:sz w:val="16"/>
                <w:szCs w:val="16"/>
                <w:lang w:val="de-DE"/>
              </w:rPr>
            </w:pPr>
            <w:r w:rsidRPr="002602C6">
              <w:rPr>
                <w:sz w:val="16"/>
                <w:szCs w:val="16"/>
                <w:lang w:val="de-DE"/>
              </w:rPr>
              <w:t>6.648</w:t>
            </w:r>
          </w:p>
        </w:tc>
        <w:tc>
          <w:tcPr>
            <w:tcW w:w="703" w:type="dxa"/>
            <w:tcBorders>
              <w:left w:val="single" w:sz="4" w:space="0" w:color="auto"/>
            </w:tcBorders>
          </w:tcPr>
          <w:p w14:paraId="17CC7C25" w14:textId="78D7A017" w:rsidR="00677104" w:rsidRPr="002602C6" w:rsidRDefault="00677104" w:rsidP="00677104">
            <w:pPr>
              <w:spacing w:after="0"/>
              <w:jc w:val="right"/>
              <w:rPr>
                <w:sz w:val="16"/>
                <w:szCs w:val="16"/>
                <w:lang w:val="de-DE"/>
              </w:rPr>
            </w:pPr>
            <w:r w:rsidRPr="002602C6">
              <w:rPr>
                <w:sz w:val="16"/>
                <w:szCs w:val="16"/>
                <w:lang w:val="de-DE"/>
              </w:rPr>
              <w:t>3.855</w:t>
            </w:r>
          </w:p>
        </w:tc>
        <w:tc>
          <w:tcPr>
            <w:tcW w:w="703" w:type="dxa"/>
          </w:tcPr>
          <w:p w14:paraId="1AC360F3" w14:textId="51FE9A82" w:rsidR="00677104" w:rsidRPr="002602C6" w:rsidRDefault="00677104" w:rsidP="00677104">
            <w:pPr>
              <w:spacing w:after="0"/>
              <w:jc w:val="right"/>
              <w:rPr>
                <w:sz w:val="16"/>
                <w:szCs w:val="16"/>
                <w:lang w:val="de-DE"/>
              </w:rPr>
            </w:pPr>
            <w:r w:rsidRPr="002602C6">
              <w:rPr>
                <w:sz w:val="16"/>
                <w:szCs w:val="16"/>
                <w:lang w:val="de-DE"/>
              </w:rPr>
              <w:t>3.857</w:t>
            </w:r>
          </w:p>
        </w:tc>
        <w:tc>
          <w:tcPr>
            <w:tcW w:w="703" w:type="dxa"/>
          </w:tcPr>
          <w:p w14:paraId="546B0505" w14:textId="01CB96EE" w:rsidR="00677104" w:rsidRPr="002602C6" w:rsidRDefault="00677104" w:rsidP="00677104">
            <w:pPr>
              <w:spacing w:after="0"/>
              <w:jc w:val="right"/>
              <w:rPr>
                <w:sz w:val="16"/>
                <w:szCs w:val="16"/>
                <w:lang w:val="de-DE"/>
              </w:rPr>
            </w:pPr>
            <w:r w:rsidRPr="002602C6">
              <w:rPr>
                <w:sz w:val="16"/>
                <w:szCs w:val="16"/>
                <w:lang w:val="de-DE"/>
              </w:rPr>
              <w:t>3.858</w:t>
            </w:r>
          </w:p>
        </w:tc>
        <w:tc>
          <w:tcPr>
            <w:tcW w:w="703" w:type="dxa"/>
          </w:tcPr>
          <w:p w14:paraId="28AC7A3E" w14:textId="4C1B815C" w:rsidR="00677104" w:rsidRPr="002602C6" w:rsidRDefault="00677104" w:rsidP="00677104">
            <w:pPr>
              <w:spacing w:after="0"/>
              <w:jc w:val="right"/>
              <w:rPr>
                <w:sz w:val="16"/>
                <w:szCs w:val="16"/>
                <w:lang w:val="de-DE"/>
              </w:rPr>
            </w:pPr>
            <w:r w:rsidRPr="002602C6">
              <w:rPr>
                <w:sz w:val="16"/>
                <w:szCs w:val="16"/>
                <w:lang w:val="de-DE"/>
              </w:rPr>
              <w:t>3.858</w:t>
            </w:r>
          </w:p>
        </w:tc>
        <w:tc>
          <w:tcPr>
            <w:tcW w:w="703" w:type="dxa"/>
            <w:tcBorders>
              <w:right w:val="single" w:sz="4" w:space="0" w:color="auto"/>
            </w:tcBorders>
          </w:tcPr>
          <w:p w14:paraId="7BDA65CD" w14:textId="3635E2BD" w:rsidR="00677104" w:rsidRPr="002602C6" w:rsidRDefault="00677104" w:rsidP="00677104">
            <w:pPr>
              <w:spacing w:after="0"/>
              <w:jc w:val="right"/>
              <w:rPr>
                <w:sz w:val="16"/>
                <w:szCs w:val="16"/>
                <w:lang w:val="de-DE"/>
              </w:rPr>
            </w:pPr>
            <w:r w:rsidRPr="002602C6">
              <w:rPr>
                <w:sz w:val="16"/>
                <w:szCs w:val="16"/>
                <w:lang w:val="de-DE"/>
              </w:rPr>
              <w:t>3.866</w:t>
            </w:r>
          </w:p>
        </w:tc>
        <w:tc>
          <w:tcPr>
            <w:tcW w:w="616" w:type="dxa"/>
            <w:tcBorders>
              <w:left w:val="single" w:sz="4" w:space="0" w:color="auto"/>
            </w:tcBorders>
          </w:tcPr>
          <w:p w14:paraId="04805C0B" w14:textId="0952CA5E" w:rsidR="00677104" w:rsidRPr="002602C6" w:rsidRDefault="00677104" w:rsidP="00677104">
            <w:pPr>
              <w:spacing w:after="0"/>
              <w:jc w:val="right"/>
              <w:rPr>
                <w:sz w:val="16"/>
                <w:szCs w:val="16"/>
                <w:lang w:val="de-DE"/>
              </w:rPr>
            </w:pPr>
            <w:r w:rsidRPr="002602C6">
              <w:rPr>
                <w:sz w:val="16"/>
                <w:szCs w:val="16"/>
                <w:lang w:val="de-DE"/>
              </w:rPr>
              <w:t>0.018</w:t>
            </w:r>
          </w:p>
        </w:tc>
        <w:tc>
          <w:tcPr>
            <w:tcW w:w="616" w:type="dxa"/>
          </w:tcPr>
          <w:p w14:paraId="4B57BB22" w14:textId="172E4FE6"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Pr>
          <w:p w14:paraId="7FB2D679" w14:textId="53F63FE6"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Pr>
          <w:p w14:paraId="0ADAD8F8" w14:textId="3E4634AB"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right w:val="single" w:sz="4" w:space="0" w:color="auto"/>
            </w:tcBorders>
          </w:tcPr>
          <w:p w14:paraId="08C2630F" w14:textId="3598A18A" w:rsidR="00677104" w:rsidRPr="002602C6" w:rsidRDefault="00677104" w:rsidP="00677104">
            <w:pPr>
              <w:spacing w:after="0"/>
              <w:jc w:val="right"/>
              <w:rPr>
                <w:sz w:val="16"/>
                <w:szCs w:val="16"/>
                <w:lang w:val="de-DE"/>
              </w:rPr>
            </w:pPr>
            <w:r w:rsidRPr="002602C6">
              <w:rPr>
                <w:sz w:val="16"/>
                <w:szCs w:val="16"/>
                <w:lang w:val="de-DE"/>
              </w:rPr>
              <w:t>0.028</w:t>
            </w:r>
          </w:p>
        </w:tc>
        <w:tc>
          <w:tcPr>
            <w:tcW w:w="703" w:type="dxa"/>
            <w:tcBorders>
              <w:left w:val="single" w:sz="4" w:space="0" w:color="auto"/>
            </w:tcBorders>
          </w:tcPr>
          <w:p w14:paraId="245EFC6F" w14:textId="4F12C4B0" w:rsidR="00677104" w:rsidRPr="002602C6" w:rsidRDefault="00677104" w:rsidP="00677104">
            <w:pPr>
              <w:spacing w:after="0"/>
              <w:jc w:val="right"/>
              <w:rPr>
                <w:sz w:val="16"/>
                <w:szCs w:val="16"/>
                <w:lang w:val="de-DE"/>
              </w:rPr>
            </w:pPr>
            <w:r w:rsidRPr="002602C6">
              <w:rPr>
                <w:sz w:val="16"/>
                <w:szCs w:val="16"/>
                <w:lang w:val="de-DE"/>
              </w:rPr>
              <w:t>10.493</w:t>
            </w:r>
          </w:p>
        </w:tc>
        <w:tc>
          <w:tcPr>
            <w:tcW w:w="703" w:type="dxa"/>
          </w:tcPr>
          <w:p w14:paraId="6B06FAD3" w14:textId="755C1377" w:rsidR="00677104" w:rsidRPr="002602C6" w:rsidRDefault="00677104" w:rsidP="00677104">
            <w:pPr>
              <w:spacing w:after="0"/>
              <w:jc w:val="right"/>
              <w:rPr>
                <w:sz w:val="16"/>
                <w:szCs w:val="16"/>
                <w:lang w:val="de-DE"/>
              </w:rPr>
            </w:pPr>
            <w:r w:rsidRPr="002602C6">
              <w:rPr>
                <w:sz w:val="16"/>
                <w:szCs w:val="16"/>
                <w:lang w:val="de-DE"/>
              </w:rPr>
              <w:t>10.494</w:t>
            </w:r>
          </w:p>
        </w:tc>
        <w:tc>
          <w:tcPr>
            <w:tcW w:w="703" w:type="dxa"/>
          </w:tcPr>
          <w:p w14:paraId="05D15BF4" w14:textId="53695548" w:rsidR="00677104" w:rsidRPr="002602C6" w:rsidRDefault="00677104" w:rsidP="00677104">
            <w:pPr>
              <w:spacing w:after="0"/>
              <w:jc w:val="right"/>
              <w:rPr>
                <w:sz w:val="16"/>
                <w:szCs w:val="16"/>
                <w:lang w:val="de-DE"/>
              </w:rPr>
            </w:pPr>
            <w:r w:rsidRPr="002602C6">
              <w:rPr>
                <w:sz w:val="16"/>
                <w:szCs w:val="16"/>
                <w:lang w:val="de-DE"/>
              </w:rPr>
              <w:t>10.497</w:t>
            </w:r>
          </w:p>
        </w:tc>
        <w:tc>
          <w:tcPr>
            <w:tcW w:w="703" w:type="dxa"/>
          </w:tcPr>
          <w:p w14:paraId="4BC15750" w14:textId="2036AA68" w:rsidR="00677104" w:rsidRPr="002602C6" w:rsidRDefault="00677104" w:rsidP="00677104">
            <w:pPr>
              <w:spacing w:after="0"/>
              <w:jc w:val="right"/>
              <w:rPr>
                <w:sz w:val="16"/>
                <w:szCs w:val="16"/>
                <w:lang w:val="de-DE"/>
              </w:rPr>
            </w:pPr>
            <w:r w:rsidRPr="002602C6">
              <w:rPr>
                <w:sz w:val="16"/>
                <w:szCs w:val="16"/>
                <w:lang w:val="de-DE"/>
              </w:rPr>
              <w:t>10.497</w:t>
            </w:r>
          </w:p>
        </w:tc>
        <w:tc>
          <w:tcPr>
            <w:tcW w:w="703" w:type="dxa"/>
          </w:tcPr>
          <w:p w14:paraId="533F7054" w14:textId="27A2E67B" w:rsidR="00677104" w:rsidRPr="002602C6" w:rsidRDefault="00677104" w:rsidP="00677104">
            <w:pPr>
              <w:spacing w:after="0"/>
              <w:jc w:val="right"/>
              <w:rPr>
                <w:sz w:val="16"/>
                <w:szCs w:val="16"/>
                <w:lang w:val="de-DE"/>
              </w:rPr>
            </w:pPr>
            <w:r w:rsidRPr="002602C6">
              <w:rPr>
                <w:sz w:val="16"/>
                <w:szCs w:val="16"/>
                <w:lang w:val="de-DE"/>
              </w:rPr>
              <w:t>10.525</w:t>
            </w:r>
          </w:p>
        </w:tc>
      </w:tr>
      <w:tr w:rsidR="00677104" w:rsidRPr="002602C6" w14:paraId="01F4ED01" w14:textId="77777777" w:rsidTr="00BB75DD">
        <w:tc>
          <w:tcPr>
            <w:tcW w:w="1011" w:type="dxa"/>
            <w:vMerge/>
          </w:tcPr>
          <w:p w14:paraId="7C4ED68A"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778958DA" w14:textId="78042DF4" w:rsidR="00677104" w:rsidRPr="002602C6" w:rsidRDefault="00677104" w:rsidP="00677104">
            <w:pPr>
              <w:spacing w:after="0"/>
              <w:rPr>
                <w:sz w:val="16"/>
                <w:szCs w:val="16"/>
                <w:lang w:val="de-DE"/>
              </w:rPr>
            </w:pPr>
            <w:r w:rsidRPr="002602C6">
              <w:rPr>
                <w:sz w:val="16"/>
                <w:szCs w:val="16"/>
                <w:lang w:val="de-DE"/>
              </w:rPr>
              <w:t>private</w:t>
            </w:r>
          </w:p>
        </w:tc>
        <w:tc>
          <w:tcPr>
            <w:tcW w:w="615" w:type="dxa"/>
            <w:tcBorders>
              <w:left w:val="single" w:sz="4" w:space="0" w:color="auto"/>
            </w:tcBorders>
          </w:tcPr>
          <w:p w14:paraId="6B22929D" w14:textId="14D1BC27" w:rsidR="00677104" w:rsidRPr="002602C6" w:rsidRDefault="00677104" w:rsidP="00677104">
            <w:pPr>
              <w:spacing w:after="0"/>
              <w:jc w:val="right"/>
              <w:rPr>
                <w:sz w:val="16"/>
                <w:szCs w:val="16"/>
                <w:lang w:val="de-DE"/>
              </w:rPr>
            </w:pPr>
            <w:r w:rsidRPr="002602C6">
              <w:rPr>
                <w:sz w:val="16"/>
                <w:szCs w:val="16"/>
                <w:lang w:val="de-DE"/>
              </w:rPr>
              <w:t>6.617</w:t>
            </w:r>
          </w:p>
        </w:tc>
        <w:tc>
          <w:tcPr>
            <w:tcW w:w="616" w:type="dxa"/>
          </w:tcPr>
          <w:p w14:paraId="285F6EC6" w14:textId="249276E9" w:rsidR="00677104" w:rsidRPr="002602C6" w:rsidRDefault="00677104" w:rsidP="00677104">
            <w:pPr>
              <w:spacing w:after="0"/>
              <w:jc w:val="right"/>
              <w:rPr>
                <w:sz w:val="16"/>
                <w:szCs w:val="16"/>
                <w:lang w:val="de-DE"/>
              </w:rPr>
            </w:pPr>
            <w:r w:rsidRPr="002602C6">
              <w:rPr>
                <w:sz w:val="16"/>
                <w:szCs w:val="16"/>
                <w:lang w:val="de-DE"/>
              </w:rPr>
              <w:t>6.617</w:t>
            </w:r>
          </w:p>
        </w:tc>
        <w:tc>
          <w:tcPr>
            <w:tcW w:w="616" w:type="dxa"/>
          </w:tcPr>
          <w:p w14:paraId="70295E65" w14:textId="71F0E046"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Pr>
          <w:p w14:paraId="7E1738EE" w14:textId="5620D69F"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right w:val="single" w:sz="4" w:space="0" w:color="auto"/>
            </w:tcBorders>
          </w:tcPr>
          <w:p w14:paraId="5BF0068F" w14:textId="72241685" w:rsidR="00677104" w:rsidRPr="002602C6" w:rsidRDefault="00677104" w:rsidP="00677104">
            <w:pPr>
              <w:spacing w:after="0"/>
              <w:jc w:val="right"/>
              <w:rPr>
                <w:sz w:val="16"/>
                <w:szCs w:val="16"/>
                <w:lang w:val="de-DE"/>
              </w:rPr>
            </w:pPr>
            <w:r w:rsidRPr="002602C6">
              <w:rPr>
                <w:sz w:val="16"/>
                <w:szCs w:val="16"/>
                <w:lang w:val="de-DE"/>
              </w:rPr>
              <w:t>6.648</w:t>
            </w:r>
          </w:p>
        </w:tc>
        <w:tc>
          <w:tcPr>
            <w:tcW w:w="703" w:type="dxa"/>
            <w:tcBorders>
              <w:left w:val="single" w:sz="4" w:space="0" w:color="auto"/>
            </w:tcBorders>
          </w:tcPr>
          <w:p w14:paraId="22387EC8" w14:textId="01D9CBDD" w:rsidR="00677104" w:rsidRPr="002602C6" w:rsidRDefault="00677104" w:rsidP="00677104">
            <w:pPr>
              <w:spacing w:after="0"/>
              <w:jc w:val="right"/>
              <w:rPr>
                <w:sz w:val="16"/>
                <w:szCs w:val="16"/>
                <w:lang w:val="de-DE"/>
              </w:rPr>
            </w:pPr>
            <w:r w:rsidRPr="002602C6">
              <w:rPr>
                <w:sz w:val="16"/>
                <w:szCs w:val="16"/>
                <w:lang w:val="de-DE"/>
              </w:rPr>
              <w:t>0.165</w:t>
            </w:r>
          </w:p>
        </w:tc>
        <w:tc>
          <w:tcPr>
            <w:tcW w:w="703" w:type="dxa"/>
          </w:tcPr>
          <w:p w14:paraId="6C648888" w14:textId="7BA8DB07" w:rsidR="00677104" w:rsidRPr="002602C6" w:rsidRDefault="00677104" w:rsidP="00677104">
            <w:pPr>
              <w:spacing w:after="0"/>
              <w:jc w:val="right"/>
              <w:rPr>
                <w:sz w:val="16"/>
                <w:szCs w:val="16"/>
                <w:lang w:val="de-DE"/>
              </w:rPr>
            </w:pPr>
            <w:r w:rsidRPr="002602C6">
              <w:rPr>
                <w:sz w:val="16"/>
                <w:szCs w:val="16"/>
                <w:lang w:val="de-DE"/>
              </w:rPr>
              <w:t>0.166</w:t>
            </w:r>
          </w:p>
        </w:tc>
        <w:tc>
          <w:tcPr>
            <w:tcW w:w="703" w:type="dxa"/>
          </w:tcPr>
          <w:p w14:paraId="67D6CD5A" w14:textId="2B689EE5" w:rsidR="00677104" w:rsidRPr="002602C6" w:rsidRDefault="00677104" w:rsidP="00677104">
            <w:pPr>
              <w:spacing w:after="0"/>
              <w:jc w:val="right"/>
              <w:rPr>
                <w:sz w:val="16"/>
                <w:szCs w:val="16"/>
                <w:lang w:val="de-DE"/>
              </w:rPr>
            </w:pPr>
            <w:r w:rsidRPr="002602C6">
              <w:rPr>
                <w:sz w:val="16"/>
                <w:szCs w:val="16"/>
                <w:lang w:val="de-DE"/>
              </w:rPr>
              <w:t>0.166</w:t>
            </w:r>
          </w:p>
        </w:tc>
        <w:tc>
          <w:tcPr>
            <w:tcW w:w="703" w:type="dxa"/>
          </w:tcPr>
          <w:p w14:paraId="3690F0F4" w14:textId="2F7C5028" w:rsidR="00677104" w:rsidRPr="002602C6" w:rsidRDefault="00677104" w:rsidP="00677104">
            <w:pPr>
              <w:spacing w:after="0"/>
              <w:jc w:val="right"/>
              <w:rPr>
                <w:sz w:val="16"/>
                <w:szCs w:val="16"/>
                <w:lang w:val="de-DE"/>
              </w:rPr>
            </w:pPr>
            <w:r w:rsidRPr="002602C6">
              <w:rPr>
                <w:sz w:val="16"/>
                <w:szCs w:val="16"/>
                <w:lang w:val="de-DE"/>
              </w:rPr>
              <w:t>0.166</w:t>
            </w:r>
          </w:p>
        </w:tc>
        <w:tc>
          <w:tcPr>
            <w:tcW w:w="703" w:type="dxa"/>
            <w:tcBorders>
              <w:right w:val="single" w:sz="4" w:space="0" w:color="auto"/>
            </w:tcBorders>
          </w:tcPr>
          <w:p w14:paraId="717892C2" w14:textId="7B91C2FC" w:rsidR="00677104" w:rsidRPr="002602C6" w:rsidRDefault="00677104" w:rsidP="00677104">
            <w:pPr>
              <w:spacing w:after="0"/>
              <w:jc w:val="right"/>
              <w:rPr>
                <w:sz w:val="16"/>
                <w:szCs w:val="16"/>
                <w:lang w:val="de-DE"/>
              </w:rPr>
            </w:pPr>
            <w:r w:rsidRPr="002602C6">
              <w:rPr>
                <w:sz w:val="16"/>
                <w:szCs w:val="16"/>
                <w:lang w:val="de-DE"/>
              </w:rPr>
              <w:t>0.188</w:t>
            </w:r>
          </w:p>
        </w:tc>
        <w:tc>
          <w:tcPr>
            <w:tcW w:w="616" w:type="dxa"/>
            <w:tcBorders>
              <w:left w:val="single" w:sz="4" w:space="0" w:color="auto"/>
            </w:tcBorders>
          </w:tcPr>
          <w:p w14:paraId="39A31FAD" w14:textId="630CF988" w:rsidR="00677104" w:rsidRPr="002602C6" w:rsidRDefault="00677104" w:rsidP="00677104">
            <w:pPr>
              <w:spacing w:after="0"/>
              <w:jc w:val="right"/>
              <w:rPr>
                <w:sz w:val="16"/>
                <w:szCs w:val="16"/>
                <w:lang w:val="de-DE"/>
              </w:rPr>
            </w:pPr>
            <w:r w:rsidRPr="002602C6">
              <w:rPr>
                <w:sz w:val="16"/>
                <w:szCs w:val="16"/>
                <w:lang w:val="de-DE"/>
              </w:rPr>
              <w:t>0.018</w:t>
            </w:r>
          </w:p>
        </w:tc>
        <w:tc>
          <w:tcPr>
            <w:tcW w:w="616" w:type="dxa"/>
          </w:tcPr>
          <w:p w14:paraId="42030BC9" w14:textId="056ACD00"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Pr>
          <w:p w14:paraId="09E7F2FE" w14:textId="60A15D8C"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Pr>
          <w:p w14:paraId="2261AD01" w14:textId="6338802D"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right w:val="single" w:sz="4" w:space="0" w:color="auto"/>
            </w:tcBorders>
          </w:tcPr>
          <w:p w14:paraId="1836B1B8" w14:textId="78A16F78" w:rsidR="00677104" w:rsidRPr="002602C6" w:rsidRDefault="00677104" w:rsidP="00677104">
            <w:pPr>
              <w:spacing w:after="0"/>
              <w:jc w:val="right"/>
              <w:rPr>
                <w:sz w:val="16"/>
                <w:szCs w:val="16"/>
                <w:lang w:val="de-DE"/>
              </w:rPr>
            </w:pPr>
            <w:r w:rsidRPr="002602C6">
              <w:rPr>
                <w:sz w:val="16"/>
                <w:szCs w:val="16"/>
                <w:lang w:val="de-DE"/>
              </w:rPr>
              <w:t>0.028</w:t>
            </w:r>
          </w:p>
        </w:tc>
        <w:tc>
          <w:tcPr>
            <w:tcW w:w="703" w:type="dxa"/>
            <w:tcBorders>
              <w:left w:val="single" w:sz="4" w:space="0" w:color="auto"/>
            </w:tcBorders>
          </w:tcPr>
          <w:p w14:paraId="054C95B9" w14:textId="417966DD" w:rsidR="00677104" w:rsidRPr="002602C6" w:rsidRDefault="00677104" w:rsidP="00677104">
            <w:pPr>
              <w:spacing w:after="0"/>
              <w:jc w:val="right"/>
              <w:rPr>
                <w:sz w:val="16"/>
                <w:szCs w:val="16"/>
                <w:lang w:val="de-DE"/>
              </w:rPr>
            </w:pPr>
            <w:r w:rsidRPr="002602C6">
              <w:rPr>
                <w:sz w:val="16"/>
                <w:szCs w:val="16"/>
                <w:lang w:val="de-DE"/>
              </w:rPr>
              <w:t>6.801</w:t>
            </w:r>
          </w:p>
        </w:tc>
        <w:tc>
          <w:tcPr>
            <w:tcW w:w="703" w:type="dxa"/>
          </w:tcPr>
          <w:p w14:paraId="66187E52" w14:textId="6DA188E9" w:rsidR="00677104" w:rsidRPr="002602C6" w:rsidRDefault="00677104" w:rsidP="00677104">
            <w:pPr>
              <w:spacing w:after="0"/>
              <w:jc w:val="right"/>
              <w:rPr>
                <w:sz w:val="16"/>
                <w:szCs w:val="16"/>
                <w:lang w:val="de-DE"/>
              </w:rPr>
            </w:pPr>
            <w:r w:rsidRPr="002602C6">
              <w:rPr>
                <w:sz w:val="16"/>
                <w:szCs w:val="16"/>
                <w:lang w:val="de-DE"/>
              </w:rPr>
              <w:t>6.803</w:t>
            </w:r>
          </w:p>
        </w:tc>
        <w:tc>
          <w:tcPr>
            <w:tcW w:w="703" w:type="dxa"/>
          </w:tcPr>
          <w:p w14:paraId="54B2FEC2" w14:textId="632E9BCA" w:rsidR="00677104" w:rsidRPr="002602C6" w:rsidRDefault="00677104" w:rsidP="00677104">
            <w:pPr>
              <w:spacing w:after="0"/>
              <w:jc w:val="right"/>
              <w:rPr>
                <w:sz w:val="16"/>
                <w:szCs w:val="16"/>
                <w:lang w:val="de-DE"/>
              </w:rPr>
            </w:pPr>
            <w:r w:rsidRPr="002602C6">
              <w:rPr>
                <w:sz w:val="16"/>
                <w:szCs w:val="16"/>
                <w:lang w:val="de-DE"/>
              </w:rPr>
              <w:t>6.805</w:t>
            </w:r>
          </w:p>
        </w:tc>
        <w:tc>
          <w:tcPr>
            <w:tcW w:w="703" w:type="dxa"/>
          </w:tcPr>
          <w:p w14:paraId="71E432B0" w14:textId="5123470E" w:rsidR="00677104" w:rsidRPr="002602C6" w:rsidRDefault="00677104" w:rsidP="00677104">
            <w:pPr>
              <w:spacing w:after="0"/>
              <w:jc w:val="right"/>
              <w:rPr>
                <w:sz w:val="16"/>
                <w:szCs w:val="16"/>
                <w:lang w:val="de-DE"/>
              </w:rPr>
            </w:pPr>
            <w:r w:rsidRPr="002602C6">
              <w:rPr>
                <w:sz w:val="16"/>
                <w:szCs w:val="16"/>
                <w:lang w:val="de-DE"/>
              </w:rPr>
              <w:t>6.805</w:t>
            </w:r>
          </w:p>
        </w:tc>
        <w:tc>
          <w:tcPr>
            <w:tcW w:w="703" w:type="dxa"/>
          </w:tcPr>
          <w:p w14:paraId="5A797E73" w14:textId="60AADEA3" w:rsidR="00677104" w:rsidRPr="002602C6" w:rsidRDefault="00677104" w:rsidP="00677104">
            <w:pPr>
              <w:spacing w:after="0"/>
              <w:jc w:val="right"/>
              <w:rPr>
                <w:sz w:val="16"/>
                <w:szCs w:val="16"/>
                <w:lang w:val="de-DE"/>
              </w:rPr>
            </w:pPr>
            <w:r w:rsidRPr="002602C6">
              <w:rPr>
                <w:sz w:val="16"/>
                <w:szCs w:val="16"/>
                <w:lang w:val="de-DE"/>
              </w:rPr>
              <w:t>6.857</w:t>
            </w:r>
          </w:p>
        </w:tc>
      </w:tr>
      <w:tr w:rsidR="00677104" w:rsidRPr="002602C6" w14:paraId="7531F279" w14:textId="77777777" w:rsidTr="00BB75DD">
        <w:tc>
          <w:tcPr>
            <w:tcW w:w="1011" w:type="dxa"/>
            <w:vMerge/>
            <w:tcBorders>
              <w:bottom w:val="single" w:sz="4" w:space="0" w:color="auto"/>
            </w:tcBorders>
          </w:tcPr>
          <w:p w14:paraId="2C34F011" w14:textId="77777777" w:rsidR="00677104" w:rsidRPr="002602C6" w:rsidRDefault="00677104" w:rsidP="00677104">
            <w:pPr>
              <w:spacing w:after="0"/>
              <w:rPr>
                <w:sz w:val="16"/>
                <w:szCs w:val="16"/>
                <w:lang w:val="de-DE"/>
              </w:rPr>
            </w:pPr>
          </w:p>
        </w:tc>
        <w:tc>
          <w:tcPr>
            <w:tcW w:w="1444" w:type="dxa"/>
            <w:tcBorders>
              <w:bottom w:val="single" w:sz="4" w:space="0" w:color="auto"/>
              <w:right w:val="single" w:sz="4" w:space="0" w:color="auto"/>
            </w:tcBorders>
          </w:tcPr>
          <w:p w14:paraId="05EA9892" w14:textId="5363ECD7" w:rsidR="00677104" w:rsidRPr="002602C6" w:rsidRDefault="00677104" w:rsidP="00677104">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bottom w:val="single" w:sz="4" w:space="0" w:color="auto"/>
            </w:tcBorders>
          </w:tcPr>
          <w:p w14:paraId="13EBBBBC" w14:textId="3342696F" w:rsidR="00677104" w:rsidRPr="002602C6" w:rsidRDefault="00677104" w:rsidP="00677104">
            <w:pPr>
              <w:spacing w:after="0"/>
              <w:jc w:val="right"/>
              <w:rPr>
                <w:sz w:val="16"/>
                <w:szCs w:val="16"/>
                <w:lang w:val="de-DE"/>
              </w:rPr>
            </w:pPr>
            <w:r w:rsidRPr="002602C6">
              <w:rPr>
                <w:sz w:val="16"/>
                <w:szCs w:val="16"/>
                <w:lang w:val="de-DE"/>
              </w:rPr>
              <w:t>6.616</w:t>
            </w:r>
          </w:p>
        </w:tc>
        <w:tc>
          <w:tcPr>
            <w:tcW w:w="616" w:type="dxa"/>
            <w:tcBorders>
              <w:bottom w:val="single" w:sz="4" w:space="0" w:color="auto"/>
            </w:tcBorders>
          </w:tcPr>
          <w:p w14:paraId="558DD298" w14:textId="70371852" w:rsidR="00677104" w:rsidRPr="002602C6" w:rsidRDefault="00677104" w:rsidP="00677104">
            <w:pPr>
              <w:spacing w:after="0"/>
              <w:jc w:val="right"/>
              <w:rPr>
                <w:sz w:val="16"/>
                <w:szCs w:val="16"/>
                <w:lang w:val="de-DE"/>
              </w:rPr>
            </w:pPr>
            <w:r w:rsidRPr="002602C6">
              <w:rPr>
                <w:sz w:val="16"/>
                <w:szCs w:val="16"/>
                <w:lang w:val="de-DE"/>
              </w:rPr>
              <w:t>6.617</w:t>
            </w:r>
          </w:p>
        </w:tc>
        <w:tc>
          <w:tcPr>
            <w:tcW w:w="616" w:type="dxa"/>
            <w:tcBorders>
              <w:bottom w:val="single" w:sz="4" w:space="0" w:color="auto"/>
            </w:tcBorders>
          </w:tcPr>
          <w:p w14:paraId="3CD4ED02" w14:textId="5FC891EB"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bottom w:val="single" w:sz="4" w:space="0" w:color="auto"/>
            </w:tcBorders>
          </w:tcPr>
          <w:p w14:paraId="4F952CC2" w14:textId="17DC69A8" w:rsidR="00677104" w:rsidRPr="002602C6" w:rsidRDefault="00677104" w:rsidP="00677104">
            <w:pPr>
              <w:spacing w:after="0"/>
              <w:jc w:val="right"/>
              <w:rPr>
                <w:sz w:val="16"/>
                <w:szCs w:val="16"/>
                <w:lang w:val="de-DE"/>
              </w:rPr>
            </w:pPr>
            <w:r w:rsidRPr="002602C6">
              <w:rPr>
                <w:sz w:val="16"/>
                <w:szCs w:val="16"/>
                <w:lang w:val="de-DE"/>
              </w:rPr>
              <w:t>6.619</w:t>
            </w:r>
          </w:p>
        </w:tc>
        <w:tc>
          <w:tcPr>
            <w:tcW w:w="616" w:type="dxa"/>
            <w:tcBorders>
              <w:bottom w:val="single" w:sz="4" w:space="0" w:color="auto"/>
              <w:right w:val="single" w:sz="4" w:space="0" w:color="auto"/>
            </w:tcBorders>
          </w:tcPr>
          <w:p w14:paraId="28E2EFCF" w14:textId="67E64DA8" w:rsidR="00677104" w:rsidRPr="002602C6" w:rsidRDefault="00677104" w:rsidP="00677104">
            <w:pPr>
              <w:spacing w:after="0"/>
              <w:jc w:val="right"/>
              <w:rPr>
                <w:sz w:val="16"/>
                <w:szCs w:val="16"/>
                <w:lang w:val="de-DE"/>
              </w:rPr>
            </w:pPr>
            <w:r w:rsidRPr="002602C6">
              <w:rPr>
                <w:sz w:val="16"/>
                <w:szCs w:val="16"/>
                <w:lang w:val="de-DE"/>
              </w:rPr>
              <w:t>6.632</w:t>
            </w:r>
          </w:p>
        </w:tc>
        <w:tc>
          <w:tcPr>
            <w:tcW w:w="703" w:type="dxa"/>
            <w:tcBorders>
              <w:left w:val="single" w:sz="4" w:space="0" w:color="auto"/>
              <w:bottom w:val="single" w:sz="4" w:space="0" w:color="auto"/>
            </w:tcBorders>
          </w:tcPr>
          <w:p w14:paraId="2516B02B" w14:textId="2FDAA2A5" w:rsidR="00677104" w:rsidRPr="002602C6" w:rsidRDefault="00677104" w:rsidP="00677104">
            <w:pPr>
              <w:spacing w:after="0"/>
              <w:jc w:val="right"/>
              <w:rPr>
                <w:sz w:val="16"/>
                <w:szCs w:val="16"/>
                <w:lang w:val="de-DE"/>
              </w:rPr>
            </w:pPr>
            <w:r w:rsidRPr="002602C6">
              <w:rPr>
                <w:sz w:val="16"/>
                <w:szCs w:val="16"/>
                <w:lang w:val="de-DE"/>
              </w:rPr>
              <w:t>0.066</w:t>
            </w:r>
          </w:p>
        </w:tc>
        <w:tc>
          <w:tcPr>
            <w:tcW w:w="703" w:type="dxa"/>
            <w:tcBorders>
              <w:bottom w:val="single" w:sz="4" w:space="0" w:color="auto"/>
            </w:tcBorders>
          </w:tcPr>
          <w:p w14:paraId="72711E89" w14:textId="61CA52A9" w:rsidR="00677104" w:rsidRPr="002602C6" w:rsidRDefault="00677104" w:rsidP="00677104">
            <w:pPr>
              <w:spacing w:after="0"/>
              <w:jc w:val="right"/>
              <w:rPr>
                <w:sz w:val="16"/>
                <w:szCs w:val="16"/>
                <w:lang w:val="de-DE"/>
              </w:rPr>
            </w:pPr>
            <w:r w:rsidRPr="002602C6">
              <w:rPr>
                <w:sz w:val="16"/>
                <w:szCs w:val="16"/>
                <w:lang w:val="de-DE"/>
              </w:rPr>
              <w:t>0.067</w:t>
            </w:r>
          </w:p>
        </w:tc>
        <w:tc>
          <w:tcPr>
            <w:tcW w:w="703" w:type="dxa"/>
            <w:tcBorders>
              <w:bottom w:val="single" w:sz="4" w:space="0" w:color="auto"/>
            </w:tcBorders>
          </w:tcPr>
          <w:p w14:paraId="78AD6175" w14:textId="78C6F64A" w:rsidR="00677104" w:rsidRPr="002602C6" w:rsidRDefault="00677104" w:rsidP="00677104">
            <w:pPr>
              <w:spacing w:after="0"/>
              <w:jc w:val="right"/>
              <w:rPr>
                <w:sz w:val="16"/>
                <w:szCs w:val="16"/>
                <w:lang w:val="de-DE"/>
              </w:rPr>
            </w:pPr>
            <w:r w:rsidRPr="002602C6">
              <w:rPr>
                <w:sz w:val="16"/>
                <w:szCs w:val="16"/>
                <w:lang w:val="de-DE"/>
              </w:rPr>
              <w:t>0.068</w:t>
            </w:r>
          </w:p>
        </w:tc>
        <w:tc>
          <w:tcPr>
            <w:tcW w:w="703" w:type="dxa"/>
            <w:tcBorders>
              <w:bottom w:val="single" w:sz="4" w:space="0" w:color="auto"/>
            </w:tcBorders>
          </w:tcPr>
          <w:p w14:paraId="2E80B0BA" w14:textId="4962CF7A" w:rsidR="00677104" w:rsidRPr="002602C6" w:rsidRDefault="00677104" w:rsidP="00677104">
            <w:pPr>
              <w:spacing w:after="0"/>
              <w:jc w:val="right"/>
              <w:rPr>
                <w:sz w:val="16"/>
                <w:szCs w:val="16"/>
                <w:lang w:val="de-DE"/>
              </w:rPr>
            </w:pPr>
            <w:r w:rsidRPr="002602C6">
              <w:rPr>
                <w:sz w:val="16"/>
                <w:szCs w:val="16"/>
                <w:lang w:val="de-DE"/>
              </w:rPr>
              <w:t>0.068</w:t>
            </w:r>
          </w:p>
        </w:tc>
        <w:tc>
          <w:tcPr>
            <w:tcW w:w="703" w:type="dxa"/>
            <w:tcBorders>
              <w:bottom w:val="single" w:sz="4" w:space="0" w:color="auto"/>
              <w:right w:val="single" w:sz="4" w:space="0" w:color="auto"/>
            </w:tcBorders>
          </w:tcPr>
          <w:p w14:paraId="1A08A6B7" w14:textId="19AD16D9" w:rsidR="00677104" w:rsidRPr="002602C6" w:rsidRDefault="00677104" w:rsidP="00677104">
            <w:pPr>
              <w:spacing w:after="0"/>
              <w:jc w:val="right"/>
              <w:rPr>
                <w:sz w:val="16"/>
                <w:szCs w:val="16"/>
                <w:lang w:val="de-DE"/>
              </w:rPr>
            </w:pPr>
            <w:r w:rsidRPr="002602C6">
              <w:rPr>
                <w:sz w:val="16"/>
                <w:szCs w:val="16"/>
                <w:lang w:val="de-DE"/>
              </w:rPr>
              <w:t>0.078</w:t>
            </w:r>
          </w:p>
        </w:tc>
        <w:tc>
          <w:tcPr>
            <w:tcW w:w="616" w:type="dxa"/>
            <w:tcBorders>
              <w:left w:val="single" w:sz="4" w:space="0" w:color="auto"/>
              <w:bottom w:val="single" w:sz="4" w:space="0" w:color="auto"/>
            </w:tcBorders>
          </w:tcPr>
          <w:p w14:paraId="58F07779" w14:textId="11A61093" w:rsidR="00677104" w:rsidRPr="002602C6" w:rsidRDefault="00677104" w:rsidP="00677104">
            <w:pPr>
              <w:spacing w:after="0"/>
              <w:jc w:val="right"/>
              <w:rPr>
                <w:sz w:val="16"/>
                <w:szCs w:val="16"/>
                <w:lang w:val="de-DE"/>
              </w:rPr>
            </w:pPr>
            <w:r w:rsidRPr="002602C6">
              <w:rPr>
                <w:sz w:val="16"/>
                <w:szCs w:val="16"/>
                <w:lang w:val="de-DE"/>
              </w:rPr>
              <w:t>0.018</w:t>
            </w:r>
          </w:p>
        </w:tc>
        <w:tc>
          <w:tcPr>
            <w:tcW w:w="616" w:type="dxa"/>
            <w:tcBorders>
              <w:bottom w:val="single" w:sz="4" w:space="0" w:color="auto"/>
            </w:tcBorders>
          </w:tcPr>
          <w:p w14:paraId="1C243141" w14:textId="0555577F"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Borders>
              <w:bottom w:val="single" w:sz="4" w:space="0" w:color="auto"/>
            </w:tcBorders>
          </w:tcPr>
          <w:p w14:paraId="33824B5A" w14:textId="4838F938"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bottom w:val="single" w:sz="4" w:space="0" w:color="auto"/>
            </w:tcBorders>
          </w:tcPr>
          <w:p w14:paraId="28919323" w14:textId="276A02E6"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Borders>
              <w:bottom w:val="single" w:sz="4" w:space="0" w:color="auto"/>
              <w:right w:val="single" w:sz="4" w:space="0" w:color="auto"/>
            </w:tcBorders>
          </w:tcPr>
          <w:p w14:paraId="73C67E94" w14:textId="33530706" w:rsidR="00677104" w:rsidRPr="002602C6" w:rsidRDefault="00677104" w:rsidP="00677104">
            <w:pPr>
              <w:spacing w:after="0"/>
              <w:jc w:val="right"/>
              <w:rPr>
                <w:sz w:val="16"/>
                <w:szCs w:val="16"/>
                <w:lang w:val="de-DE"/>
              </w:rPr>
            </w:pPr>
            <w:r w:rsidRPr="002602C6">
              <w:rPr>
                <w:sz w:val="16"/>
                <w:szCs w:val="16"/>
                <w:lang w:val="de-DE"/>
              </w:rPr>
              <w:t>0.024</w:t>
            </w:r>
          </w:p>
        </w:tc>
        <w:tc>
          <w:tcPr>
            <w:tcW w:w="703" w:type="dxa"/>
            <w:tcBorders>
              <w:left w:val="single" w:sz="4" w:space="0" w:color="auto"/>
              <w:bottom w:val="single" w:sz="4" w:space="0" w:color="auto"/>
            </w:tcBorders>
          </w:tcPr>
          <w:p w14:paraId="20F2DDF1" w14:textId="46F9BDC1" w:rsidR="00677104" w:rsidRPr="002602C6" w:rsidRDefault="00677104" w:rsidP="00677104">
            <w:pPr>
              <w:spacing w:after="0"/>
              <w:jc w:val="right"/>
              <w:rPr>
                <w:sz w:val="16"/>
                <w:szCs w:val="16"/>
                <w:lang w:val="de-DE"/>
              </w:rPr>
            </w:pPr>
            <w:r w:rsidRPr="002602C6">
              <w:rPr>
                <w:sz w:val="16"/>
                <w:szCs w:val="16"/>
                <w:lang w:val="de-DE"/>
              </w:rPr>
              <w:t>6.703</w:t>
            </w:r>
          </w:p>
        </w:tc>
        <w:tc>
          <w:tcPr>
            <w:tcW w:w="703" w:type="dxa"/>
            <w:tcBorders>
              <w:bottom w:val="single" w:sz="4" w:space="0" w:color="auto"/>
            </w:tcBorders>
          </w:tcPr>
          <w:p w14:paraId="203928DD" w14:textId="47D8F3BB" w:rsidR="00677104" w:rsidRPr="002602C6" w:rsidRDefault="00677104" w:rsidP="00677104">
            <w:pPr>
              <w:spacing w:after="0"/>
              <w:jc w:val="right"/>
              <w:rPr>
                <w:sz w:val="16"/>
                <w:szCs w:val="16"/>
                <w:lang w:val="de-DE"/>
              </w:rPr>
            </w:pPr>
            <w:r w:rsidRPr="002602C6">
              <w:rPr>
                <w:sz w:val="16"/>
                <w:szCs w:val="16"/>
                <w:lang w:val="de-DE"/>
              </w:rPr>
              <w:t>6.705</w:t>
            </w:r>
          </w:p>
        </w:tc>
        <w:tc>
          <w:tcPr>
            <w:tcW w:w="703" w:type="dxa"/>
            <w:tcBorders>
              <w:bottom w:val="single" w:sz="4" w:space="0" w:color="auto"/>
            </w:tcBorders>
          </w:tcPr>
          <w:p w14:paraId="4BE1769C" w14:textId="6A825B1E" w:rsidR="00677104" w:rsidRPr="002602C6" w:rsidRDefault="00677104" w:rsidP="00677104">
            <w:pPr>
              <w:spacing w:after="0"/>
              <w:jc w:val="right"/>
              <w:rPr>
                <w:sz w:val="16"/>
                <w:szCs w:val="16"/>
                <w:lang w:val="de-DE"/>
              </w:rPr>
            </w:pPr>
            <w:r w:rsidRPr="002602C6">
              <w:rPr>
                <w:sz w:val="16"/>
                <w:szCs w:val="16"/>
                <w:lang w:val="de-DE"/>
              </w:rPr>
              <w:t>6.706</w:t>
            </w:r>
          </w:p>
        </w:tc>
        <w:tc>
          <w:tcPr>
            <w:tcW w:w="703" w:type="dxa"/>
            <w:tcBorders>
              <w:bottom w:val="single" w:sz="4" w:space="0" w:color="auto"/>
            </w:tcBorders>
          </w:tcPr>
          <w:p w14:paraId="23900DB9" w14:textId="4B1C1523" w:rsidR="00677104" w:rsidRPr="002602C6" w:rsidRDefault="00677104" w:rsidP="00677104">
            <w:pPr>
              <w:spacing w:after="0"/>
              <w:jc w:val="right"/>
              <w:rPr>
                <w:sz w:val="16"/>
                <w:szCs w:val="16"/>
                <w:lang w:val="de-DE"/>
              </w:rPr>
            </w:pPr>
            <w:r w:rsidRPr="002602C6">
              <w:rPr>
                <w:sz w:val="16"/>
                <w:szCs w:val="16"/>
                <w:lang w:val="de-DE"/>
              </w:rPr>
              <w:t>6.706</w:t>
            </w:r>
          </w:p>
        </w:tc>
        <w:tc>
          <w:tcPr>
            <w:tcW w:w="703" w:type="dxa"/>
            <w:tcBorders>
              <w:bottom w:val="single" w:sz="4" w:space="0" w:color="auto"/>
            </w:tcBorders>
          </w:tcPr>
          <w:p w14:paraId="686B3DE2" w14:textId="7DCCE588" w:rsidR="00677104" w:rsidRPr="002602C6" w:rsidRDefault="00677104" w:rsidP="00677104">
            <w:pPr>
              <w:spacing w:after="0"/>
              <w:jc w:val="right"/>
              <w:rPr>
                <w:sz w:val="16"/>
                <w:szCs w:val="16"/>
                <w:lang w:val="de-DE"/>
              </w:rPr>
            </w:pPr>
            <w:r w:rsidRPr="002602C6">
              <w:rPr>
                <w:sz w:val="16"/>
                <w:szCs w:val="16"/>
                <w:lang w:val="de-DE"/>
              </w:rPr>
              <w:t>6.722</w:t>
            </w:r>
          </w:p>
        </w:tc>
      </w:tr>
      <w:tr w:rsidR="00677104" w:rsidRPr="002602C6" w14:paraId="68778236" w14:textId="77777777" w:rsidTr="00BB75DD">
        <w:tc>
          <w:tcPr>
            <w:tcW w:w="1011" w:type="dxa"/>
            <w:vMerge w:val="restart"/>
            <w:tcBorders>
              <w:top w:val="single" w:sz="4" w:space="0" w:color="auto"/>
            </w:tcBorders>
          </w:tcPr>
          <w:p w14:paraId="182FF0F7" w14:textId="77777777" w:rsidR="00677104" w:rsidRPr="002602C6" w:rsidRDefault="00677104" w:rsidP="00677104">
            <w:pPr>
              <w:spacing w:after="0"/>
              <w:rPr>
                <w:sz w:val="16"/>
                <w:szCs w:val="16"/>
                <w:lang w:val="de-DE"/>
              </w:rPr>
            </w:pPr>
            <w:r w:rsidRPr="002602C6">
              <w:rPr>
                <w:sz w:val="16"/>
                <w:szCs w:val="16"/>
                <w:lang w:val="de-DE"/>
              </w:rPr>
              <w:t>Radeon</w:t>
            </w:r>
            <w:r w:rsidRPr="002602C6">
              <w:rPr>
                <w:sz w:val="16"/>
                <w:szCs w:val="16"/>
                <w:lang w:val="de-DE"/>
              </w:rPr>
              <w:br/>
              <w:t>RX 6800 XT</w:t>
            </w:r>
          </w:p>
        </w:tc>
        <w:tc>
          <w:tcPr>
            <w:tcW w:w="1444" w:type="dxa"/>
            <w:tcBorders>
              <w:top w:val="single" w:sz="4" w:space="0" w:color="auto"/>
              <w:right w:val="single" w:sz="4" w:space="0" w:color="auto"/>
            </w:tcBorders>
          </w:tcPr>
          <w:p w14:paraId="023BE184" w14:textId="3B81D00B" w:rsidR="00677104" w:rsidRPr="002602C6" w:rsidRDefault="00677104" w:rsidP="00677104">
            <w:pPr>
              <w:spacing w:after="0"/>
              <w:rPr>
                <w:sz w:val="16"/>
                <w:szCs w:val="16"/>
                <w:lang w:val="de-DE"/>
              </w:rPr>
            </w:pPr>
            <w:r w:rsidRPr="002602C6">
              <w:rPr>
                <w:sz w:val="16"/>
                <w:szCs w:val="16"/>
                <w:lang w:val="de-DE"/>
              </w:rPr>
              <w:t>global</w:t>
            </w:r>
          </w:p>
        </w:tc>
        <w:tc>
          <w:tcPr>
            <w:tcW w:w="615" w:type="dxa"/>
            <w:tcBorders>
              <w:top w:val="single" w:sz="4" w:space="0" w:color="auto"/>
              <w:left w:val="single" w:sz="4" w:space="0" w:color="auto"/>
            </w:tcBorders>
          </w:tcPr>
          <w:p w14:paraId="4E4737C1" w14:textId="527866F3" w:rsidR="00677104" w:rsidRPr="002602C6" w:rsidRDefault="00677104" w:rsidP="00677104">
            <w:pPr>
              <w:spacing w:after="0"/>
              <w:jc w:val="right"/>
              <w:rPr>
                <w:sz w:val="16"/>
                <w:szCs w:val="16"/>
                <w:lang w:val="de-DE"/>
              </w:rPr>
            </w:pPr>
            <w:r w:rsidRPr="002602C6">
              <w:rPr>
                <w:sz w:val="16"/>
                <w:szCs w:val="16"/>
                <w:lang w:val="de-DE"/>
              </w:rPr>
              <w:t>1.237</w:t>
            </w:r>
          </w:p>
        </w:tc>
        <w:tc>
          <w:tcPr>
            <w:tcW w:w="616" w:type="dxa"/>
            <w:tcBorders>
              <w:top w:val="single" w:sz="4" w:space="0" w:color="auto"/>
            </w:tcBorders>
          </w:tcPr>
          <w:p w14:paraId="1D32C6CD" w14:textId="0BD66433" w:rsidR="00677104" w:rsidRPr="002602C6" w:rsidRDefault="00677104" w:rsidP="00677104">
            <w:pPr>
              <w:spacing w:after="0"/>
              <w:jc w:val="right"/>
              <w:rPr>
                <w:sz w:val="16"/>
                <w:szCs w:val="16"/>
                <w:lang w:val="de-DE"/>
              </w:rPr>
            </w:pPr>
            <w:r w:rsidRPr="002602C6">
              <w:rPr>
                <w:sz w:val="16"/>
                <w:szCs w:val="16"/>
                <w:lang w:val="de-DE"/>
              </w:rPr>
              <w:t>1.240</w:t>
            </w:r>
          </w:p>
        </w:tc>
        <w:tc>
          <w:tcPr>
            <w:tcW w:w="616" w:type="dxa"/>
            <w:tcBorders>
              <w:top w:val="single" w:sz="4" w:space="0" w:color="auto"/>
            </w:tcBorders>
          </w:tcPr>
          <w:p w14:paraId="40016F3A" w14:textId="27FF5923" w:rsidR="00677104" w:rsidRPr="002602C6" w:rsidRDefault="00677104" w:rsidP="00677104">
            <w:pPr>
              <w:spacing w:after="0"/>
              <w:jc w:val="right"/>
              <w:rPr>
                <w:sz w:val="16"/>
                <w:szCs w:val="16"/>
                <w:lang w:val="de-DE"/>
              </w:rPr>
            </w:pPr>
            <w:r w:rsidRPr="002602C6">
              <w:rPr>
                <w:sz w:val="16"/>
                <w:szCs w:val="16"/>
                <w:lang w:val="de-DE"/>
              </w:rPr>
              <w:t>1.245</w:t>
            </w:r>
          </w:p>
        </w:tc>
        <w:tc>
          <w:tcPr>
            <w:tcW w:w="616" w:type="dxa"/>
            <w:tcBorders>
              <w:top w:val="single" w:sz="4" w:space="0" w:color="auto"/>
            </w:tcBorders>
          </w:tcPr>
          <w:p w14:paraId="1214EC39" w14:textId="716B89CB" w:rsidR="00677104" w:rsidRPr="002602C6" w:rsidRDefault="00677104" w:rsidP="00677104">
            <w:pPr>
              <w:spacing w:after="0"/>
              <w:jc w:val="right"/>
              <w:rPr>
                <w:sz w:val="16"/>
                <w:szCs w:val="16"/>
                <w:lang w:val="de-DE"/>
              </w:rPr>
            </w:pPr>
            <w:r w:rsidRPr="002602C6">
              <w:rPr>
                <w:sz w:val="16"/>
                <w:szCs w:val="16"/>
                <w:lang w:val="de-DE"/>
              </w:rPr>
              <w:t>1.245</w:t>
            </w:r>
          </w:p>
        </w:tc>
        <w:tc>
          <w:tcPr>
            <w:tcW w:w="616" w:type="dxa"/>
            <w:tcBorders>
              <w:top w:val="single" w:sz="4" w:space="0" w:color="auto"/>
              <w:right w:val="single" w:sz="4" w:space="0" w:color="auto"/>
            </w:tcBorders>
          </w:tcPr>
          <w:p w14:paraId="47B70C9D" w14:textId="11C64A8C" w:rsidR="00677104" w:rsidRPr="002602C6" w:rsidRDefault="00677104" w:rsidP="00677104">
            <w:pPr>
              <w:spacing w:after="0"/>
              <w:jc w:val="right"/>
              <w:rPr>
                <w:sz w:val="16"/>
                <w:szCs w:val="16"/>
                <w:lang w:val="de-DE"/>
              </w:rPr>
            </w:pPr>
            <w:r w:rsidRPr="002602C6">
              <w:rPr>
                <w:sz w:val="16"/>
                <w:szCs w:val="16"/>
                <w:lang w:val="de-DE"/>
              </w:rPr>
              <w:t>2.544</w:t>
            </w:r>
          </w:p>
        </w:tc>
        <w:tc>
          <w:tcPr>
            <w:tcW w:w="703" w:type="dxa"/>
            <w:tcBorders>
              <w:top w:val="single" w:sz="4" w:space="0" w:color="auto"/>
              <w:left w:val="single" w:sz="4" w:space="0" w:color="auto"/>
            </w:tcBorders>
          </w:tcPr>
          <w:p w14:paraId="546BCEEE" w14:textId="087B8263" w:rsidR="00677104" w:rsidRPr="002602C6" w:rsidRDefault="00677104" w:rsidP="00677104">
            <w:pPr>
              <w:spacing w:after="0"/>
              <w:jc w:val="right"/>
              <w:rPr>
                <w:sz w:val="16"/>
                <w:szCs w:val="16"/>
                <w:lang w:val="de-DE"/>
              </w:rPr>
            </w:pPr>
            <w:r w:rsidRPr="002602C6">
              <w:rPr>
                <w:sz w:val="16"/>
                <w:szCs w:val="16"/>
                <w:lang w:val="de-DE"/>
              </w:rPr>
              <w:t>1.270</w:t>
            </w:r>
          </w:p>
        </w:tc>
        <w:tc>
          <w:tcPr>
            <w:tcW w:w="703" w:type="dxa"/>
            <w:tcBorders>
              <w:top w:val="single" w:sz="4" w:space="0" w:color="auto"/>
            </w:tcBorders>
          </w:tcPr>
          <w:p w14:paraId="46EE6FE1" w14:textId="622DC34A" w:rsidR="00677104" w:rsidRPr="002602C6" w:rsidRDefault="00677104" w:rsidP="00677104">
            <w:pPr>
              <w:spacing w:after="0"/>
              <w:jc w:val="right"/>
              <w:rPr>
                <w:sz w:val="16"/>
                <w:szCs w:val="16"/>
                <w:lang w:val="de-DE"/>
              </w:rPr>
            </w:pPr>
            <w:r w:rsidRPr="002602C6">
              <w:rPr>
                <w:sz w:val="16"/>
                <w:szCs w:val="16"/>
                <w:lang w:val="de-DE"/>
              </w:rPr>
              <w:t>1.271</w:t>
            </w:r>
          </w:p>
        </w:tc>
        <w:tc>
          <w:tcPr>
            <w:tcW w:w="703" w:type="dxa"/>
            <w:tcBorders>
              <w:top w:val="single" w:sz="4" w:space="0" w:color="auto"/>
            </w:tcBorders>
          </w:tcPr>
          <w:p w14:paraId="4446E866" w14:textId="5C76D4D8" w:rsidR="00677104" w:rsidRPr="002602C6" w:rsidRDefault="00677104" w:rsidP="00677104">
            <w:pPr>
              <w:spacing w:after="0"/>
              <w:jc w:val="right"/>
              <w:rPr>
                <w:sz w:val="16"/>
                <w:szCs w:val="16"/>
                <w:lang w:val="de-DE"/>
              </w:rPr>
            </w:pPr>
            <w:r w:rsidRPr="002602C6">
              <w:rPr>
                <w:sz w:val="16"/>
                <w:szCs w:val="16"/>
                <w:lang w:val="de-DE"/>
              </w:rPr>
              <w:t>1.272</w:t>
            </w:r>
          </w:p>
        </w:tc>
        <w:tc>
          <w:tcPr>
            <w:tcW w:w="703" w:type="dxa"/>
            <w:tcBorders>
              <w:top w:val="single" w:sz="4" w:space="0" w:color="auto"/>
            </w:tcBorders>
          </w:tcPr>
          <w:p w14:paraId="6F4E6CD7" w14:textId="31642BD6" w:rsidR="00677104" w:rsidRPr="002602C6" w:rsidRDefault="00677104" w:rsidP="00677104">
            <w:pPr>
              <w:spacing w:after="0"/>
              <w:jc w:val="right"/>
              <w:rPr>
                <w:sz w:val="16"/>
                <w:szCs w:val="16"/>
                <w:lang w:val="de-DE"/>
              </w:rPr>
            </w:pPr>
            <w:r w:rsidRPr="002602C6">
              <w:rPr>
                <w:sz w:val="16"/>
                <w:szCs w:val="16"/>
                <w:lang w:val="de-DE"/>
              </w:rPr>
              <w:t>1.272</w:t>
            </w:r>
          </w:p>
        </w:tc>
        <w:tc>
          <w:tcPr>
            <w:tcW w:w="703" w:type="dxa"/>
            <w:tcBorders>
              <w:top w:val="single" w:sz="4" w:space="0" w:color="auto"/>
              <w:right w:val="single" w:sz="4" w:space="0" w:color="auto"/>
            </w:tcBorders>
          </w:tcPr>
          <w:p w14:paraId="2EB26181" w14:textId="7525CE86" w:rsidR="00677104" w:rsidRPr="002602C6" w:rsidRDefault="00677104" w:rsidP="00677104">
            <w:pPr>
              <w:spacing w:after="0"/>
              <w:jc w:val="right"/>
              <w:rPr>
                <w:sz w:val="16"/>
                <w:szCs w:val="16"/>
                <w:lang w:val="de-DE"/>
              </w:rPr>
            </w:pPr>
            <w:r w:rsidRPr="002602C6">
              <w:rPr>
                <w:sz w:val="16"/>
                <w:szCs w:val="16"/>
                <w:lang w:val="de-DE"/>
              </w:rPr>
              <w:t>1.502</w:t>
            </w:r>
          </w:p>
        </w:tc>
        <w:tc>
          <w:tcPr>
            <w:tcW w:w="616" w:type="dxa"/>
            <w:tcBorders>
              <w:top w:val="single" w:sz="4" w:space="0" w:color="auto"/>
              <w:left w:val="single" w:sz="4" w:space="0" w:color="auto"/>
            </w:tcBorders>
          </w:tcPr>
          <w:p w14:paraId="0C534CD6" w14:textId="7282CDC8"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Borders>
              <w:top w:val="single" w:sz="4" w:space="0" w:color="auto"/>
            </w:tcBorders>
          </w:tcPr>
          <w:p w14:paraId="72B75F58" w14:textId="440B2042" w:rsidR="00677104" w:rsidRPr="002602C6" w:rsidRDefault="00677104" w:rsidP="00677104">
            <w:pPr>
              <w:spacing w:after="0"/>
              <w:jc w:val="right"/>
              <w:rPr>
                <w:sz w:val="16"/>
                <w:szCs w:val="16"/>
                <w:lang w:val="de-DE"/>
              </w:rPr>
            </w:pPr>
            <w:r w:rsidRPr="002602C6">
              <w:rPr>
                <w:sz w:val="16"/>
                <w:szCs w:val="16"/>
                <w:lang w:val="de-DE"/>
              </w:rPr>
              <w:t>0.021</w:t>
            </w:r>
          </w:p>
        </w:tc>
        <w:tc>
          <w:tcPr>
            <w:tcW w:w="616" w:type="dxa"/>
            <w:tcBorders>
              <w:top w:val="single" w:sz="4" w:space="0" w:color="auto"/>
            </w:tcBorders>
          </w:tcPr>
          <w:p w14:paraId="7FD1963F" w14:textId="54E49797" w:rsidR="00677104" w:rsidRPr="002602C6" w:rsidRDefault="00677104" w:rsidP="00677104">
            <w:pPr>
              <w:spacing w:after="0"/>
              <w:jc w:val="right"/>
              <w:rPr>
                <w:sz w:val="16"/>
                <w:szCs w:val="16"/>
                <w:lang w:val="de-DE"/>
              </w:rPr>
            </w:pPr>
            <w:r w:rsidRPr="002602C6">
              <w:rPr>
                <w:sz w:val="16"/>
                <w:szCs w:val="16"/>
                <w:lang w:val="de-DE"/>
              </w:rPr>
              <w:t>0.024</w:t>
            </w:r>
          </w:p>
        </w:tc>
        <w:tc>
          <w:tcPr>
            <w:tcW w:w="616" w:type="dxa"/>
            <w:tcBorders>
              <w:top w:val="single" w:sz="4" w:space="0" w:color="auto"/>
            </w:tcBorders>
          </w:tcPr>
          <w:p w14:paraId="267DE2A7" w14:textId="4FCE9751" w:rsidR="00677104" w:rsidRPr="002602C6" w:rsidRDefault="00677104" w:rsidP="00677104">
            <w:pPr>
              <w:spacing w:after="0"/>
              <w:jc w:val="right"/>
              <w:rPr>
                <w:sz w:val="16"/>
                <w:szCs w:val="16"/>
                <w:lang w:val="de-DE"/>
              </w:rPr>
            </w:pPr>
            <w:r w:rsidRPr="002602C6">
              <w:rPr>
                <w:sz w:val="16"/>
                <w:szCs w:val="16"/>
                <w:lang w:val="de-DE"/>
              </w:rPr>
              <w:t>0.024</w:t>
            </w:r>
          </w:p>
        </w:tc>
        <w:tc>
          <w:tcPr>
            <w:tcW w:w="616" w:type="dxa"/>
            <w:tcBorders>
              <w:top w:val="single" w:sz="4" w:space="0" w:color="auto"/>
              <w:right w:val="single" w:sz="4" w:space="0" w:color="auto"/>
            </w:tcBorders>
          </w:tcPr>
          <w:p w14:paraId="466CEC92" w14:textId="024B64A7" w:rsidR="00677104" w:rsidRPr="002602C6" w:rsidRDefault="00677104" w:rsidP="00677104">
            <w:pPr>
              <w:spacing w:after="0"/>
              <w:jc w:val="right"/>
              <w:rPr>
                <w:sz w:val="16"/>
                <w:szCs w:val="16"/>
                <w:lang w:val="de-DE"/>
              </w:rPr>
            </w:pPr>
            <w:r w:rsidRPr="002602C6">
              <w:rPr>
                <w:sz w:val="16"/>
                <w:szCs w:val="16"/>
                <w:lang w:val="de-DE"/>
              </w:rPr>
              <w:t>0.403</w:t>
            </w:r>
          </w:p>
        </w:tc>
        <w:tc>
          <w:tcPr>
            <w:tcW w:w="703" w:type="dxa"/>
            <w:tcBorders>
              <w:top w:val="single" w:sz="4" w:space="0" w:color="auto"/>
              <w:left w:val="single" w:sz="4" w:space="0" w:color="auto"/>
            </w:tcBorders>
          </w:tcPr>
          <w:p w14:paraId="5BBC76F4" w14:textId="231236FF" w:rsidR="00677104" w:rsidRPr="002602C6" w:rsidRDefault="00677104" w:rsidP="00677104">
            <w:pPr>
              <w:spacing w:after="0"/>
              <w:jc w:val="right"/>
              <w:rPr>
                <w:sz w:val="16"/>
                <w:szCs w:val="16"/>
                <w:lang w:val="de-DE"/>
              </w:rPr>
            </w:pPr>
            <w:r w:rsidRPr="002602C6">
              <w:rPr>
                <w:sz w:val="16"/>
                <w:szCs w:val="16"/>
                <w:lang w:val="de-DE"/>
              </w:rPr>
              <w:t>2.531</w:t>
            </w:r>
          </w:p>
        </w:tc>
        <w:tc>
          <w:tcPr>
            <w:tcW w:w="703" w:type="dxa"/>
            <w:tcBorders>
              <w:top w:val="single" w:sz="4" w:space="0" w:color="auto"/>
            </w:tcBorders>
          </w:tcPr>
          <w:p w14:paraId="682C4747" w14:textId="551F7C89" w:rsidR="00677104" w:rsidRPr="002602C6" w:rsidRDefault="00677104" w:rsidP="00677104">
            <w:pPr>
              <w:spacing w:after="0"/>
              <w:jc w:val="right"/>
              <w:rPr>
                <w:sz w:val="16"/>
                <w:szCs w:val="16"/>
                <w:lang w:val="de-DE"/>
              </w:rPr>
            </w:pPr>
            <w:r w:rsidRPr="002602C6">
              <w:rPr>
                <w:sz w:val="16"/>
                <w:szCs w:val="16"/>
                <w:lang w:val="de-DE"/>
              </w:rPr>
              <w:t>2.535</w:t>
            </w:r>
          </w:p>
        </w:tc>
        <w:tc>
          <w:tcPr>
            <w:tcW w:w="703" w:type="dxa"/>
            <w:tcBorders>
              <w:top w:val="single" w:sz="4" w:space="0" w:color="auto"/>
            </w:tcBorders>
          </w:tcPr>
          <w:p w14:paraId="05B76A6E" w14:textId="05479052" w:rsidR="00677104" w:rsidRPr="002602C6" w:rsidRDefault="00677104" w:rsidP="00677104">
            <w:pPr>
              <w:spacing w:after="0"/>
              <w:jc w:val="right"/>
              <w:rPr>
                <w:sz w:val="16"/>
                <w:szCs w:val="16"/>
                <w:lang w:val="de-DE"/>
              </w:rPr>
            </w:pPr>
            <w:r w:rsidRPr="002602C6">
              <w:rPr>
                <w:sz w:val="16"/>
                <w:szCs w:val="16"/>
                <w:lang w:val="de-DE"/>
              </w:rPr>
              <w:t>2.541</w:t>
            </w:r>
          </w:p>
        </w:tc>
        <w:tc>
          <w:tcPr>
            <w:tcW w:w="703" w:type="dxa"/>
            <w:tcBorders>
              <w:top w:val="single" w:sz="4" w:space="0" w:color="auto"/>
            </w:tcBorders>
          </w:tcPr>
          <w:p w14:paraId="687AA632" w14:textId="108FBA07" w:rsidR="00677104" w:rsidRPr="002602C6" w:rsidRDefault="00677104" w:rsidP="00677104">
            <w:pPr>
              <w:spacing w:after="0"/>
              <w:jc w:val="right"/>
              <w:rPr>
                <w:sz w:val="16"/>
                <w:szCs w:val="16"/>
                <w:lang w:val="de-DE"/>
              </w:rPr>
            </w:pPr>
            <w:r w:rsidRPr="002602C6">
              <w:rPr>
                <w:sz w:val="16"/>
                <w:szCs w:val="16"/>
                <w:lang w:val="de-DE"/>
              </w:rPr>
              <w:t>2.541</w:t>
            </w:r>
          </w:p>
        </w:tc>
        <w:tc>
          <w:tcPr>
            <w:tcW w:w="703" w:type="dxa"/>
            <w:tcBorders>
              <w:top w:val="single" w:sz="4" w:space="0" w:color="auto"/>
            </w:tcBorders>
          </w:tcPr>
          <w:p w14:paraId="4446BAC2" w14:textId="5F499DDF" w:rsidR="00677104" w:rsidRPr="002602C6" w:rsidRDefault="00677104" w:rsidP="00677104">
            <w:pPr>
              <w:spacing w:after="0"/>
              <w:jc w:val="right"/>
              <w:rPr>
                <w:sz w:val="16"/>
                <w:szCs w:val="16"/>
                <w:lang w:val="de-DE"/>
              </w:rPr>
            </w:pPr>
            <w:r w:rsidRPr="002602C6">
              <w:rPr>
                <w:sz w:val="16"/>
                <w:szCs w:val="16"/>
                <w:lang w:val="de-DE"/>
              </w:rPr>
              <w:t>4.432</w:t>
            </w:r>
          </w:p>
        </w:tc>
      </w:tr>
      <w:tr w:rsidR="00677104" w:rsidRPr="002602C6" w14:paraId="6A96FB11" w14:textId="77777777" w:rsidTr="00BB75DD">
        <w:tc>
          <w:tcPr>
            <w:tcW w:w="1011" w:type="dxa"/>
            <w:vMerge/>
          </w:tcPr>
          <w:p w14:paraId="4BCB345F"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4DA509C9" w14:textId="7E170AF6" w:rsidR="00677104" w:rsidRPr="002602C6" w:rsidRDefault="00677104" w:rsidP="00677104">
            <w:pPr>
              <w:spacing w:after="0"/>
              <w:rPr>
                <w:sz w:val="16"/>
                <w:szCs w:val="16"/>
                <w:lang w:val="de-DE"/>
              </w:rPr>
            </w:pPr>
            <w:proofErr w:type="spellStart"/>
            <w:r w:rsidRPr="002602C6">
              <w:rPr>
                <w:sz w:val="16"/>
                <w:szCs w:val="16"/>
                <w:lang w:val="de-DE"/>
              </w:rPr>
              <w:t>global_stride</w:t>
            </w:r>
            <w:proofErr w:type="spellEnd"/>
          </w:p>
        </w:tc>
        <w:tc>
          <w:tcPr>
            <w:tcW w:w="615" w:type="dxa"/>
            <w:tcBorders>
              <w:left w:val="single" w:sz="4" w:space="0" w:color="auto"/>
            </w:tcBorders>
          </w:tcPr>
          <w:p w14:paraId="4F7545BA" w14:textId="28085C01" w:rsidR="00677104" w:rsidRPr="002602C6" w:rsidRDefault="00677104" w:rsidP="00677104">
            <w:pPr>
              <w:spacing w:after="0"/>
              <w:jc w:val="right"/>
              <w:rPr>
                <w:sz w:val="16"/>
                <w:szCs w:val="16"/>
                <w:lang w:val="de-DE"/>
              </w:rPr>
            </w:pPr>
            <w:r w:rsidRPr="002602C6">
              <w:rPr>
                <w:sz w:val="16"/>
                <w:szCs w:val="16"/>
                <w:lang w:val="de-DE"/>
              </w:rPr>
              <w:t>1.227</w:t>
            </w:r>
          </w:p>
        </w:tc>
        <w:tc>
          <w:tcPr>
            <w:tcW w:w="616" w:type="dxa"/>
          </w:tcPr>
          <w:p w14:paraId="6100C503" w14:textId="186FB96A" w:rsidR="00677104" w:rsidRPr="002602C6" w:rsidRDefault="00677104" w:rsidP="00677104">
            <w:pPr>
              <w:spacing w:after="0"/>
              <w:jc w:val="right"/>
              <w:rPr>
                <w:sz w:val="16"/>
                <w:szCs w:val="16"/>
                <w:lang w:val="de-DE"/>
              </w:rPr>
            </w:pPr>
            <w:r w:rsidRPr="002602C6">
              <w:rPr>
                <w:sz w:val="16"/>
                <w:szCs w:val="16"/>
                <w:lang w:val="de-DE"/>
              </w:rPr>
              <w:t>1.239</w:t>
            </w:r>
          </w:p>
        </w:tc>
        <w:tc>
          <w:tcPr>
            <w:tcW w:w="616" w:type="dxa"/>
          </w:tcPr>
          <w:p w14:paraId="7592F920" w14:textId="6692651C" w:rsidR="00677104" w:rsidRPr="002602C6" w:rsidRDefault="00677104" w:rsidP="00677104">
            <w:pPr>
              <w:spacing w:after="0"/>
              <w:jc w:val="right"/>
              <w:rPr>
                <w:sz w:val="16"/>
                <w:szCs w:val="16"/>
                <w:lang w:val="de-DE"/>
              </w:rPr>
            </w:pPr>
            <w:r w:rsidRPr="002602C6">
              <w:rPr>
                <w:sz w:val="16"/>
                <w:szCs w:val="16"/>
                <w:lang w:val="de-DE"/>
              </w:rPr>
              <w:t>1.244</w:t>
            </w:r>
          </w:p>
        </w:tc>
        <w:tc>
          <w:tcPr>
            <w:tcW w:w="616" w:type="dxa"/>
          </w:tcPr>
          <w:p w14:paraId="226C3631" w14:textId="75FDEEE8" w:rsidR="00677104" w:rsidRPr="002602C6" w:rsidRDefault="00677104" w:rsidP="00677104">
            <w:pPr>
              <w:spacing w:after="0"/>
              <w:jc w:val="right"/>
              <w:rPr>
                <w:sz w:val="16"/>
                <w:szCs w:val="16"/>
                <w:lang w:val="de-DE"/>
              </w:rPr>
            </w:pPr>
            <w:r w:rsidRPr="002602C6">
              <w:rPr>
                <w:sz w:val="16"/>
                <w:szCs w:val="16"/>
                <w:lang w:val="de-DE"/>
              </w:rPr>
              <w:t>1.244</w:t>
            </w:r>
          </w:p>
        </w:tc>
        <w:tc>
          <w:tcPr>
            <w:tcW w:w="616" w:type="dxa"/>
            <w:tcBorders>
              <w:right w:val="single" w:sz="4" w:space="0" w:color="auto"/>
            </w:tcBorders>
          </w:tcPr>
          <w:p w14:paraId="2C67A921" w14:textId="40658747" w:rsidR="00677104" w:rsidRPr="002602C6" w:rsidRDefault="00677104" w:rsidP="00677104">
            <w:pPr>
              <w:spacing w:after="0"/>
              <w:jc w:val="right"/>
              <w:rPr>
                <w:sz w:val="16"/>
                <w:szCs w:val="16"/>
                <w:lang w:val="de-DE"/>
              </w:rPr>
            </w:pPr>
            <w:r w:rsidRPr="002602C6">
              <w:rPr>
                <w:sz w:val="16"/>
                <w:szCs w:val="16"/>
                <w:lang w:val="de-DE"/>
              </w:rPr>
              <w:t>2.128</w:t>
            </w:r>
          </w:p>
        </w:tc>
        <w:tc>
          <w:tcPr>
            <w:tcW w:w="703" w:type="dxa"/>
            <w:tcBorders>
              <w:left w:val="single" w:sz="4" w:space="0" w:color="auto"/>
            </w:tcBorders>
          </w:tcPr>
          <w:p w14:paraId="1FD01ABA" w14:textId="2DC59334" w:rsidR="00677104" w:rsidRPr="002602C6" w:rsidRDefault="00677104" w:rsidP="00677104">
            <w:pPr>
              <w:spacing w:after="0"/>
              <w:jc w:val="right"/>
              <w:rPr>
                <w:sz w:val="16"/>
                <w:szCs w:val="16"/>
                <w:lang w:val="de-DE"/>
              </w:rPr>
            </w:pPr>
            <w:r w:rsidRPr="002602C6">
              <w:rPr>
                <w:sz w:val="16"/>
                <w:szCs w:val="16"/>
                <w:lang w:val="de-DE"/>
              </w:rPr>
              <w:t>1.273</w:t>
            </w:r>
          </w:p>
        </w:tc>
        <w:tc>
          <w:tcPr>
            <w:tcW w:w="703" w:type="dxa"/>
          </w:tcPr>
          <w:p w14:paraId="0D9E0CD8" w14:textId="7C37BBA5" w:rsidR="00677104" w:rsidRPr="002602C6" w:rsidRDefault="00677104" w:rsidP="00677104">
            <w:pPr>
              <w:spacing w:after="0"/>
              <w:jc w:val="right"/>
              <w:rPr>
                <w:sz w:val="16"/>
                <w:szCs w:val="16"/>
                <w:lang w:val="de-DE"/>
              </w:rPr>
            </w:pPr>
            <w:r w:rsidRPr="002602C6">
              <w:rPr>
                <w:sz w:val="16"/>
                <w:szCs w:val="16"/>
                <w:lang w:val="de-DE"/>
              </w:rPr>
              <w:t>1.274</w:t>
            </w:r>
          </w:p>
        </w:tc>
        <w:tc>
          <w:tcPr>
            <w:tcW w:w="703" w:type="dxa"/>
          </w:tcPr>
          <w:p w14:paraId="035F6196" w14:textId="4439567F" w:rsidR="00677104" w:rsidRPr="002602C6" w:rsidRDefault="00677104" w:rsidP="00677104">
            <w:pPr>
              <w:spacing w:after="0"/>
              <w:jc w:val="right"/>
              <w:rPr>
                <w:sz w:val="16"/>
                <w:szCs w:val="16"/>
                <w:lang w:val="de-DE"/>
              </w:rPr>
            </w:pPr>
            <w:r w:rsidRPr="002602C6">
              <w:rPr>
                <w:sz w:val="16"/>
                <w:szCs w:val="16"/>
                <w:lang w:val="de-DE"/>
              </w:rPr>
              <w:t>1.275</w:t>
            </w:r>
          </w:p>
        </w:tc>
        <w:tc>
          <w:tcPr>
            <w:tcW w:w="703" w:type="dxa"/>
          </w:tcPr>
          <w:p w14:paraId="7D2F63EC" w14:textId="3E3FD305" w:rsidR="00677104" w:rsidRPr="002602C6" w:rsidRDefault="00677104" w:rsidP="00677104">
            <w:pPr>
              <w:spacing w:after="0"/>
              <w:jc w:val="right"/>
              <w:rPr>
                <w:sz w:val="16"/>
                <w:szCs w:val="16"/>
                <w:lang w:val="de-DE"/>
              </w:rPr>
            </w:pPr>
            <w:r w:rsidRPr="002602C6">
              <w:rPr>
                <w:sz w:val="16"/>
                <w:szCs w:val="16"/>
                <w:lang w:val="de-DE"/>
              </w:rPr>
              <w:t>1.275</w:t>
            </w:r>
          </w:p>
        </w:tc>
        <w:tc>
          <w:tcPr>
            <w:tcW w:w="703" w:type="dxa"/>
            <w:tcBorders>
              <w:right w:val="single" w:sz="4" w:space="0" w:color="auto"/>
            </w:tcBorders>
          </w:tcPr>
          <w:p w14:paraId="1E1949ED" w14:textId="603478C1" w:rsidR="00677104" w:rsidRPr="002602C6" w:rsidRDefault="00677104" w:rsidP="00677104">
            <w:pPr>
              <w:spacing w:after="0"/>
              <w:jc w:val="right"/>
              <w:rPr>
                <w:sz w:val="16"/>
                <w:szCs w:val="16"/>
                <w:lang w:val="de-DE"/>
              </w:rPr>
            </w:pPr>
            <w:r w:rsidRPr="002602C6">
              <w:rPr>
                <w:sz w:val="16"/>
                <w:szCs w:val="16"/>
                <w:lang w:val="de-DE"/>
              </w:rPr>
              <w:t>1.312</w:t>
            </w:r>
          </w:p>
        </w:tc>
        <w:tc>
          <w:tcPr>
            <w:tcW w:w="616" w:type="dxa"/>
            <w:tcBorders>
              <w:left w:val="single" w:sz="4" w:space="0" w:color="auto"/>
            </w:tcBorders>
          </w:tcPr>
          <w:p w14:paraId="4B35BFDF" w14:textId="7AAB2835"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Pr>
          <w:p w14:paraId="680E9F62" w14:textId="0F06364F" w:rsidR="00677104" w:rsidRPr="002602C6" w:rsidRDefault="00677104" w:rsidP="00677104">
            <w:pPr>
              <w:spacing w:after="0"/>
              <w:jc w:val="right"/>
              <w:rPr>
                <w:sz w:val="16"/>
                <w:szCs w:val="16"/>
                <w:lang w:val="de-DE"/>
              </w:rPr>
            </w:pPr>
            <w:r w:rsidRPr="002602C6">
              <w:rPr>
                <w:sz w:val="16"/>
                <w:szCs w:val="16"/>
                <w:lang w:val="de-DE"/>
              </w:rPr>
              <w:t>0.022</w:t>
            </w:r>
          </w:p>
        </w:tc>
        <w:tc>
          <w:tcPr>
            <w:tcW w:w="616" w:type="dxa"/>
          </w:tcPr>
          <w:p w14:paraId="1405567C" w14:textId="46BBCF8A" w:rsidR="00677104" w:rsidRPr="002602C6" w:rsidRDefault="00677104" w:rsidP="00677104">
            <w:pPr>
              <w:spacing w:after="0"/>
              <w:jc w:val="right"/>
              <w:rPr>
                <w:sz w:val="16"/>
                <w:szCs w:val="16"/>
                <w:lang w:val="de-DE"/>
              </w:rPr>
            </w:pPr>
            <w:r w:rsidRPr="002602C6">
              <w:rPr>
                <w:sz w:val="16"/>
                <w:szCs w:val="16"/>
                <w:lang w:val="de-DE"/>
              </w:rPr>
              <w:t>0.024</w:t>
            </w:r>
          </w:p>
        </w:tc>
        <w:tc>
          <w:tcPr>
            <w:tcW w:w="616" w:type="dxa"/>
          </w:tcPr>
          <w:p w14:paraId="2BD38B65" w14:textId="14CF1BD2" w:rsidR="00677104" w:rsidRPr="002602C6" w:rsidRDefault="00677104" w:rsidP="00677104">
            <w:pPr>
              <w:spacing w:after="0"/>
              <w:jc w:val="right"/>
              <w:rPr>
                <w:sz w:val="16"/>
                <w:szCs w:val="16"/>
                <w:lang w:val="de-DE"/>
              </w:rPr>
            </w:pPr>
            <w:r w:rsidRPr="002602C6">
              <w:rPr>
                <w:sz w:val="16"/>
                <w:szCs w:val="16"/>
                <w:lang w:val="de-DE"/>
              </w:rPr>
              <w:t>0.024</w:t>
            </w:r>
          </w:p>
        </w:tc>
        <w:tc>
          <w:tcPr>
            <w:tcW w:w="616" w:type="dxa"/>
            <w:tcBorders>
              <w:right w:val="single" w:sz="4" w:space="0" w:color="auto"/>
            </w:tcBorders>
          </w:tcPr>
          <w:p w14:paraId="6D976BF1" w14:textId="69F25095" w:rsidR="00677104" w:rsidRPr="002602C6" w:rsidRDefault="00677104" w:rsidP="00677104">
            <w:pPr>
              <w:spacing w:after="0"/>
              <w:jc w:val="right"/>
              <w:rPr>
                <w:sz w:val="16"/>
                <w:szCs w:val="16"/>
                <w:lang w:val="de-DE"/>
              </w:rPr>
            </w:pPr>
            <w:r w:rsidRPr="002602C6">
              <w:rPr>
                <w:sz w:val="16"/>
                <w:szCs w:val="16"/>
                <w:lang w:val="de-DE"/>
              </w:rPr>
              <w:t>0.029</w:t>
            </w:r>
          </w:p>
        </w:tc>
        <w:tc>
          <w:tcPr>
            <w:tcW w:w="703" w:type="dxa"/>
            <w:tcBorders>
              <w:left w:val="single" w:sz="4" w:space="0" w:color="auto"/>
            </w:tcBorders>
          </w:tcPr>
          <w:p w14:paraId="6514FCFA" w14:textId="76200BEF" w:rsidR="00677104" w:rsidRPr="002602C6" w:rsidRDefault="00677104" w:rsidP="00677104">
            <w:pPr>
              <w:spacing w:after="0"/>
              <w:jc w:val="right"/>
              <w:rPr>
                <w:sz w:val="16"/>
                <w:szCs w:val="16"/>
                <w:lang w:val="de-DE"/>
              </w:rPr>
            </w:pPr>
            <w:r w:rsidRPr="002602C6">
              <w:rPr>
                <w:sz w:val="16"/>
                <w:szCs w:val="16"/>
                <w:lang w:val="de-DE"/>
              </w:rPr>
              <w:t>2.525</w:t>
            </w:r>
          </w:p>
        </w:tc>
        <w:tc>
          <w:tcPr>
            <w:tcW w:w="703" w:type="dxa"/>
          </w:tcPr>
          <w:p w14:paraId="7139E98B" w14:textId="536E5873" w:rsidR="00677104" w:rsidRPr="002602C6" w:rsidRDefault="00677104" w:rsidP="00677104">
            <w:pPr>
              <w:spacing w:after="0"/>
              <w:jc w:val="right"/>
              <w:rPr>
                <w:sz w:val="16"/>
                <w:szCs w:val="16"/>
                <w:lang w:val="de-DE"/>
              </w:rPr>
            </w:pPr>
            <w:r w:rsidRPr="002602C6">
              <w:rPr>
                <w:sz w:val="16"/>
                <w:szCs w:val="16"/>
                <w:lang w:val="de-DE"/>
              </w:rPr>
              <w:t>2.539</w:t>
            </w:r>
          </w:p>
        </w:tc>
        <w:tc>
          <w:tcPr>
            <w:tcW w:w="703" w:type="dxa"/>
          </w:tcPr>
          <w:p w14:paraId="55C17AD2" w14:textId="0DE20B87" w:rsidR="00677104" w:rsidRPr="002602C6" w:rsidRDefault="00677104" w:rsidP="00677104">
            <w:pPr>
              <w:spacing w:after="0"/>
              <w:jc w:val="right"/>
              <w:rPr>
                <w:sz w:val="16"/>
                <w:szCs w:val="16"/>
                <w:lang w:val="de-DE"/>
              </w:rPr>
            </w:pPr>
            <w:r w:rsidRPr="002602C6">
              <w:rPr>
                <w:sz w:val="16"/>
                <w:szCs w:val="16"/>
                <w:lang w:val="de-DE"/>
              </w:rPr>
              <w:t>2.544</w:t>
            </w:r>
          </w:p>
        </w:tc>
        <w:tc>
          <w:tcPr>
            <w:tcW w:w="703" w:type="dxa"/>
          </w:tcPr>
          <w:p w14:paraId="7A91B7E8" w14:textId="5A49535A" w:rsidR="00677104" w:rsidRPr="002602C6" w:rsidRDefault="00677104" w:rsidP="00677104">
            <w:pPr>
              <w:spacing w:after="0"/>
              <w:jc w:val="right"/>
              <w:rPr>
                <w:sz w:val="16"/>
                <w:szCs w:val="16"/>
                <w:lang w:val="de-DE"/>
              </w:rPr>
            </w:pPr>
            <w:r w:rsidRPr="002602C6">
              <w:rPr>
                <w:sz w:val="16"/>
                <w:szCs w:val="16"/>
                <w:lang w:val="de-DE"/>
              </w:rPr>
              <w:t>2.544</w:t>
            </w:r>
          </w:p>
        </w:tc>
        <w:tc>
          <w:tcPr>
            <w:tcW w:w="703" w:type="dxa"/>
          </w:tcPr>
          <w:p w14:paraId="43493585" w14:textId="537FF234" w:rsidR="00677104" w:rsidRPr="002602C6" w:rsidRDefault="00677104" w:rsidP="00677104">
            <w:pPr>
              <w:spacing w:after="0"/>
              <w:jc w:val="right"/>
              <w:rPr>
                <w:sz w:val="16"/>
                <w:szCs w:val="16"/>
                <w:lang w:val="de-DE"/>
              </w:rPr>
            </w:pPr>
            <w:r w:rsidRPr="002602C6">
              <w:rPr>
                <w:sz w:val="16"/>
                <w:szCs w:val="16"/>
                <w:lang w:val="de-DE"/>
              </w:rPr>
              <w:t>3.426</w:t>
            </w:r>
          </w:p>
        </w:tc>
      </w:tr>
      <w:tr w:rsidR="00677104" w:rsidRPr="002602C6" w14:paraId="2D2F9E37" w14:textId="77777777" w:rsidTr="00BB75DD">
        <w:tc>
          <w:tcPr>
            <w:tcW w:w="1011" w:type="dxa"/>
            <w:vMerge/>
          </w:tcPr>
          <w:p w14:paraId="3D2AAD84"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294F81D6" w14:textId="550C7ED2" w:rsidR="00677104" w:rsidRPr="002602C6" w:rsidRDefault="00677104" w:rsidP="00677104">
            <w:pPr>
              <w:spacing w:after="0"/>
              <w:rPr>
                <w:sz w:val="16"/>
                <w:szCs w:val="16"/>
                <w:lang w:val="de-DE"/>
              </w:rPr>
            </w:pPr>
            <w:r w:rsidRPr="002602C6">
              <w:rPr>
                <w:sz w:val="16"/>
                <w:szCs w:val="16"/>
                <w:lang w:val="de-DE"/>
              </w:rPr>
              <w:t>private</w:t>
            </w:r>
          </w:p>
        </w:tc>
        <w:tc>
          <w:tcPr>
            <w:tcW w:w="615" w:type="dxa"/>
            <w:tcBorders>
              <w:left w:val="single" w:sz="4" w:space="0" w:color="auto"/>
            </w:tcBorders>
          </w:tcPr>
          <w:p w14:paraId="6A34C342" w14:textId="14A992E9" w:rsidR="00677104" w:rsidRPr="002602C6" w:rsidRDefault="00677104" w:rsidP="00677104">
            <w:pPr>
              <w:spacing w:after="0"/>
              <w:jc w:val="right"/>
              <w:rPr>
                <w:sz w:val="16"/>
                <w:szCs w:val="16"/>
                <w:lang w:val="de-DE"/>
              </w:rPr>
            </w:pPr>
            <w:r w:rsidRPr="002602C6">
              <w:rPr>
                <w:sz w:val="16"/>
                <w:szCs w:val="16"/>
                <w:lang w:val="de-DE"/>
              </w:rPr>
              <w:t>1.216</w:t>
            </w:r>
          </w:p>
        </w:tc>
        <w:tc>
          <w:tcPr>
            <w:tcW w:w="616" w:type="dxa"/>
          </w:tcPr>
          <w:p w14:paraId="0533B6FD" w14:textId="670424CF" w:rsidR="00677104" w:rsidRPr="002602C6" w:rsidRDefault="00677104" w:rsidP="00677104">
            <w:pPr>
              <w:spacing w:after="0"/>
              <w:jc w:val="right"/>
              <w:rPr>
                <w:sz w:val="16"/>
                <w:szCs w:val="16"/>
                <w:lang w:val="de-DE"/>
              </w:rPr>
            </w:pPr>
            <w:r w:rsidRPr="002602C6">
              <w:rPr>
                <w:sz w:val="16"/>
                <w:szCs w:val="16"/>
                <w:lang w:val="de-DE"/>
              </w:rPr>
              <w:t>1.224</w:t>
            </w:r>
          </w:p>
        </w:tc>
        <w:tc>
          <w:tcPr>
            <w:tcW w:w="616" w:type="dxa"/>
          </w:tcPr>
          <w:p w14:paraId="2BFFACA0" w14:textId="4B96052A" w:rsidR="00677104" w:rsidRPr="002602C6" w:rsidRDefault="00677104" w:rsidP="00677104">
            <w:pPr>
              <w:spacing w:after="0"/>
              <w:jc w:val="right"/>
              <w:rPr>
                <w:sz w:val="16"/>
                <w:szCs w:val="16"/>
                <w:lang w:val="de-DE"/>
              </w:rPr>
            </w:pPr>
            <w:r w:rsidRPr="002602C6">
              <w:rPr>
                <w:sz w:val="16"/>
                <w:szCs w:val="16"/>
                <w:lang w:val="de-DE"/>
              </w:rPr>
              <w:t>1.230</w:t>
            </w:r>
          </w:p>
        </w:tc>
        <w:tc>
          <w:tcPr>
            <w:tcW w:w="616" w:type="dxa"/>
          </w:tcPr>
          <w:p w14:paraId="0A8E501E" w14:textId="1E8228CF" w:rsidR="00677104" w:rsidRPr="002602C6" w:rsidRDefault="00677104" w:rsidP="00677104">
            <w:pPr>
              <w:spacing w:after="0"/>
              <w:jc w:val="right"/>
              <w:rPr>
                <w:sz w:val="16"/>
                <w:szCs w:val="16"/>
                <w:lang w:val="de-DE"/>
              </w:rPr>
            </w:pPr>
            <w:r w:rsidRPr="002602C6">
              <w:rPr>
                <w:sz w:val="16"/>
                <w:szCs w:val="16"/>
                <w:lang w:val="de-DE"/>
              </w:rPr>
              <w:t>1.230</w:t>
            </w:r>
          </w:p>
        </w:tc>
        <w:tc>
          <w:tcPr>
            <w:tcW w:w="616" w:type="dxa"/>
            <w:tcBorders>
              <w:right w:val="single" w:sz="4" w:space="0" w:color="auto"/>
            </w:tcBorders>
          </w:tcPr>
          <w:p w14:paraId="10A44826" w14:textId="5B56FB6A" w:rsidR="00677104" w:rsidRPr="002602C6" w:rsidRDefault="00677104" w:rsidP="00677104">
            <w:pPr>
              <w:spacing w:after="0"/>
              <w:jc w:val="right"/>
              <w:rPr>
                <w:sz w:val="16"/>
                <w:szCs w:val="16"/>
                <w:lang w:val="de-DE"/>
              </w:rPr>
            </w:pPr>
            <w:r w:rsidRPr="002602C6">
              <w:rPr>
                <w:sz w:val="16"/>
                <w:szCs w:val="16"/>
                <w:lang w:val="de-DE"/>
              </w:rPr>
              <w:t>2.132</w:t>
            </w:r>
          </w:p>
        </w:tc>
        <w:tc>
          <w:tcPr>
            <w:tcW w:w="703" w:type="dxa"/>
            <w:tcBorders>
              <w:left w:val="single" w:sz="4" w:space="0" w:color="auto"/>
            </w:tcBorders>
          </w:tcPr>
          <w:p w14:paraId="09708498" w14:textId="6E6842D9" w:rsidR="00677104" w:rsidRPr="002602C6" w:rsidRDefault="00677104" w:rsidP="00677104">
            <w:pPr>
              <w:spacing w:after="0"/>
              <w:jc w:val="right"/>
              <w:rPr>
                <w:sz w:val="16"/>
                <w:szCs w:val="16"/>
                <w:lang w:val="de-DE"/>
              </w:rPr>
            </w:pPr>
            <w:r w:rsidRPr="002602C6">
              <w:rPr>
                <w:sz w:val="16"/>
                <w:szCs w:val="16"/>
                <w:lang w:val="de-DE"/>
              </w:rPr>
              <w:t>0.115</w:t>
            </w:r>
          </w:p>
        </w:tc>
        <w:tc>
          <w:tcPr>
            <w:tcW w:w="703" w:type="dxa"/>
          </w:tcPr>
          <w:p w14:paraId="3C9B63D5" w14:textId="1E482381" w:rsidR="00677104" w:rsidRPr="002602C6" w:rsidRDefault="00677104" w:rsidP="00677104">
            <w:pPr>
              <w:spacing w:after="0"/>
              <w:jc w:val="right"/>
              <w:rPr>
                <w:sz w:val="16"/>
                <w:szCs w:val="16"/>
                <w:lang w:val="de-DE"/>
              </w:rPr>
            </w:pPr>
            <w:r w:rsidRPr="002602C6">
              <w:rPr>
                <w:sz w:val="16"/>
                <w:szCs w:val="16"/>
                <w:lang w:val="de-DE"/>
              </w:rPr>
              <w:t>0.117</w:t>
            </w:r>
          </w:p>
        </w:tc>
        <w:tc>
          <w:tcPr>
            <w:tcW w:w="703" w:type="dxa"/>
          </w:tcPr>
          <w:p w14:paraId="3051A717" w14:textId="60862ED0" w:rsidR="00677104" w:rsidRPr="002602C6" w:rsidRDefault="00677104" w:rsidP="00677104">
            <w:pPr>
              <w:spacing w:after="0"/>
              <w:jc w:val="right"/>
              <w:rPr>
                <w:sz w:val="16"/>
                <w:szCs w:val="16"/>
                <w:lang w:val="de-DE"/>
              </w:rPr>
            </w:pPr>
            <w:r w:rsidRPr="002602C6">
              <w:rPr>
                <w:sz w:val="16"/>
                <w:szCs w:val="16"/>
                <w:lang w:val="de-DE"/>
              </w:rPr>
              <w:t>0.118</w:t>
            </w:r>
          </w:p>
        </w:tc>
        <w:tc>
          <w:tcPr>
            <w:tcW w:w="703" w:type="dxa"/>
          </w:tcPr>
          <w:p w14:paraId="4783E67C" w14:textId="3166EAB7" w:rsidR="00677104" w:rsidRPr="002602C6" w:rsidRDefault="00677104" w:rsidP="00677104">
            <w:pPr>
              <w:spacing w:after="0"/>
              <w:jc w:val="right"/>
              <w:rPr>
                <w:sz w:val="16"/>
                <w:szCs w:val="16"/>
                <w:lang w:val="de-DE"/>
              </w:rPr>
            </w:pPr>
            <w:r w:rsidRPr="002602C6">
              <w:rPr>
                <w:sz w:val="16"/>
                <w:szCs w:val="16"/>
                <w:lang w:val="de-DE"/>
              </w:rPr>
              <w:t>0.118</w:t>
            </w:r>
          </w:p>
        </w:tc>
        <w:tc>
          <w:tcPr>
            <w:tcW w:w="703" w:type="dxa"/>
            <w:tcBorders>
              <w:right w:val="single" w:sz="4" w:space="0" w:color="auto"/>
            </w:tcBorders>
          </w:tcPr>
          <w:p w14:paraId="2A2E07AD" w14:textId="4D5AE736" w:rsidR="00677104" w:rsidRPr="002602C6" w:rsidRDefault="00677104" w:rsidP="00677104">
            <w:pPr>
              <w:spacing w:after="0"/>
              <w:jc w:val="right"/>
              <w:rPr>
                <w:sz w:val="16"/>
                <w:szCs w:val="16"/>
                <w:lang w:val="de-DE"/>
              </w:rPr>
            </w:pPr>
            <w:r w:rsidRPr="002602C6">
              <w:rPr>
                <w:sz w:val="16"/>
                <w:szCs w:val="16"/>
                <w:lang w:val="de-DE"/>
              </w:rPr>
              <w:t>0.121</w:t>
            </w:r>
          </w:p>
        </w:tc>
        <w:tc>
          <w:tcPr>
            <w:tcW w:w="616" w:type="dxa"/>
            <w:tcBorders>
              <w:left w:val="single" w:sz="4" w:space="0" w:color="auto"/>
            </w:tcBorders>
          </w:tcPr>
          <w:p w14:paraId="42E94F84" w14:textId="40029F52" w:rsidR="00677104" w:rsidRPr="002602C6" w:rsidRDefault="00677104" w:rsidP="00677104">
            <w:pPr>
              <w:spacing w:after="0"/>
              <w:jc w:val="right"/>
              <w:rPr>
                <w:sz w:val="16"/>
                <w:szCs w:val="16"/>
                <w:lang w:val="de-DE"/>
              </w:rPr>
            </w:pPr>
            <w:r w:rsidRPr="002602C6">
              <w:rPr>
                <w:sz w:val="16"/>
                <w:szCs w:val="16"/>
                <w:lang w:val="de-DE"/>
              </w:rPr>
              <w:t>0.020</w:t>
            </w:r>
          </w:p>
        </w:tc>
        <w:tc>
          <w:tcPr>
            <w:tcW w:w="616" w:type="dxa"/>
          </w:tcPr>
          <w:p w14:paraId="0B9C425D" w14:textId="029C8CA3" w:rsidR="00677104" w:rsidRPr="002602C6" w:rsidRDefault="00677104" w:rsidP="00677104">
            <w:pPr>
              <w:spacing w:after="0"/>
              <w:jc w:val="right"/>
              <w:rPr>
                <w:sz w:val="16"/>
                <w:szCs w:val="16"/>
                <w:lang w:val="de-DE"/>
              </w:rPr>
            </w:pPr>
            <w:r w:rsidRPr="002602C6">
              <w:rPr>
                <w:sz w:val="16"/>
                <w:szCs w:val="16"/>
                <w:lang w:val="de-DE"/>
              </w:rPr>
              <w:t>0.021</w:t>
            </w:r>
          </w:p>
        </w:tc>
        <w:tc>
          <w:tcPr>
            <w:tcW w:w="616" w:type="dxa"/>
          </w:tcPr>
          <w:p w14:paraId="04AAA13C" w14:textId="0D53D35E" w:rsidR="00677104" w:rsidRPr="002602C6" w:rsidRDefault="00677104" w:rsidP="00677104">
            <w:pPr>
              <w:spacing w:after="0"/>
              <w:jc w:val="right"/>
              <w:rPr>
                <w:sz w:val="16"/>
                <w:szCs w:val="16"/>
                <w:lang w:val="de-DE"/>
              </w:rPr>
            </w:pPr>
            <w:r w:rsidRPr="002602C6">
              <w:rPr>
                <w:sz w:val="16"/>
                <w:szCs w:val="16"/>
                <w:lang w:val="de-DE"/>
              </w:rPr>
              <w:t>0.023</w:t>
            </w:r>
          </w:p>
        </w:tc>
        <w:tc>
          <w:tcPr>
            <w:tcW w:w="616" w:type="dxa"/>
          </w:tcPr>
          <w:p w14:paraId="20F83E29" w14:textId="366FA33A" w:rsidR="00677104" w:rsidRPr="002602C6" w:rsidRDefault="00677104" w:rsidP="00677104">
            <w:pPr>
              <w:spacing w:after="0"/>
              <w:jc w:val="right"/>
              <w:rPr>
                <w:sz w:val="16"/>
                <w:szCs w:val="16"/>
                <w:lang w:val="de-DE"/>
              </w:rPr>
            </w:pPr>
            <w:r w:rsidRPr="002602C6">
              <w:rPr>
                <w:sz w:val="16"/>
                <w:szCs w:val="16"/>
                <w:lang w:val="de-DE"/>
              </w:rPr>
              <w:t>0.023</w:t>
            </w:r>
          </w:p>
        </w:tc>
        <w:tc>
          <w:tcPr>
            <w:tcW w:w="616" w:type="dxa"/>
            <w:tcBorders>
              <w:right w:val="single" w:sz="4" w:space="0" w:color="auto"/>
            </w:tcBorders>
          </w:tcPr>
          <w:p w14:paraId="6E7569AF" w14:textId="680FF540" w:rsidR="00677104" w:rsidRPr="002602C6" w:rsidRDefault="00677104" w:rsidP="00677104">
            <w:pPr>
              <w:spacing w:after="0"/>
              <w:jc w:val="right"/>
              <w:rPr>
                <w:sz w:val="16"/>
                <w:szCs w:val="16"/>
                <w:lang w:val="de-DE"/>
              </w:rPr>
            </w:pPr>
            <w:r w:rsidRPr="002602C6">
              <w:rPr>
                <w:sz w:val="16"/>
                <w:szCs w:val="16"/>
                <w:lang w:val="de-DE"/>
              </w:rPr>
              <w:t>0.031</w:t>
            </w:r>
          </w:p>
        </w:tc>
        <w:tc>
          <w:tcPr>
            <w:tcW w:w="703" w:type="dxa"/>
            <w:tcBorders>
              <w:left w:val="single" w:sz="4" w:space="0" w:color="auto"/>
            </w:tcBorders>
          </w:tcPr>
          <w:p w14:paraId="296440A8" w14:textId="0F852119" w:rsidR="00677104" w:rsidRPr="002602C6" w:rsidRDefault="00677104" w:rsidP="00677104">
            <w:pPr>
              <w:spacing w:after="0"/>
              <w:jc w:val="right"/>
              <w:rPr>
                <w:sz w:val="16"/>
                <w:szCs w:val="16"/>
                <w:lang w:val="de-DE"/>
              </w:rPr>
            </w:pPr>
            <w:r w:rsidRPr="002602C6">
              <w:rPr>
                <w:sz w:val="16"/>
                <w:szCs w:val="16"/>
                <w:lang w:val="de-DE"/>
              </w:rPr>
              <w:t>1.355</w:t>
            </w:r>
          </w:p>
        </w:tc>
        <w:tc>
          <w:tcPr>
            <w:tcW w:w="703" w:type="dxa"/>
          </w:tcPr>
          <w:p w14:paraId="06113E08" w14:textId="7A55C253" w:rsidR="00677104" w:rsidRPr="002602C6" w:rsidRDefault="00677104" w:rsidP="00677104">
            <w:pPr>
              <w:spacing w:after="0"/>
              <w:jc w:val="right"/>
              <w:rPr>
                <w:sz w:val="16"/>
                <w:szCs w:val="16"/>
                <w:lang w:val="de-DE"/>
              </w:rPr>
            </w:pPr>
            <w:r w:rsidRPr="002602C6">
              <w:rPr>
                <w:sz w:val="16"/>
                <w:szCs w:val="16"/>
                <w:lang w:val="de-DE"/>
              </w:rPr>
              <w:t>1.366</w:t>
            </w:r>
          </w:p>
        </w:tc>
        <w:tc>
          <w:tcPr>
            <w:tcW w:w="703" w:type="dxa"/>
          </w:tcPr>
          <w:p w14:paraId="5E8579F1" w14:textId="5262A68E" w:rsidR="00677104" w:rsidRPr="002602C6" w:rsidRDefault="00677104" w:rsidP="00677104">
            <w:pPr>
              <w:spacing w:after="0"/>
              <w:jc w:val="right"/>
              <w:rPr>
                <w:sz w:val="16"/>
                <w:szCs w:val="16"/>
                <w:lang w:val="de-DE"/>
              </w:rPr>
            </w:pPr>
            <w:r w:rsidRPr="002602C6">
              <w:rPr>
                <w:sz w:val="16"/>
                <w:szCs w:val="16"/>
                <w:lang w:val="de-DE"/>
              </w:rPr>
              <w:t>1.372</w:t>
            </w:r>
          </w:p>
        </w:tc>
        <w:tc>
          <w:tcPr>
            <w:tcW w:w="703" w:type="dxa"/>
          </w:tcPr>
          <w:p w14:paraId="41A405DE" w14:textId="66B04BA7" w:rsidR="00677104" w:rsidRPr="002602C6" w:rsidRDefault="00677104" w:rsidP="00677104">
            <w:pPr>
              <w:spacing w:after="0"/>
              <w:jc w:val="right"/>
              <w:rPr>
                <w:sz w:val="16"/>
                <w:szCs w:val="16"/>
                <w:lang w:val="de-DE"/>
              </w:rPr>
            </w:pPr>
            <w:r w:rsidRPr="002602C6">
              <w:rPr>
                <w:sz w:val="16"/>
                <w:szCs w:val="16"/>
                <w:lang w:val="de-DE"/>
              </w:rPr>
              <w:t>1.372</w:t>
            </w:r>
          </w:p>
        </w:tc>
        <w:tc>
          <w:tcPr>
            <w:tcW w:w="703" w:type="dxa"/>
          </w:tcPr>
          <w:p w14:paraId="4C81DE07" w14:textId="58CEF7A4" w:rsidR="00677104" w:rsidRPr="002602C6" w:rsidRDefault="00677104" w:rsidP="00677104">
            <w:pPr>
              <w:spacing w:after="0"/>
              <w:jc w:val="right"/>
              <w:rPr>
                <w:sz w:val="16"/>
                <w:szCs w:val="16"/>
                <w:lang w:val="de-DE"/>
              </w:rPr>
            </w:pPr>
            <w:r w:rsidRPr="002602C6">
              <w:rPr>
                <w:sz w:val="16"/>
                <w:szCs w:val="16"/>
                <w:lang w:val="de-DE"/>
              </w:rPr>
              <w:t>2.268</w:t>
            </w:r>
          </w:p>
        </w:tc>
      </w:tr>
      <w:tr w:rsidR="00677104" w:rsidRPr="002602C6" w14:paraId="47B0D3B2" w14:textId="77777777" w:rsidTr="00BB75DD">
        <w:tc>
          <w:tcPr>
            <w:tcW w:w="1011" w:type="dxa"/>
            <w:vMerge/>
          </w:tcPr>
          <w:p w14:paraId="16D57E7F" w14:textId="77777777" w:rsidR="00677104" w:rsidRPr="002602C6" w:rsidRDefault="00677104" w:rsidP="00677104">
            <w:pPr>
              <w:spacing w:after="0"/>
              <w:rPr>
                <w:sz w:val="16"/>
                <w:szCs w:val="16"/>
                <w:lang w:val="de-DE"/>
              </w:rPr>
            </w:pPr>
          </w:p>
        </w:tc>
        <w:tc>
          <w:tcPr>
            <w:tcW w:w="1444" w:type="dxa"/>
            <w:tcBorders>
              <w:right w:val="single" w:sz="4" w:space="0" w:color="auto"/>
            </w:tcBorders>
          </w:tcPr>
          <w:p w14:paraId="176291CD" w14:textId="5B6A1714" w:rsidR="00677104" w:rsidRPr="002602C6" w:rsidRDefault="00677104" w:rsidP="00677104">
            <w:pPr>
              <w:spacing w:after="0"/>
              <w:rPr>
                <w:sz w:val="16"/>
                <w:szCs w:val="16"/>
                <w:lang w:val="de-DE"/>
              </w:rPr>
            </w:pPr>
            <w:proofErr w:type="spellStart"/>
            <w:r w:rsidRPr="002602C6">
              <w:rPr>
                <w:sz w:val="16"/>
                <w:szCs w:val="16"/>
                <w:lang w:val="de-DE"/>
              </w:rPr>
              <w:t>private_stride</w:t>
            </w:r>
            <w:proofErr w:type="spellEnd"/>
          </w:p>
        </w:tc>
        <w:tc>
          <w:tcPr>
            <w:tcW w:w="615" w:type="dxa"/>
            <w:tcBorders>
              <w:left w:val="single" w:sz="4" w:space="0" w:color="auto"/>
            </w:tcBorders>
          </w:tcPr>
          <w:p w14:paraId="3B8019C6" w14:textId="573CB157" w:rsidR="00677104" w:rsidRPr="002602C6" w:rsidRDefault="00677104" w:rsidP="00677104">
            <w:pPr>
              <w:spacing w:after="0"/>
              <w:jc w:val="right"/>
              <w:rPr>
                <w:sz w:val="16"/>
                <w:szCs w:val="16"/>
                <w:lang w:val="de-DE"/>
              </w:rPr>
            </w:pPr>
            <w:r w:rsidRPr="002602C6">
              <w:rPr>
                <w:sz w:val="16"/>
                <w:szCs w:val="16"/>
                <w:lang w:val="de-DE"/>
              </w:rPr>
              <w:t>1.219</w:t>
            </w:r>
          </w:p>
        </w:tc>
        <w:tc>
          <w:tcPr>
            <w:tcW w:w="616" w:type="dxa"/>
          </w:tcPr>
          <w:p w14:paraId="3C699287" w14:textId="2B9348A9" w:rsidR="00677104" w:rsidRPr="002602C6" w:rsidRDefault="00677104" w:rsidP="00677104">
            <w:pPr>
              <w:spacing w:after="0"/>
              <w:jc w:val="right"/>
              <w:rPr>
                <w:sz w:val="16"/>
                <w:szCs w:val="16"/>
                <w:lang w:val="de-DE"/>
              </w:rPr>
            </w:pPr>
            <w:r w:rsidRPr="002602C6">
              <w:rPr>
                <w:sz w:val="16"/>
                <w:szCs w:val="16"/>
                <w:lang w:val="de-DE"/>
              </w:rPr>
              <w:t>1.225</w:t>
            </w:r>
          </w:p>
        </w:tc>
        <w:tc>
          <w:tcPr>
            <w:tcW w:w="616" w:type="dxa"/>
          </w:tcPr>
          <w:p w14:paraId="39271777" w14:textId="4A1DB69F" w:rsidR="00677104" w:rsidRPr="002602C6" w:rsidRDefault="00677104" w:rsidP="00677104">
            <w:pPr>
              <w:spacing w:after="0"/>
              <w:jc w:val="right"/>
              <w:rPr>
                <w:sz w:val="16"/>
                <w:szCs w:val="16"/>
                <w:lang w:val="de-DE"/>
              </w:rPr>
            </w:pPr>
            <w:r w:rsidRPr="002602C6">
              <w:rPr>
                <w:sz w:val="16"/>
                <w:szCs w:val="16"/>
                <w:lang w:val="de-DE"/>
              </w:rPr>
              <w:t>1.231</w:t>
            </w:r>
          </w:p>
        </w:tc>
        <w:tc>
          <w:tcPr>
            <w:tcW w:w="616" w:type="dxa"/>
          </w:tcPr>
          <w:p w14:paraId="2BBC0294" w14:textId="51FC59F5" w:rsidR="00677104" w:rsidRPr="002602C6" w:rsidRDefault="00677104" w:rsidP="00677104">
            <w:pPr>
              <w:spacing w:after="0"/>
              <w:jc w:val="right"/>
              <w:rPr>
                <w:sz w:val="16"/>
                <w:szCs w:val="16"/>
                <w:lang w:val="de-DE"/>
              </w:rPr>
            </w:pPr>
            <w:r w:rsidRPr="002602C6">
              <w:rPr>
                <w:sz w:val="16"/>
                <w:szCs w:val="16"/>
                <w:lang w:val="de-DE"/>
              </w:rPr>
              <w:t>1.231</w:t>
            </w:r>
          </w:p>
        </w:tc>
        <w:tc>
          <w:tcPr>
            <w:tcW w:w="616" w:type="dxa"/>
            <w:tcBorders>
              <w:right w:val="single" w:sz="4" w:space="0" w:color="auto"/>
            </w:tcBorders>
          </w:tcPr>
          <w:p w14:paraId="66BBB324" w14:textId="69C1B405" w:rsidR="00677104" w:rsidRPr="002602C6" w:rsidRDefault="00677104" w:rsidP="00677104">
            <w:pPr>
              <w:spacing w:after="0"/>
              <w:jc w:val="right"/>
              <w:rPr>
                <w:sz w:val="16"/>
                <w:szCs w:val="16"/>
                <w:lang w:val="de-DE"/>
              </w:rPr>
            </w:pPr>
            <w:r w:rsidRPr="002602C6">
              <w:rPr>
                <w:sz w:val="16"/>
                <w:szCs w:val="16"/>
                <w:lang w:val="de-DE"/>
              </w:rPr>
              <w:t>2.140</w:t>
            </w:r>
          </w:p>
        </w:tc>
        <w:tc>
          <w:tcPr>
            <w:tcW w:w="703" w:type="dxa"/>
            <w:tcBorders>
              <w:left w:val="single" w:sz="4" w:space="0" w:color="auto"/>
            </w:tcBorders>
          </w:tcPr>
          <w:p w14:paraId="49D461F1" w14:textId="4EA3BB37" w:rsidR="00677104" w:rsidRPr="002602C6" w:rsidRDefault="00677104" w:rsidP="00677104">
            <w:pPr>
              <w:spacing w:after="0"/>
              <w:jc w:val="right"/>
              <w:rPr>
                <w:sz w:val="16"/>
                <w:szCs w:val="16"/>
                <w:lang w:val="de-DE"/>
              </w:rPr>
            </w:pPr>
            <w:r w:rsidRPr="002602C6">
              <w:rPr>
                <w:sz w:val="16"/>
                <w:szCs w:val="16"/>
                <w:lang w:val="de-DE"/>
              </w:rPr>
              <w:t>0.069</w:t>
            </w:r>
          </w:p>
        </w:tc>
        <w:tc>
          <w:tcPr>
            <w:tcW w:w="703" w:type="dxa"/>
          </w:tcPr>
          <w:p w14:paraId="73BE29AC" w14:textId="381035A2" w:rsidR="00677104" w:rsidRPr="002602C6" w:rsidRDefault="00677104" w:rsidP="00677104">
            <w:pPr>
              <w:spacing w:after="0"/>
              <w:jc w:val="right"/>
              <w:rPr>
                <w:sz w:val="16"/>
                <w:szCs w:val="16"/>
                <w:lang w:val="de-DE"/>
              </w:rPr>
            </w:pPr>
            <w:r w:rsidRPr="002602C6">
              <w:rPr>
                <w:sz w:val="16"/>
                <w:szCs w:val="16"/>
                <w:lang w:val="de-DE"/>
              </w:rPr>
              <w:t>0.071</w:t>
            </w:r>
          </w:p>
        </w:tc>
        <w:tc>
          <w:tcPr>
            <w:tcW w:w="703" w:type="dxa"/>
          </w:tcPr>
          <w:p w14:paraId="6151A47E" w14:textId="018F115B" w:rsidR="00677104" w:rsidRPr="002602C6" w:rsidRDefault="00677104" w:rsidP="00677104">
            <w:pPr>
              <w:spacing w:after="0"/>
              <w:jc w:val="right"/>
              <w:rPr>
                <w:sz w:val="16"/>
                <w:szCs w:val="16"/>
                <w:lang w:val="de-DE"/>
              </w:rPr>
            </w:pPr>
            <w:r w:rsidRPr="002602C6">
              <w:rPr>
                <w:sz w:val="16"/>
                <w:szCs w:val="16"/>
                <w:lang w:val="de-DE"/>
              </w:rPr>
              <w:t>0.072</w:t>
            </w:r>
          </w:p>
        </w:tc>
        <w:tc>
          <w:tcPr>
            <w:tcW w:w="703" w:type="dxa"/>
          </w:tcPr>
          <w:p w14:paraId="14205D1A" w14:textId="643B31BC" w:rsidR="00677104" w:rsidRPr="002602C6" w:rsidRDefault="00677104" w:rsidP="00677104">
            <w:pPr>
              <w:spacing w:after="0"/>
              <w:jc w:val="right"/>
              <w:rPr>
                <w:sz w:val="16"/>
                <w:szCs w:val="16"/>
                <w:lang w:val="de-DE"/>
              </w:rPr>
            </w:pPr>
            <w:r w:rsidRPr="002602C6">
              <w:rPr>
                <w:sz w:val="16"/>
                <w:szCs w:val="16"/>
                <w:lang w:val="de-DE"/>
              </w:rPr>
              <w:t>0.072</w:t>
            </w:r>
          </w:p>
        </w:tc>
        <w:tc>
          <w:tcPr>
            <w:tcW w:w="703" w:type="dxa"/>
            <w:tcBorders>
              <w:right w:val="single" w:sz="4" w:space="0" w:color="auto"/>
            </w:tcBorders>
          </w:tcPr>
          <w:p w14:paraId="38A0746E" w14:textId="06977F77" w:rsidR="00677104" w:rsidRPr="002602C6" w:rsidRDefault="00677104" w:rsidP="00677104">
            <w:pPr>
              <w:spacing w:after="0"/>
              <w:jc w:val="right"/>
              <w:rPr>
                <w:sz w:val="16"/>
                <w:szCs w:val="16"/>
                <w:lang w:val="de-DE"/>
              </w:rPr>
            </w:pPr>
            <w:r w:rsidRPr="002602C6">
              <w:rPr>
                <w:sz w:val="16"/>
                <w:szCs w:val="16"/>
                <w:lang w:val="de-DE"/>
              </w:rPr>
              <w:t>0.074</w:t>
            </w:r>
          </w:p>
        </w:tc>
        <w:tc>
          <w:tcPr>
            <w:tcW w:w="616" w:type="dxa"/>
            <w:tcBorders>
              <w:left w:val="single" w:sz="4" w:space="0" w:color="auto"/>
            </w:tcBorders>
          </w:tcPr>
          <w:p w14:paraId="7E9F6C76" w14:textId="44CEA8CC" w:rsidR="00677104" w:rsidRPr="002602C6" w:rsidRDefault="00677104" w:rsidP="00677104">
            <w:pPr>
              <w:spacing w:after="0"/>
              <w:jc w:val="right"/>
              <w:rPr>
                <w:sz w:val="16"/>
                <w:szCs w:val="16"/>
                <w:lang w:val="de-DE"/>
              </w:rPr>
            </w:pPr>
            <w:r w:rsidRPr="002602C6">
              <w:rPr>
                <w:sz w:val="16"/>
                <w:szCs w:val="16"/>
                <w:lang w:val="de-DE"/>
              </w:rPr>
              <w:t>0.019</w:t>
            </w:r>
          </w:p>
        </w:tc>
        <w:tc>
          <w:tcPr>
            <w:tcW w:w="616" w:type="dxa"/>
          </w:tcPr>
          <w:p w14:paraId="4510D62A" w14:textId="5A2359F8" w:rsidR="00677104" w:rsidRPr="002602C6" w:rsidRDefault="00677104" w:rsidP="00677104">
            <w:pPr>
              <w:spacing w:after="0"/>
              <w:jc w:val="right"/>
              <w:rPr>
                <w:sz w:val="16"/>
                <w:szCs w:val="16"/>
                <w:lang w:val="de-DE"/>
              </w:rPr>
            </w:pPr>
            <w:r w:rsidRPr="002602C6">
              <w:rPr>
                <w:sz w:val="16"/>
                <w:szCs w:val="16"/>
                <w:lang w:val="de-DE"/>
              </w:rPr>
              <w:t>0.021</w:t>
            </w:r>
          </w:p>
        </w:tc>
        <w:tc>
          <w:tcPr>
            <w:tcW w:w="616" w:type="dxa"/>
          </w:tcPr>
          <w:p w14:paraId="31F4E74B" w14:textId="2EE49341" w:rsidR="00677104" w:rsidRPr="002602C6" w:rsidRDefault="00677104" w:rsidP="00677104">
            <w:pPr>
              <w:spacing w:after="0"/>
              <w:jc w:val="right"/>
              <w:rPr>
                <w:sz w:val="16"/>
                <w:szCs w:val="16"/>
                <w:lang w:val="de-DE"/>
              </w:rPr>
            </w:pPr>
            <w:r w:rsidRPr="002602C6">
              <w:rPr>
                <w:sz w:val="16"/>
                <w:szCs w:val="16"/>
                <w:lang w:val="de-DE"/>
              </w:rPr>
              <w:t>0.023</w:t>
            </w:r>
          </w:p>
        </w:tc>
        <w:tc>
          <w:tcPr>
            <w:tcW w:w="616" w:type="dxa"/>
          </w:tcPr>
          <w:p w14:paraId="1B5A0084" w14:textId="0B933BA0" w:rsidR="00677104" w:rsidRPr="002602C6" w:rsidRDefault="00677104" w:rsidP="00677104">
            <w:pPr>
              <w:spacing w:after="0"/>
              <w:jc w:val="right"/>
              <w:rPr>
                <w:sz w:val="16"/>
                <w:szCs w:val="16"/>
                <w:lang w:val="de-DE"/>
              </w:rPr>
            </w:pPr>
            <w:r w:rsidRPr="002602C6">
              <w:rPr>
                <w:sz w:val="16"/>
                <w:szCs w:val="16"/>
                <w:lang w:val="de-DE"/>
              </w:rPr>
              <w:t>0.023</w:t>
            </w:r>
          </w:p>
        </w:tc>
        <w:tc>
          <w:tcPr>
            <w:tcW w:w="616" w:type="dxa"/>
            <w:tcBorders>
              <w:right w:val="single" w:sz="4" w:space="0" w:color="auto"/>
            </w:tcBorders>
          </w:tcPr>
          <w:p w14:paraId="66D27A61" w14:textId="3A217107" w:rsidR="00677104" w:rsidRPr="002602C6" w:rsidRDefault="00677104" w:rsidP="00677104">
            <w:pPr>
              <w:spacing w:after="0"/>
              <w:jc w:val="right"/>
              <w:rPr>
                <w:sz w:val="16"/>
                <w:szCs w:val="16"/>
                <w:lang w:val="de-DE"/>
              </w:rPr>
            </w:pPr>
            <w:r w:rsidRPr="002602C6">
              <w:rPr>
                <w:sz w:val="16"/>
                <w:szCs w:val="16"/>
                <w:lang w:val="de-DE"/>
              </w:rPr>
              <w:t>0.029</w:t>
            </w:r>
          </w:p>
        </w:tc>
        <w:tc>
          <w:tcPr>
            <w:tcW w:w="703" w:type="dxa"/>
            <w:tcBorders>
              <w:left w:val="single" w:sz="4" w:space="0" w:color="auto"/>
            </w:tcBorders>
          </w:tcPr>
          <w:p w14:paraId="33ADBE72" w14:textId="22820DB5" w:rsidR="00677104" w:rsidRPr="002602C6" w:rsidRDefault="00677104" w:rsidP="00677104">
            <w:pPr>
              <w:spacing w:after="0"/>
              <w:jc w:val="right"/>
              <w:rPr>
                <w:sz w:val="16"/>
                <w:szCs w:val="16"/>
                <w:lang w:val="de-DE"/>
              </w:rPr>
            </w:pPr>
            <w:r w:rsidRPr="002602C6">
              <w:rPr>
                <w:sz w:val="16"/>
                <w:szCs w:val="16"/>
                <w:lang w:val="de-DE"/>
              </w:rPr>
              <w:t>1.312</w:t>
            </w:r>
          </w:p>
        </w:tc>
        <w:tc>
          <w:tcPr>
            <w:tcW w:w="703" w:type="dxa"/>
          </w:tcPr>
          <w:p w14:paraId="2B6FE1C6" w14:textId="33746400" w:rsidR="00677104" w:rsidRPr="002602C6" w:rsidRDefault="00677104" w:rsidP="00677104">
            <w:pPr>
              <w:spacing w:after="0"/>
              <w:jc w:val="right"/>
              <w:rPr>
                <w:sz w:val="16"/>
                <w:szCs w:val="16"/>
                <w:lang w:val="de-DE"/>
              </w:rPr>
            </w:pPr>
            <w:r w:rsidRPr="002602C6">
              <w:rPr>
                <w:sz w:val="16"/>
                <w:szCs w:val="16"/>
                <w:lang w:val="de-DE"/>
              </w:rPr>
              <w:t>1.319</w:t>
            </w:r>
          </w:p>
        </w:tc>
        <w:tc>
          <w:tcPr>
            <w:tcW w:w="703" w:type="dxa"/>
          </w:tcPr>
          <w:p w14:paraId="7E3531E8" w14:textId="44590467" w:rsidR="00677104" w:rsidRPr="002602C6" w:rsidRDefault="00677104" w:rsidP="00677104">
            <w:pPr>
              <w:spacing w:after="0"/>
              <w:jc w:val="right"/>
              <w:rPr>
                <w:sz w:val="16"/>
                <w:szCs w:val="16"/>
                <w:lang w:val="de-DE"/>
              </w:rPr>
            </w:pPr>
            <w:r w:rsidRPr="002602C6">
              <w:rPr>
                <w:sz w:val="16"/>
                <w:szCs w:val="16"/>
                <w:lang w:val="de-DE"/>
              </w:rPr>
              <w:t>1.326</w:t>
            </w:r>
          </w:p>
        </w:tc>
        <w:tc>
          <w:tcPr>
            <w:tcW w:w="703" w:type="dxa"/>
          </w:tcPr>
          <w:p w14:paraId="59C88E56" w14:textId="0492A416" w:rsidR="00677104" w:rsidRPr="002602C6" w:rsidRDefault="00677104" w:rsidP="00677104">
            <w:pPr>
              <w:spacing w:after="0"/>
              <w:jc w:val="right"/>
              <w:rPr>
                <w:sz w:val="16"/>
                <w:szCs w:val="16"/>
                <w:lang w:val="de-DE"/>
              </w:rPr>
            </w:pPr>
            <w:r w:rsidRPr="002602C6">
              <w:rPr>
                <w:sz w:val="16"/>
                <w:szCs w:val="16"/>
                <w:lang w:val="de-DE"/>
              </w:rPr>
              <w:t>1.326</w:t>
            </w:r>
          </w:p>
        </w:tc>
        <w:tc>
          <w:tcPr>
            <w:tcW w:w="703" w:type="dxa"/>
          </w:tcPr>
          <w:p w14:paraId="7E095939" w14:textId="031F5561" w:rsidR="00677104" w:rsidRPr="002602C6" w:rsidRDefault="00677104" w:rsidP="00677104">
            <w:pPr>
              <w:spacing w:after="0"/>
              <w:jc w:val="right"/>
              <w:rPr>
                <w:sz w:val="16"/>
                <w:szCs w:val="16"/>
                <w:lang w:val="de-DE"/>
              </w:rPr>
            </w:pPr>
            <w:r w:rsidRPr="002602C6">
              <w:rPr>
                <w:sz w:val="16"/>
                <w:szCs w:val="16"/>
                <w:lang w:val="de-DE"/>
              </w:rPr>
              <w:t>2.230</w:t>
            </w:r>
          </w:p>
        </w:tc>
      </w:tr>
    </w:tbl>
    <w:p w14:paraId="516798E3" w14:textId="1AB91179" w:rsidR="007037F8" w:rsidRPr="002602C6" w:rsidRDefault="00726931" w:rsidP="007037F8">
      <w:pPr>
        <w:pStyle w:val="HeadingAppendix"/>
        <w:rPr>
          <w:lang w:val="de-DE"/>
        </w:rPr>
      </w:pPr>
      <w:r w:rsidRPr="002602C6">
        <w:rPr>
          <w:rFonts w:cs="Courier New"/>
          <w:lang w:val="de-DE"/>
        </w:rPr>
        <w:br w:type="page"/>
      </w:r>
      <w:r w:rsidR="007037F8" w:rsidRPr="002602C6">
        <w:rPr>
          <w:lang w:val="de-DE"/>
        </w:rPr>
        <w:lastRenderedPageBreak/>
        <w:t>Anhang D. Gemessene Zeiten für die generierten Eingabedaten</w:t>
      </w:r>
    </w:p>
    <w:p w14:paraId="189CD337" w14:textId="54E1C9FB" w:rsidR="007037F8" w:rsidRPr="002602C6" w:rsidRDefault="007037F8" w:rsidP="007037F8">
      <w:pPr>
        <w:rPr>
          <w:sz w:val="18"/>
          <w:szCs w:val="18"/>
          <w:lang w:val="de-DE"/>
        </w:rPr>
      </w:pPr>
      <w:r w:rsidRPr="002602C6">
        <w:rPr>
          <w:sz w:val="18"/>
          <w:szCs w:val="18"/>
          <w:lang w:val="de-DE"/>
        </w:rPr>
        <w:t xml:space="preserve">Es ist </w:t>
      </w:r>
      <m:oMath>
        <m:r>
          <m:rPr>
            <m:nor/>
          </m:rPr>
          <w:rPr>
            <w:sz w:val="18"/>
            <w:szCs w:val="18"/>
            <w:lang w:val="de-DE"/>
          </w:rPr>
          <m:t>n</m:t>
        </m:r>
        <m:r>
          <w:rPr>
            <w:rFonts w:ascii="Cambria Math" w:hAnsi="Cambria Math"/>
            <w:sz w:val="18"/>
            <w:szCs w:val="18"/>
            <w:lang w:val="de-DE"/>
          </w:rPr>
          <m:t xml:space="preserve"> :=</m:t>
        </m:r>
        <m:func>
          <m:funcPr>
            <m:ctrlPr>
              <w:rPr>
                <w:rFonts w:ascii="Cambria Math" w:hAnsi="Cambria Math"/>
                <w:i/>
                <w:sz w:val="18"/>
                <w:szCs w:val="18"/>
                <w:lang w:val="de-DE"/>
              </w:rPr>
            </m:ctrlPr>
          </m:funcPr>
          <m:fName>
            <m:sSub>
              <m:sSubPr>
                <m:ctrlPr>
                  <w:rPr>
                    <w:rFonts w:ascii="Cambria Math" w:hAnsi="Cambria Math"/>
                    <w:i/>
                    <w:sz w:val="18"/>
                    <w:szCs w:val="18"/>
                    <w:lang w:val="de-DE"/>
                  </w:rPr>
                </m:ctrlPr>
              </m:sSubPr>
              <m:e>
                <m:r>
                  <m:rPr>
                    <m:sty m:val="p"/>
                  </m:rPr>
                  <w:rPr>
                    <w:rFonts w:ascii="Cambria Math" w:hAnsi="Cambria Math"/>
                    <w:sz w:val="18"/>
                    <w:szCs w:val="18"/>
                    <w:lang w:val="de-DE"/>
                  </w:rPr>
                  <m:t>log</m:t>
                </m:r>
                <m:ctrlPr>
                  <w:rPr>
                    <w:rFonts w:ascii="Cambria Math" w:hAnsi="Cambria Math"/>
                    <w:sz w:val="18"/>
                    <w:szCs w:val="18"/>
                    <w:lang w:val="de-DE"/>
                  </w:rPr>
                </m:ctrlPr>
              </m:e>
              <m:sub>
                <m:r>
                  <w:rPr>
                    <w:rFonts w:ascii="Cambria Math" w:hAnsi="Cambria Math"/>
                    <w:sz w:val="18"/>
                    <w:szCs w:val="18"/>
                    <w:lang w:val="de-DE"/>
                  </w:rPr>
                  <m:t>2</m:t>
                </m:r>
                <m:ctrlPr>
                  <w:rPr>
                    <w:rFonts w:ascii="Cambria Math" w:hAnsi="Cambria Math"/>
                    <w:sz w:val="18"/>
                    <w:szCs w:val="18"/>
                    <w:lang w:val="de-DE"/>
                  </w:rPr>
                </m:ctrlPr>
              </m:sub>
            </m:sSub>
          </m:fName>
          <m:e>
            <m:r>
              <w:rPr>
                <w:rFonts w:ascii="Cambria Math" w:hAnsi="Cambria Math"/>
                <w:sz w:val="18"/>
                <w:szCs w:val="18"/>
                <w:lang w:val="de-DE"/>
              </w:rPr>
              <m:t>(</m:t>
            </m:r>
            <m:r>
              <m:rPr>
                <m:nor/>
              </m:rPr>
              <w:rPr>
                <w:sz w:val="18"/>
                <w:szCs w:val="18"/>
                <w:lang w:val="de-DE"/>
              </w:rPr>
              <m:t>Eingabegröße</m:t>
            </m:r>
            <m:r>
              <w:rPr>
                <w:rFonts w:ascii="Cambria Math" w:hAnsi="Cambria Math"/>
                <w:sz w:val="18"/>
                <w:szCs w:val="18"/>
                <w:lang w:val="de-DE"/>
              </w:rPr>
              <m:t>)</m:t>
            </m:r>
          </m:e>
        </m:func>
      </m:oMath>
      <w:r w:rsidRPr="002602C6">
        <w:rPr>
          <w:rFonts w:eastAsiaTheme="minorEastAsia"/>
          <w:sz w:val="18"/>
          <w:szCs w:val="18"/>
          <w:lang w:val="de-DE"/>
        </w:rPr>
        <w:t>. Dargestellt sind nur die Messergebnisse für n = 8, 16, 24, 32. Auf die Darstellung der Zeiten für den Transfer vom Device zum Host wurde verzichtet.</w:t>
      </w: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382677" w:rsidRPr="002602C6" w14:paraId="4D55415E" w14:textId="77777777" w:rsidTr="00382677">
        <w:tc>
          <w:tcPr>
            <w:tcW w:w="392" w:type="dxa"/>
          </w:tcPr>
          <w:p w14:paraId="723BAE82" w14:textId="77777777" w:rsidR="00382677" w:rsidRPr="002602C6" w:rsidRDefault="00382677" w:rsidP="00264628">
            <w:pPr>
              <w:spacing w:after="0"/>
              <w:jc w:val="right"/>
              <w:rPr>
                <w:b/>
                <w:bCs/>
                <w:sz w:val="16"/>
                <w:szCs w:val="16"/>
                <w:lang w:val="de-DE"/>
              </w:rPr>
            </w:pPr>
          </w:p>
        </w:tc>
        <w:tc>
          <w:tcPr>
            <w:tcW w:w="1711" w:type="dxa"/>
          </w:tcPr>
          <w:p w14:paraId="76A2A18B" w14:textId="77777777" w:rsidR="00382677" w:rsidRPr="002602C6" w:rsidRDefault="00382677" w:rsidP="00264628">
            <w:pPr>
              <w:spacing w:after="0"/>
              <w:rPr>
                <w:b/>
                <w:bCs/>
                <w:sz w:val="16"/>
                <w:szCs w:val="16"/>
                <w:lang w:val="de-DE"/>
              </w:rPr>
            </w:pPr>
          </w:p>
        </w:tc>
        <w:tc>
          <w:tcPr>
            <w:tcW w:w="13173" w:type="dxa"/>
            <w:gridSpan w:val="15"/>
          </w:tcPr>
          <w:p w14:paraId="581C3620" w14:textId="0BCB15F5" w:rsidR="00382677" w:rsidRPr="002602C6" w:rsidRDefault="00382677" w:rsidP="00264628">
            <w:pPr>
              <w:spacing w:after="0"/>
              <w:jc w:val="center"/>
              <w:rPr>
                <w:b/>
                <w:bCs/>
                <w:sz w:val="16"/>
                <w:szCs w:val="16"/>
                <w:lang w:val="de-DE"/>
              </w:rPr>
            </w:pPr>
            <w:r w:rsidRPr="002602C6">
              <w:rPr>
                <w:b/>
                <w:bCs/>
                <w:sz w:val="16"/>
                <w:szCs w:val="16"/>
                <w:lang w:val="de-DE"/>
              </w:rPr>
              <w:t>Xavier NX, pseudozufällige Daten, 128 Bins</w:t>
            </w:r>
          </w:p>
        </w:tc>
      </w:tr>
      <w:tr w:rsidR="00677104" w:rsidRPr="002602C6" w14:paraId="6A854A8A" w14:textId="77777777" w:rsidTr="00641524">
        <w:tc>
          <w:tcPr>
            <w:tcW w:w="392" w:type="dxa"/>
          </w:tcPr>
          <w:p w14:paraId="5AB98186"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19AACB5F"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4848BF3F" w14:textId="6E297E9D"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29DDB585" w14:textId="05413772"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39897CCB" w14:textId="2076B25A"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382677" w:rsidRPr="002602C6" w14:paraId="1776E607" w14:textId="77777777" w:rsidTr="00641524">
        <w:tc>
          <w:tcPr>
            <w:tcW w:w="392" w:type="dxa"/>
            <w:tcBorders>
              <w:bottom w:val="single" w:sz="4" w:space="0" w:color="auto"/>
              <w:right w:val="single" w:sz="4" w:space="0" w:color="auto"/>
            </w:tcBorders>
          </w:tcPr>
          <w:p w14:paraId="16898553" w14:textId="77777777" w:rsidR="00382677" w:rsidRPr="002602C6" w:rsidRDefault="00382677" w:rsidP="00264628">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34CC77ED" w14:textId="77777777" w:rsidR="00382677" w:rsidRPr="002602C6" w:rsidRDefault="00382677" w:rsidP="00264628">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23219079" w14:textId="77777777" w:rsidR="00382677" w:rsidRPr="002602C6" w:rsidRDefault="00382677" w:rsidP="00264628">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59B02F79" w14:textId="77777777" w:rsidR="00382677" w:rsidRPr="002602C6" w:rsidRDefault="00382677" w:rsidP="00264628">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571A13AA" w14:textId="77777777" w:rsidR="00382677" w:rsidRPr="002602C6" w:rsidRDefault="00382677" w:rsidP="00264628">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E715161" w14:textId="77777777" w:rsidR="00382677" w:rsidRPr="002602C6" w:rsidRDefault="00382677" w:rsidP="00264628">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7C4BA9EF" w14:textId="77777777" w:rsidR="00382677" w:rsidRPr="002602C6" w:rsidRDefault="00382677" w:rsidP="00264628">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7DC342C3" w14:textId="77777777" w:rsidR="00382677" w:rsidRPr="002602C6" w:rsidRDefault="00382677" w:rsidP="00264628">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6E5264E" w14:textId="77777777" w:rsidR="00382677" w:rsidRPr="002602C6" w:rsidRDefault="00382677" w:rsidP="00264628">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5FFB54BA" w14:textId="77777777" w:rsidR="00382677" w:rsidRPr="002602C6" w:rsidRDefault="00382677" w:rsidP="00264628">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47EE4DF8" w14:textId="77777777" w:rsidR="00382677" w:rsidRPr="002602C6" w:rsidRDefault="00382677" w:rsidP="00264628">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1C31FA3D" w14:textId="77777777" w:rsidR="00382677" w:rsidRPr="002602C6" w:rsidRDefault="00382677" w:rsidP="00264628">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4459B327" w14:textId="77777777" w:rsidR="00382677" w:rsidRPr="002602C6" w:rsidRDefault="00382677" w:rsidP="00264628">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03AB376" w14:textId="77777777" w:rsidR="00382677" w:rsidRPr="002602C6" w:rsidRDefault="00382677" w:rsidP="00264628">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7039CF8" w14:textId="77777777" w:rsidR="00382677" w:rsidRPr="002602C6" w:rsidRDefault="00382677" w:rsidP="00264628">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50A9AD89" w14:textId="77777777" w:rsidR="00382677" w:rsidRPr="002602C6" w:rsidRDefault="00382677" w:rsidP="00264628">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187339A3" w14:textId="77777777" w:rsidR="00382677" w:rsidRPr="002602C6" w:rsidRDefault="00382677" w:rsidP="00264628">
            <w:pPr>
              <w:spacing w:after="0"/>
              <w:jc w:val="right"/>
              <w:rPr>
                <w:b/>
                <w:bCs/>
                <w:sz w:val="16"/>
                <w:szCs w:val="16"/>
                <w:lang w:val="de-DE"/>
              </w:rPr>
            </w:pPr>
            <w:r w:rsidRPr="002602C6">
              <w:rPr>
                <w:b/>
                <w:bCs/>
                <w:sz w:val="16"/>
                <w:szCs w:val="16"/>
                <w:lang w:val="de-DE"/>
              </w:rPr>
              <w:t>Max</w:t>
            </w:r>
          </w:p>
        </w:tc>
      </w:tr>
      <w:tr w:rsidR="00641524" w:rsidRPr="002602C6" w14:paraId="4D0B993D" w14:textId="77777777" w:rsidTr="00641524">
        <w:tc>
          <w:tcPr>
            <w:tcW w:w="392" w:type="dxa"/>
            <w:tcBorders>
              <w:top w:val="single" w:sz="4" w:space="0" w:color="auto"/>
              <w:right w:val="single" w:sz="4" w:space="0" w:color="auto"/>
            </w:tcBorders>
          </w:tcPr>
          <w:p w14:paraId="47635CC8" w14:textId="77777777" w:rsidR="00641524" w:rsidRPr="002602C6" w:rsidRDefault="00641524" w:rsidP="0064152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49EB2E03" w14:textId="77777777" w:rsidR="00641524" w:rsidRPr="002602C6" w:rsidRDefault="00641524" w:rsidP="0064152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E50FC42" w14:textId="27AF387C"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63EA61A4" w14:textId="6C79E867"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31B0BF79" w14:textId="6E431F57" w:rsidR="00641524" w:rsidRPr="002602C6" w:rsidRDefault="00641524" w:rsidP="00641524">
            <w:pPr>
              <w:spacing w:after="0"/>
              <w:jc w:val="right"/>
              <w:rPr>
                <w:sz w:val="16"/>
                <w:szCs w:val="16"/>
                <w:lang w:val="de-DE"/>
              </w:rPr>
            </w:pPr>
            <w:r w:rsidRPr="002602C6">
              <w:rPr>
                <w:sz w:val="16"/>
                <w:szCs w:val="16"/>
                <w:lang w:val="de-DE"/>
              </w:rPr>
              <w:t>0.019</w:t>
            </w:r>
          </w:p>
        </w:tc>
        <w:tc>
          <w:tcPr>
            <w:tcW w:w="878" w:type="dxa"/>
            <w:tcBorders>
              <w:top w:val="single" w:sz="4" w:space="0" w:color="auto"/>
            </w:tcBorders>
          </w:tcPr>
          <w:p w14:paraId="64AE5833" w14:textId="109C2966" w:rsidR="00641524" w:rsidRPr="002602C6" w:rsidRDefault="00641524" w:rsidP="00641524">
            <w:pPr>
              <w:spacing w:after="0"/>
              <w:jc w:val="right"/>
              <w:rPr>
                <w:sz w:val="16"/>
                <w:szCs w:val="16"/>
                <w:lang w:val="de-DE"/>
              </w:rPr>
            </w:pPr>
            <w:r w:rsidRPr="002602C6">
              <w:rPr>
                <w:sz w:val="16"/>
                <w:szCs w:val="16"/>
                <w:lang w:val="de-DE"/>
              </w:rPr>
              <w:t>0.019</w:t>
            </w:r>
          </w:p>
        </w:tc>
        <w:tc>
          <w:tcPr>
            <w:tcW w:w="879" w:type="dxa"/>
            <w:tcBorders>
              <w:top w:val="single" w:sz="4" w:space="0" w:color="auto"/>
              <w:right w:val="single" w:sz="4" w:space="0" w:color="auto"/>
            </w:tcBorders>
          </w:tcPr>
          <w:p w14:paraId="0F7A952A" w14:textId="0736145A" w:rsidR="00641524" w:rsidRPr="002602C6" w:rsidRDefault="00641524" w:rsidP="00641524">
            <w:pPr>
              <w:spacing w:after="0"/>
              <w:jc w:val="right"/>
              <w:rPr>
                <w:sz w:val="16"/>
                <w:szCs w:val="16"/>
                <w:lang w:val="de-DE"/>
              </w:rPr>
            </w:pPr>
            <w:r w:rsidRPr="002602C6">
              <w:rPr>
                <w:sz w:val="16"/>
                <w:szCs w:val="16"/>
                <w:lang w:val="de-DE"/>
              </w:rPr>
              <w:t>0.087</w:t>
            </w:r>
          </w:p>
        </w:tc>
        <w:tc>
          <w:tcPr>
            <w:tcW w:w="878" w:type="dxa"/>
            <w:tcBorders>
              <w:top w:val="single" w:sz="4" w:space="0" w:color="auto"/>
              <w:left w:val="single" w:sz="4" w:space="0" w:color="auto"/>
            </w:tcBorders>
          </w:tcPr>
          <w:p w14:paraId="6CB930AA" w14:textId="56418C90" w:rsidR="00641524" w:rsidRPr="002602C6" w:rsidRDefault="00641524" w:rsidP="00641524">
            <w:pPr>
              <w:spacing w:after="0"/>
              <w:jc w:val="right"/>
              <w:rPr>
                <w:sz w:val="16"/>
                <w:szCs w:val="16"/>
                <w:lang w:val="de-DE"/>
              </w:rPr>
            </w:pPr>
            <w:r w:rsidRPr="002602C6">
              <w:rPr>
                <w:sz w:val="16"/>
                <w:szCs w:val="16"/>
                <w:lang w:val="de-DE"/>
              </w:rPr>
              <w:t>0.038</w:t>
            </w:r>
          </w:p>
        </w:tc>
        <w:tc>
          <w:tcPr>
            <w:tcW w:w="878" w:type="dxa"/>
            <w:tcBorders>
              <w:top w:val="single" w:sz="4" w:space="0" w:color="auto"/>
            </w:tcBorders>
          </w:tcPr>
          <w:p w14:paraId="178CE3BE" w14:textId="288A0000" w:rsidR="00641524" w:rsidRPr="002602C6" w:rsidRDefault="00641524" w:rsidP="00641524">
            <w:pPr>
              <w:spacing w:after="0"/>
              <w:jc w:val="right"/>
              <w:rPr>
                <w:sz w:val="16"/>
                <w:szCs w:val="16"/>
                <w:lang w:val="de-DE"/>
              </w:rPr>
            </w:pPr>
            <w:r w:rsidRPr="002602C6">
              <w:rPr>
                <w:sz w:val="16"/>
                <w:szCs w:val="16"/>
                <w:lang w:val="de-DE"/>
              </w:rPr>
              <w:t>0.049</w:t>
            </w:r>
          </w:p>
        </w:tc>
        <w:tc>
          <w:tcPr>
            <w:tcW w:w="878" w:type="dxa"/>
            <w:tcBorders>
              <w:top w:val="single" w:sz="4" w:space="0" w:color="auto"/>
            </w:tcBorders>
          </w:tcPr>
          <w:p w14:paraId="1309BEC7" w14:textId="0AF25B1A" w:rsidR="00641524" w:rsidRPr="002602C6" w:rsidRDefault="00641524" w:rsidP="0064152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77E88818" w14:textId="5433D865" w:rsidR="00641524" w:rsidRPr="002602C6" w:rsidRDefault="00641524" w:rsidP="00641524">
            <w:pPr>
              <w:spacing w:after="0"/>
              <w:jc w:val="right"/>
              <w:rPr>
                <w:sz w:val="16"/>
                <w:szCs w:val="16"/>
                <w:lang w:val="de-DE"/>
              </w:rPr>
            </w:pPr>
            <w:r w:rsidRPr="002602C6">
              <w:rPr>
                <w:sz w:val="16"/>
                <w:szCs w:val="16"/>
                <w:lang w:val="de-DE"/>
              </w:rPr>
              <w:t>0.054</w:t>
            </w:r>
          </w:p>
        </w:tc>
        <w:tc>
          <w:tcPr>
            <w:tcW w:w="879" w:type="dxa"/>
            <w:tcBorders>
              <w:top w:val="single" w:sz="4" w:space="0" w:color="auto"/>
              <w:right w:val="single" w:sz="4" w:space="0" w:color="auto"/>
            </w:tcBorders>
          </w:tcPr>
          <w:p w14:paraId="2EB9FC94" w14:textId="255C488A" w:rsidR="00641524" w:rsidRPr="002602C6" w:rsidRDefault="00641524" w:rsidP="00641524">
            <w:pPr>
              <w:spacing w:after="0"/>
              <w:jc w:val="right"/>
              <w:rPr>
                <w:sz w:val="16"/>
                <w:szCs w:val="16"/>
                <w:lang w:val="de-DE"/>
              </w:rPr>
            </w:pPr>
            <w:r w:rsidRPr="002602C6">
              <w:rPr>
                <w:sz w:val="16"/>
                <w:szCs w:val="16"/>
                <w:lang w:val="de-DE"/>
              </w:rPr>
              <w:t>0.111</w:t>
            </w:r>
          </w:p>
        </w:tc>
        <w:tc>
          <w:tcPr>
            <w:tcW w:w="878" w:type="dxa"/>
            <w:tcBorders>
              <w:top w:val="single" w:sz="4" w:space="0" w:color="auto"/>
              <w:left w:val="single" w:sz="4" w:space="0" w:color="auto"/>
            </w:tcBorders>
          </w:tcPr>
          <w:p w14:paraId="301B76FC" w14:textId="1C1876E3" w:rsidR="00641524" w:rsidRPr="002602C6" w:rsidRDefault="00641524" w:rsidP="00641524">
            <w:pPr>
              <w:spacing w:after="0"/>
              <w:jc w:val="right"/>
              <w:rPr>
                <w:sz w:val="16"/>
                <w:szCs w:val="16"/>
                <w:lang w:val="de-DE"/>
              </w:rPr>
            </w:pPr>
            <w:r w:rsidRPr="002602C6">
              <w:rPr>
                <w:sz w:val="16"/>
                <w:szCs w:val="16"/>
                <w:lang w:val="de-DE"/>
              </w:rPr>
              <w:t>0.107</w:t>
            </w:r>
          </w:p>
        </w:tc>
        <w:tc>
          <w:tcPr>
            <w:tcW w:w="878" w:type="dxa"/>
            <w:tcBorders>
              <w:top w:val="single" w:sz="4" w:space="0" w:color="auto"/>
            </w:tcBorders>
          </w:tcPr>
          <w:p w14:paraId="28B06462" w14:textId="12CB6E8B" w:rsidR="00641524" w:rsidRPr="002602C6" w:rsidRDefault="00641524" w:rsidP="00641524">
            <w:pPr>
              <w:spacing w:after="0"/>
              <w:jc w:val="right"/>
              <w:rPr>
                <w:sz w:val="16"/>
                <w:szCs w:val="16"/>
                <w:lang w:val="de-DE"/>
              </w:rPr>
            </w:pPr>
            <w:r w:rsidRPr="002602C6">
              <w:rPr>
                <w:sz w:val="16"/>
                <w:szCs w:val="16"/>
                <w:lang w:val="de-DE"/>
              </w:rPr>
              <w:t>0.112</w:t>
            </w:r>
          </w:p>
        </w:tc>
        <w:tc>
          <w:tcPr>
            <w:tcW w:w="878" w:type="dxa"/>
            <w:tcBorders>
              <w:top w:val="single" w:sz="4" w:space="0" w:color="auto"/>
            </w:tcBorders>
          </w:tcPr>
          <w:p w14:paraId="1207DE58" w14:textId="77C363D0" w:rsidR="00641524" w:rsidRPr="002602C6" w:rsidRDefault="00641524" w:rsidP="00641524">
            <w:pPr>
              <w:spacing w:after="0"/>
              <w:jc w:val="right"/>
              <w:rPr>
                <w:sz w:val="16"/>
                <w:szCs w:val="16"/>
                <w:lang w:val="de-DE"/>
              </w:rPr>
            </w:pPr>
            <w:r w:rsidRPr="002602C6">
              <w:rPr>
                <w:sz w:val="16"/>
                <w:szCs w:val="16"/>
                <w:lang w:val="de-DE"/>
              </w:rPr>
              <w:t>0.128</w:t>
            </w:r>
          </w:p>
        </w:tc>
        <w:tc>
          <w:tcPr>
            <w:tcW w:w="878" w:type="dxa"/>
            <w:tcBorders>
              <w:top w:val="single" w:sz="4" w:space="0" w:color="auto"/>
            </w:tcBorders>
          </w:tcPr>
          <w:p w14:paraId="52E9882B" w14:textId="2A40772E" w:rsidR="00641524" w:rsidRPr="002602C6" w:rsidRDefault="00641524" w:rsidP="00641524">
            <w:pPr>
              <w:spacing w:after="0"/>
              <w:jc w:val="right"/>
              <w:rPr>
                <w:sz w:val="16"/>
                <w:szCs w:val="16"/>
                <w:lang w:val="de-DE"/>
              </w:rPr>
            </w:pPr>
            <w:r w:rsidRPr="002602C6">
              <w:rPr>
                <w:sz w:val="16"/>
                <w:szCs w:val="16"/>
                <w:lang w:val="de-DE"/>
              </w:rPr>
              <w:t>0.128</w:t>
            </w:r>
          </w:p>
        </w:tc>
        <w:tc>
          <w:tcPr>
            <w:tcW w:w="879" w:type="dxa"/>
            <w:tcBorders>
              <w:top w:val="single" w:sz="4" w:space="0" w:color="auto"/>
            </w:tcBorders>
          </w:tcPr>
          <w:p w14:paraId="6419CE48" w14:textId="6C734DF8" w:rsidR="00641524" w:rsidRPr="002602C6" w:rsidRDefault="00641524" w:rsidP="00641524">
            <w:pPr>
              <w:spacing w:after="0"/>
              <w:jc w:val="right"/>
              <w:rPr>
                <w:sz w:val="16"/>
                <w:szCs w:val="16"/>
                <w:lang w:val="de-DE"/>
              </w:rPr>
            </w:pPr>
            <w:r w:rsidRPr="002602C6">
              <w:rPr>
                <w:sz w:val="16"/>
                <w:szCs w:val="16"/>
                <w:lang w:val="de-DE"/>
              </w:rPr>
              <w:t>0.238</w:t>
            </w:r>
          </w:p>
        </w:tc>
      </w:tr>
      <w:tr w:rsidR="00641524" w:rsidRPr="002602C6" w14:paraId="12B0BAA0" w14:textId="77777777" w:rsidTr="00641524">
        <w:tc>
          <w:tcPr>
            <w:tcW w:w="392" w:type="dxa"/>
            <w:tcBorders>
              <w:right w:val="single" w:sz="4" w:space="0" w:color="auto"/>
            </w:tcBorders>
          </w:tcPr>
          <w:p w14:paraId="5102A761"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6DDC157E" w14:textId="77777777" w:rsidR="00641524" w:rsidRPr="002602C6" w:rsidRDefault="00641524" w:rsidP="0064152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2F317A23" w14:textId="282489FA"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Pr>
          <w:p w14:paraId="182751D5" w14:textId="252B13B8"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Pr>
          <w:p w14:paraId="377B05F0" w14:textId="21301854" w:rsidR="00641524" w:rsidRPr="002602C6" w:rsidRDefault="00641524" w:rsidP="00641524">
            <w:pPr>
              <w:spacing w:after="0"/>
              <w:jc w:val="right"/>
              <w:rPr>
                <w:sz w:val="16"/>
                <w:szCs w:val="16"/>
                <w:lang w:val="de-DE"/>
              </w:rPr>
            </w:pPr>
            <w:r w:rsidRPr="002602C6">
              <w:rPr>
                <w:sz w:val="16"/>
                <w:szCs w:val="16"/>
                <w:lang w:val="de-DE"/>
              </w:rPr>
              <w:t>0.019</w:t>
            </w:r>
          </w:p>
        </w:tc>
        <w:tc>
          <w:tcPr>
            <w:tcW w:w="878" w:type="dxa"/>
          </w:tcPr>
          <w:p w14:paraId="059F8C73" w14:textId="2CE9E7FE" w:rsidR="00641524" w:rsidRPr="002602C6" w:rsidRDefault="00641524" w:rsidP="00641524">
            <w:pPr>
              <w:spacing w:after="0"/>
              <w:jc w:val="right"/>
              <w:rPr>
                <w:sz w:val="16"/>
                <w:szCs w:val="16"/>
                <w:lang w:val="de-DE"/>
              </w:rPr>
            </w:pPr>
            <w:r w:rsidRPr="002602C6">
              <w:rPr>
                <w:sz w:val="16"/>
                <w:szCs w:val="16"/>
                <w:lang w:val="de-DE"/>
              </w:rPr>
              <w:t>0.019</w:t>
            </w:r>
          </w:p>
        </w:tc>
        <w:tc>
          <w:tcPr>
            <w:tcW w:w="879" w:type="dxa"/>
            <w:tcBorders>
              <w:right w:val="single" w:sz="4" w:space="0" w:color="auto"/>
            </w:tcBorders>
          </w:tcPr>
          <w:p w14:paraId="54DBDD76" w14:textId="53A39791" w:rsidR="00641524" w:rsidRPr="002602C6" w:rsidRDefault="00641524" w:rsidP="00641524">
            <w:pPr>
              <w:spacing w:after="0"/>
              <w:jc w:val="right"/>
              <w:rPr>
                <w:sz w:val="16"/>
                <w:szCs w:val="16"/>
                <w:lang w:val="de-DE"/>
              </w:rPr>
            </w:pPr>
            <w:r w:rsidRPr="002602C6">
              <w:rPr>
                <w:sz w:val="16"/>
                <w:szCs w:val="16"/>
                <w:lang w:val="de-DE"/>
              </w:rPr>
              <w:t>0.060</w:t>
            </w:r>
          </w:p>
        </w:tc>
        <w:tc>
          <w:tcPr>
            <w:tcW w:w="878" w:type="dxa"/>
            <w:tcBorders>
              <w:left w:val="single" w:sz="4" w:space="0" w:color="auto"/>
            </w:tcBorders>
          </w:tcPr>
          <w:p w14:paraId="11CBCEDD" w14:textId="32A0979E" w:rsidR="00641524" w:rsidRPr="002602C6" w:rsidRDefault="00641524" w:rsidP="00641524">
            <w:pPr>
              <w:spacing w:after="0"/>
              <w:jc w:val="right"/>
              <w:rPr>
                <w:sz w:val="16"/>
                <w:szCs w:val="16"/>
                <w:lang w:val="de-DE"/>
              </w:rPr>
            </w:pPr>
            <w:r w:rsidRPr="002602C6">
              <w:rPr>
                <w:sz w:val="16"/>
                <w:szCs w:val="16"/>
                <w:lang w:val="de-DE"/>
              </w:rPr>
              <w:t>0.059</w:t>
            </w:r>
          </w:p>
        </w:tc>
        <w:tc>
          <w:tcPr>
            <w:tcW w:w="878" w:type="dxa"/>
          </w:tcPr>
          <w:p w14:paraId="52CBA357" w14:textId="5CA5E7F1" w:rsidR="00641524" w:rsidRPr="002602C6" w:rsidRDefault="00641524" w:rsidP="00641524">
            <w:pPr>
              <w:spacing w:after="0"/>
              <w:jc w:val="right"/>
              <w:rPr>
                <w:sz w:val="16"/>
                <w:szCs w:val="16"/>
                <w:lang w:val="de-DE"/>
              </w:rPr>
            </w:pPr>
            <w:r w:rsidRPr="002602C6">
              <w:rPr>
                <w:sz w:val="16"/>
                <w:szCs w:val="16"/>
                <w:lang w:val="de-DE"/>
              </w:rPr>
              <w:t>0.071</w:t>
            </w:r>
          </w:p>
        </w:tc>
        <w:tc>
          <w:tcPr>
            <w:tcW w:w="878" w:type="dxa"/>
          </w:tcPr>
          <w:p w14:paraId="69461D24" w14:textId="55DDEB29" w:rsidR="00641524" w:rsidRPr="002602C6" w:rsidRDefault="00641524" w:rsidP="00641524">
            <w:pPr>
              <w:spacing w:after="0"/>
              <w:jc w:val="right"/>
              <w:rPr>
                <w:sz w:val="16"/>
                <w:szCs w:val="16"/>
                <w:lang w:val="de-DE"/>
              </w:rPr>
            </w:pPr>
            <w:r w:rsidRPr="002602C6">
              <w:rPr>
                <w:sz w:val="16"/>
                <w:szCs w:val="16"/>
                <w:lang w:val="de-DE"/>
              </w:rPr>
              <w:t>0.085</w:t>
            </w:r>
          </w:p>
        </w:tc>
        <w:tc>
          <w:tcPr>
            <w:tcW w:w="878" w:type="dxa"/>
          </w:tcPr>
          <w:p w14:paraId="41D8D46E" w14:textId="59B0A4C5" w:rsidR="00641524" w:rsidRPr="002602C6" w:rsidRDefault="00641524" w:rsidP="00641524">
            <w:pPr>
              <w:spacing w:after="0"/>
              <w:jc w:val="right"/>
              <w:rPr>
                <w:sz w:val="16"/>
                <w:szCs w:val="16"/>
                <w:lang w:val="de-DE"/>
              </w:rPr>
            </w:pPr>
            <w:r w:rsidRPr="002602C6">
              <w:rPr>
                <w:sz w:val="16"/>
                <w:szCs w:val="16"/>
                <w:lang w:val="de-DE"/>
              </w:rPr>
              <w:t>0.085</w:t>
            </w:r>
          </w:p>
        </w:tc>
        <w:tc>
          <w:tcPr>
            <w:tcW w:w="879" w:type="dxa"/>
            <w:tcBorders>
              <w:right w:val="single" w:sz="4" w:space="0" w:color="auto"/>
            </w:tcBorders>
          </w:tcPr>
          <w:p w14:paraId="365A5E72" w14:textId="754E43B7" w:rsidR="00641524" w:rsidRPr="002602C6" w:rsidRDefault="00641524" w:rsidP="00641524">
            <w:pPr>
              <w:spacing w:after="0"/>
              <w:jc w:val="right"/>
              <w:rPr>
                <w:sz w:val="16"/>
                <w:szCs w:val="16"/>
                <w:lang w:val="de-DE"/>
              </w:rPr>
            </w:pPr>
            <w:r w:rsidRPr="002602C6">
              <w:rPr>
                <w:sz w:val="16"/>
                <w:szCs w:val="16"/>
                <w:lang w:val="de-DE"/>
              </w:rPr>
              <w:t>0.123</w:t>
            </w:r>
          </w:p>
        </w:tc>
        <w:tc>
          <w:tcPr>
            <w:tcW w:w="878" w:type="dxa"/>
            <w:tcBorders>
              <w:left w:val="single" w:sz="4" w:space="0" w:color="auto"/>
            </w:tcBorders>
          </w:tcPr>
          <w:p w14:paraId="43E61720" w14:textId="58323D76" w:rsidR="00641524" w:rsidRPr="002602C6" w:rsidRDefault="00641524" w:rsidP="00641524">
            <w:pPr>
              <w:spacing w:after="0"/>
              <w:jc w:val="right"/>
              <w:rPr>
                <w:sz w:val="16"/>
                <w:szCs w:val="16"/>
                <w:lang w:val="de-DE"/>
              </w:rPr>
            </w:pPr>
            <w:r w:rsidRPr="002602C6">
              <w:rPr>
                <w:sz w:val="16"/>
                <w:szCs w:val="16"/>
                <w:lang w:val="de-DE"/>
              </w:rPr>
              <w:t>0.118</w:t>
            </w:r>
          </w:p>
        </w:tc>
        <w:tc>
          <w:tcPr>
            <w:tcW w:w="878" w:type="dxa"/>
          </w:tcPr>
          <w:p w14:paraId="6D120D0D" w14:textId="56FE5D85" w:rsidR="00641524" w:rsidRPr="002602C6" w:rsidRDefault="00641524" w:rsidP="00641524">
            <w:pPr>
              <w:spacing w:after="0"/>
              <w:jc w:val="right"/>
              <w:rPr>
                <w:sz w:val="16"/>
                <w:szCs w:val="16"/>
                <w:lang w:val="de-DE"/>
              </w:rPr>
            </w:pPr>
            <w:r w:rsidRPr="002602C6">
              <w:rPr>
                <w:sz w:val="16"/>
                <w:szCs w:val="16"/>
                <w:lang w:val="de-DE"/>
              </w:rPr>
              <w:t>0.138</w:t>
            </w:r>
          </w:p>
        </w:tc>
        <w:tc>
          <w:tcPr>
            <w:tcW w:w="878" w:type="dxa"/>
          </w:tcPr>
          <w:p w14:paraId="688B912C" w14:textId="50674D8E" w:rsidR="00641524" w:rsidRPr="002602C6" w:rsidRDefault="00641524" w:rsidP="00641524">
            <w:pPr>
              <w:spacing w:after="0"/>
              <w:jc w:val="right"/>
              <w:rPr>
                <w:sz w:val="16"/>
                <w:szCs w:val="16"/>
                <w:lang w:val="de-DE"/>
              </w:rPr>
            </w:pPr>
            <w:r w:rsidRPr="002602C6">
              <w:rPr>
                <w:sz w:val="16"/>
                <w:szCs w:val="16"/>
                <w:lang w:val="de-DE"/>
              </w:rPr>
              <w:t>0.152</w:t>
            </w:r>
          </w:p>
        </w:tc>
        <w:tc>
          <w:tcPr>
            <w:tcW w:w="878" w:type="dxa"/>
          </w:tcPr>
          <w:p w14:paraId="4D4D4317" w14:textId="5F5219C9" w:rsidR="00641524" w:rsidRPr="002602C6" w:rsidRDefault="00641524" w:rsidP="00641524">
            <w:pPr>
              <w:spacing w:after="0"/>
              <w:jc w:val="right"/>
              <w:rPr>
                <w:sz w:val="16"/>
                <w:szCs w:val="16"/>
                <w:lang w:val="de-DE"/>
              </w:rPr>
            </w:pPr>
            <w:r w:rsidRPr="002602C6">
              <w:rPr>
                <w:sz w:val="16"/>
                <w:szCs w:val="16"/>
                <w:lang w:val="de-DE"/>
              </w:rPr>
              <w:t>0.152</w:t>
            </w:r>
          </w:p>
        </w:tc>
        <w:tc>
          <w:tcPr>
            <w:tcW w:w="879" w:type="dxa"/>
          </w:tcPr>
          <w:p w14:paraId="281397BB" w14:textId="77EBA6EA" w:rsidR="00641524" w:rsidRPr="002602C6" w:rsidRDefault="00641524" w:rsidP="00641524">
            <w:pPr>
              <w:spacing w:after="0"/>
              <w:jc w:val="right"/>
              <w:rPr>
                <w:sz w:val="16"/>
                <w:szCs w:val="16"/>
                <w:lang w:val="de-DE"/>
              </w:rPr>
            </w:pPr>
            <w:r w:rsidRPr="002602C6">
              <w:rPr>
                <w:sz w:val="16"/>
                <w:szCs w:val="16"/>
                <w:lang w:val="de-DE"/>
              </w:rPr>
              <w:t>0.255</w:t>
            </w:r>
          </w:p>
        </w:tc>
      </w:tr>
      <w:tr w:rsidR="00641524" w:rsidRPr="002602C6" w14:paraId="49D0FF76" w14:textId="77777777" w:rsidTr="00641524">
        <w:tc>
          <w:tcPr>
            <w:tcW w:w="392" w:type="dxa"/>
            <w:tcBorders>
              <w:right w:val="single" w:sz="4" w:space="0" w:color="auto"/>
            </w:tcBorders>
          </w:tcPr>
          <w:p w14:paraId="20F44FDD"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57A88C8D" w14:textId="77777777" w:rsidR="00641524" w:rsidRPr="002602C6" w:rsidRDefault="00641524" w:rsidP="0064152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824F10F" w14:textId="19A46C5E"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Pr>
          <w:p w14:paraId="3C40C59C" w14:textId="0884B18D"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Pr>
          <w:p w14:paraId="1BE9C093" w14:textId="2FB7995E" w:rsidR="00641524" w:rsidRPr="002602C6" w:rsidRDefault="00641524" w:rsidP="00641524">
            <w:pPr>
              <w:spacing w:after="0"/>
              <w:jc w:val="right"/>
              <w:rPr>
                <w:sz w:val="16"/>
                <w:szCs w:val="16"/>
                <w:lang w:val="de-DE"/>
              </w:rPr>
            </w:pPr>
            <w:r w:rsidRPr="002602C6">
              <w:rPr>
                <w:sz w:val="16"/>
                <w:szCs w:val="16"/>
                <w:lang w:val="de-DE"/>
              </w:rPr>
              <w:t>0.019</w:t>
            </w:r>
          </w:p>
        </w:tc>
        <w:tc>
          <w:tcPr>
            <w:tcW w:w="878" w:type="dxa"/>
          </w:tcPr>
          <w:p w14:paraId="718D8524" w14:textId="1B8966FE" w:rsidR="00641524" w:rsidRPr="002602C6" w:rsidRDefault="00641524" w:rsidP="00641524">
            <w:pPr>
              <w:spacing w:after="0"/>
              <w:jc w:val="right"/>
              <w:rPr>
                <w:sz w:val="16"/>
                <w:szCs w:val="16"/>
                <w:lang w:val="de-DE"/>
              </w:rPr>
            </w:pPr>
            <w:r w:rsidRPr="002602C6">
              <w:rPr>
                <w:sz w:val="16"/>
                <w:szCs w:val="16"/>
                <w:lang w:val="de-DE"/>
              </w:rPr>
              <w:t>0.019</w:t>
            </w:r>
          </w:p>
        </w:tc>
        <w:tc>
          <w:tcPr>
            <w:tcW w:w="879" w:type="dxa"/>
            <w:tcBorders>
              <w:right w:val="single" w:sz="4" w:space="0" w:color="auto"/>
            </w:tcBorders>
          </w:tcPr>
          <w:p w14:paraId="5D39A9B1" w14:textId="3136C7D8" w:rsidR="00641524" w:rsidRPr="002602C6" w:rsidRDefault="00641524" w:rsidP="00641524">
            <w:pPr>
              <w:spacing w:after="0"/>
              <w:jc w:val="right"/>
              <w:rPr>
                <w:sz w:val="16"/>
                <w:szCs w:val="16"/>
                <w:lang w:val="de-DE"/>
              </w:rPr>
            </w:pPr>
            <w:r w:rsidRPr="002602C6">
              <w:rPr>
                <w:sz w:val="16"/>
                <w:szCs w:val="16"/>
                <w:lang w:val="de-DE"/>
              </w:rPr>
              <w:t>0.056</w:t>
            </w:r>
          </w:p>
        </w:tc>
        <w:tc>
          <w:tcPr>
            <w:tcW w:w="878" w:type="dxa"/>
            <w:tcBorders>
              <w:left w:val="single" w:sz="4" w:space="0" w:color="auto"/>
            </w:tcBorders>
          </w:tcPr>
          <w:p w14:paraId="082FCFA2" w14:textId="3A709CAA" w:rsidR="00641524" w:rsidRPr="002602C6" w:rsidRDefault="00641524" w:rsidP="00641524">
            <w:pPr>
              <w:spacing w:after="0"/>
              <w:jc w:val="right"/>
              <w:rPr>
                <w:sz w:val="16"/>
                <w:szCs w:val="16"/>
                <w:lang w:val="de-DE"/>
              </w:rPr>
            </w:pPr>
            <w:r w:rsidRPr="002602C6">
              <w:rPr>
                <w:sz w:val="16"/>
                <w:szCs w:val="16"/>
                <w:lang w:val="de-DE"/>
              </w:rPr>
              <w:t>0.048</w:t>
            </w:r>
          </w:p>
        </w:tc>
        <w:tc>
          <w:tcPr>
            <w:tcW w:w="878" w:type="dxa"/>
          </w:tcPr>
          <w:p w14:paraId="2D3D35A5" w14:textId="10676443" w:rsidR="00641524" w:rsidRPr="002602C6" w:rsidRDefault="00641524" w:rsidP="00641524">
            <w:pPr>
              <w:spacing w:after="0"/>
              <w:jc w:val="right"/>
              <w:rPr>
                <w:sz w:val="16"/>
                <w:szCs w:val="16"/>
                <w:lang w:val="de-DE"/>
              </w:rPr>
            </w:pPr>
            <w:r w:rsidRPr="002602C6">
              <w:rPr>
                <w:sz w:val="16"/>
                <w:szCs w:val="16"/>
                <w:lang w:val="de-DE"/>
              </w:rPr>
              <w:t>0.051</w:t>
            </w:r>
          </w:p>
        </w:tc>
        <w:tc>
          <w:tcPr>
            <w:tcW w:w="878" w:type="dxa"/>
          </w:tcPr>
          <w:p w14:paraId="203FD2D6" w14:textId="23D1D85C" w:rsidR="00641524" w:rsidRPr="002602C6" w:rsidRDefault="00641524" w:rsidP="00641524">
            <w:pPr>
              <w:spacing w:after="0"/>
              <w:jc w:val="right"/>
              <w:rPr>
                <w:sz w:val="16"/>
                <w:szCs w:val="16"/>
                <w:lang w:val="de-DE"/>
              </w:rPr>
            </w:pPr>
            <w:r w:rsidRPr="002602C6">
              <w:rPr>
                <w:sz w:val="16"/>
                <w:szCs w:val="16"/>
                <w:lang w:val="de-DE"/>
              </w:rPr>
              <w:t>0.054</w:t>
            </w:r>
          </w:p>
        </w:tc>
        <w:tc>
          <w:tcPr>
            <w:tcW w:w="878" w:type="dxa"/>
          </w:tcPr>
          <w:p w14:paraId="4B8811B1" w14:textId="18EF1085" w:rsidR="00641524" w:rsidRPr="002602C6" w:rsidRDefault="00641524" w:rsidP="0064152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3E1B84C0" w14:textId="513E411B" w:rsidR="00641524" w:rsidRPr="002602C6" w:rsidRDefault="00641524" w:rsidP="00641524">
            <w:pPr>
              <w:spacing w:after="0"/>
              <w:jc w:val="right"/>
              <w:rPr>
                <w:sz w:val="16"/>
                <w:szCs w:val="16"/>
                <w:lang w:val="de-DE"/>
              </w:rPr>
            </w:pPr>
            <w:r w:rsidRPr="002602C6">
              <w:rPr>
                <w:sz w:val="16"/>
                <w:szCs w:val="16"/>
                <w:lang w:val="de-DE"/>
              </w:rPr>
              <w:t>0.182</w:t>
            </w:r>
          </w:p>
        </w:tc>
        <w:tc>
          <w:tcPr>
            <w:tcW w:w="878" w:type="dxa"/>
            <w:tcBorders>
              <w:left w:val="single" w:sz="4" w:space="0" w:color="auto"/>
            </w:tcBorders>
          </w:tcPr>
          <w:p w14:paraId="40C07E3C" w14:textId="329A9B2A" w:rsidR="00641524" w:rsidRPr="002602C6" w:rsidRDefault="00641524" w:rsidP="00641524">
            <w:pPr>
              <w:spacing w:after="0"/>
              <w:jc w:val="right"/>
              <w:rPr>
                <w:sz w:val="16"/>
                <w:szCs w:val="16"/>
                <w:lang w:val="de-DE"/>
              </w:rPr>
            </w:pPr>
            <w:r w:rsidRPr="002602C6">
              <w:rPr>
                <w:sz w:val="16"/>
                <w:szCs w:val="16"/>
                <w:lang w:val="de-DE"/>
              </w:rPr>
              <w:t>0.105</w:t>
            </w:r>
          </w:p>
        </w:tc>
        <w:tc>
          <w:tcPr>
            <w:tcW w:w="878" w:type="dxa"/>
          </w:tcPr>
          <w:p w14:paraId="33B79E63" w14:textId="4D783334" w:rsidR="00641524" w:rsidRPr="002602C6" w:rsidRDefault="00641524" w:rsidP="00641524">
            <w:pPr>
              <w:spacing w:after="0"/>
              <w:jc w:val="right"/>
              <w:rPr>
                <w:sz w:val="16"/>
                <w:szCs w:val="16"/>
                <w:lang w:val="de-DE"/>
              </w:rPr>
            </w:pPr>
            <w:r w:rsidRPr="002602C6">
              <w:rPr>
                <w:sz w:val="16"/>
                <w:szCs w:val="16"/>
                <w:lang w:val="de-DE"/>
              </w:rPr>
              <w:t>0.112</w:t>
            </w:r>
          </w:p>
        </w:tc>
        <w:tc>
          <w:tcPr>
            <w:tcW w:w="878" w:type="dxa"/>
          </w:tcPr>
          <w:p w14:paraId="26440698" w14:textId="1E528A44" w:rsidR="00641524" w:rsidRPr="002602C6" w:rsidRDefault="00641524" w:rsidP="00641524">
            <w:pPr>
              <w:spacing w:after="0"/>
              <w:jc w:val="right"/>
              <w:rPr>
                <w:sz w:val="16"/>
                <w:szCs w:val="16"/>
                <w:lang w:val="de-DE"/>
              </w:rPr>
            </w:pPr>
            <w:r w:rsidRPr="002602C6">
              <w:rPr>
                <w:sz w:val="16"/>
                <w:szCs w:val="16"/>
                <w:lang w:val="de-DE"/>
              </w:rPr>
              <w:t>0.132</w:t>
            </w:r>
          </w:p>
        </w:tc>
        <w:tc>
          <w:tcPr>
            <w:tcW w:w="878" w:type="dxa"/>
          </w:tcPr>
          <w:p w14:paraId="1ABDCBC3" w14:textId="0EBE8F6F" w:rsidR="00641524" w:rsidRPr="002602C6" w:rsidRDefault="00641524" w:rsidP="00641524">
            <w:pPr>
              <w:spacing w:after="0"/>
              <w:jc w:val="right"/>
              <w:rPr>
                <w:sz w:val="16"/>
                <w:szCs w:val="16"/>
                <w:lang w:val="de-DE"/>
              </w:rPr>
            </w:pPr>
            <w:r w:rsidRPr="002602C6">
              <w:rPr>
                <w:sz w:val="16"/>
                <w:szCs w:val="16"/>
                <w:lang w:val="de-DE"/>
              </w:rPr>
              <w:t>0.132</w:t>
            </w:r>
          </w:p>
        </w:tc>
        <w:tc>
          <w:tcPr>
            <w:tcW w:w="879" w:type="dxa"/>
          </w:tcPr>
          <w:p w14:paraId="7E3EC9CF" w14:textId="47010B59" w:rsidR="00641524" w:rsidRPr="002602C6" w:rsidRDefault="00641524" w:rsidP="00641524">
            <w:pPr>
              <w:spacing w:after="0"/>
              <w:jc w:val="right"/>
              <w:rPr>
                <w:sz w:val="16"/>
                <w:szCs w:val="16"/>
                <w:lang w:val="de-DE"/>
              </w:rPr>
            </w:pPr>
            <w:r w:rsidRPr="002602C6">
              <w:rPr>
                <w:sz w:val="16"/>
                <w:szCs w:val="16"/>
                <w:lang w:val="de-DE"/>
              </w:rPr>
              <w:t>0.267</w:t>
            </w:r>
          </w:p>
        </w:tc>
      </w:tr>
      <w:tr w:rsidR="00641524" w:rsidRPr="002602C6" w14:paraId="4BCC68DF" w14:textId="77777777" w:rsidTr="00641524">
        <w:tc>
          <w:tcPr>
            <w:tcW w:w="392" w:type="dxa"/>
            <w:tcBorders>
              <w:bottom w:val="single" w:sz="4" w:space="0" w:color="auto"/>
              <w:right w:val="single" w:sz="4" w:space="0" w:color="auto"/>
            </w:tcBorders>
          </w:tcPr>
          <w:p w14:paraId="71E5360B" w14:textId="77777777" w:rsidR="00641524" w:rsidRPr="002602C6" w:rsidRDefault="00641524" w:rsidP="0064152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01573E95" w14:textId="77777777" w:rsidR="00641524" w:rsidRPr="002602C6" w:rsidRDefault="00641524" w:rsidP="0064152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B0893E7" w14:textId="0F48CC70"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631EBA1E" w14:textId="487F4EB9" w:rsidR="00641524" w:rsidRPr="002602C6" w:rsidRDefault="00641524" w:rsidP="0064152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2CD6F4E4" w14:textId="1836CDE6" w:rsidR="00641524" w:rsidRPr="002602C6" w:rsidRDefault="00641524" w:rsidP="0064152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4D7DA4D8" w14:textId="6703D7CD" w:rsidR="00641524" w:rsidRPr="002602C6" w:rsidRDefault="00641524" w:rsidP="00641524">
            <w:pPr>
              <w:spacing w:after="0"/>
              <w:jc w:val="right"/>
              <w:rPr>
                <w:sz w:val="16"/>
                <w:szCs w:val="16"/>
                <w:lang w:val="de-DE"/>
              </w:rPr>
            </w:pPr>
            <w:r w:rsidRPr="002602C6">
              <w:rPr>
                <w:sz w:val="16"/>
                <w:szCs w:val="16"/>
                <w:lang w:val="de-DE"/>
              </w:rPr>
              <w:t>0.019</w:t>
            </w:r>
          </w:p>
        </w:tc>
        <w:tc>
          <w:tcPr>
            <w:tcW w:w="879" w:type="dxa"/>
            <w:tcBorders>
              <w:bottom w:val="single" w:sz="4" w:space="0" w:color="auto"/>
              <w:right w:val="single" w:sz="4" w:space="0" w:color="auto"/>
            </w:tcBorders>
          </w:tcPr>
          <w:p w14:paraId="6829E063" w14:textId="145190FA" w:rsidR="00641524" w:rsidRPr="002602C6" w:rsidRDefault="00641524" w:rsidP="00641524">
            <w:pPr>
              <w:spacing w:after="0"/>
              <w:jc w:val="right"/>
              <w:rPr>
                <w:sz w:val="16"/>
                <w:szCs w:val="16"/>
                <w:lang w:val="de-DE"/>
              </w:rPr>
            </w:pPr>
            <w:r w:rsidRPr="002602C6">
              <w:rPr>
                <w:sz w:val="16"/>
                <w:szCs w:val="16"/>
                <w:lang w:val="de-DE"/>
              </w:rPr>
              <w:t>0.111</w:t>
            </w:r>
          </w:p>
        </w:tc>
        <w:tc>
          <w:tcPr>
            <w:tcW w:w="878" w:type="dxa"/>
            <w:tcBorders>
              <w:left w:val="single" w:sz="4" w:space="0" w:color="auto"/>
              <w:bottom w:val="single" w:sz="4" w:space="0" w:color="auto"/>
            </w:tcBorders>
          </w:tcPr>
          <w:p w14:paraId="299221B7" w14:textId="0A6041DA" w:rsidR="00641524" w:rsidRPr="002602C6" w:rsidRDefault="00641524" w:rsidP="00641524">
            <w:pPr>
              <w:spacing w:after="0"/>
              <w:jc w:val="right"/>
              <w:rPr>
                <w:sz w:val="16"/>
                <w:szCs w:val="16"/>
                <w:lang w:val="de-DE"/>
              </w:rPr>
            </w:pPr>
            <w:r w:rsidRPr="002602C6">
              <w:rPr>
                <w:sz w:val="16"/>
                <w:szCs w:val="16"/>
                <w:lang w:val="de-DE"/>
              </w:rPr>
              <w:t>0.075</w:t>
            </w:r>
          </w:p>
        </w:tc>
        <w:tc>
          <w:tcPr>
            <w:tcW w:w="878" w:type="dxa"/>
            <w:tcBorders>
              <w:bottom w:val="single" w:sz="4" w:space="0" w:color="auto"/>
            </w:tcBorders>
          </w:tcPr>
          <w:p w14:paraId="66242499" w14:textId="6DE32799" w:rsidR="00641524" w:rsidRPr="002602C6" w:rsidRDefault="00641524" w:rsidP="00641524">
            <w:pPr>
              <w:spacing w:after="0"/>
              <w:jc w:val="right"/>
              <w:rPr>
                <w:sz w:val="16"/>
                <w:szCs w:val="16"/>
                <w:lang w:val="de-DE"/>
              </w:rPr>
            </w:pPr>
            <w:r w:rsidRPr="002602C6">
              <w:rPr>
                <w:sz w:val="16"/>
                <w:szCs w:val="16"/>
                <w:lang w:val="de-DE"/>
              </w:rPr>
              <w:t>0.088</w:t>
            </w:r>
          </w:p>
        </w:tc>
        <w:tc>
          <w:tcPr>
            <w:tcW w:w="878" w:type="dxa"/>
            <w:tcBorders>
              <w:bottom w:val="single" w:sz="4" w:space="0" w:color="auto"/>
            </w:tcBorders>
          </w:tcPr>
          <w:p w14:paraId="139CE77D" w14:textId="5F42F782" w:rsidR="00641524" w:rsidRPr="002602C6" w:rsidRDefault="00641524" w:rsidP="00641524">
            <w:pPr>
              <w:spacing w:after="0"/>
              <w:jc w:val="right"/>
              <w:rPr>
                <w:sz w:val="16"/>
                <w:szCs w:val="16"/>
                <w:lang w:val="de-DE"/>
              </w:rPr>
            </w:pPr>
            <w:r w:rsidRPr="002602C6">
              <w:rPr>
                <w:sz w:val="16"/>
                <w:szCs w:val="16"/>
                <w:lang w:val="de-DE"/>
              </w:rPr>
              <w:t>0.103</w:t>
            </w:r>
          </w:p>
        </w:tc>
        <w:tc>
          <w:tcPr>
            <w:tcW w:w="878" w:type="dxa"/>
            <w:tcBorders>
              <w:bottom w:val="single" w:sz="4" w:space="0" w:color="auto"/>
            </w:tcBorders>
          </w:tcPr>
          <w:p w14:paraId="05695B17" w14:textId="49BF724D" w:rsidR="00641524" w:rsidRPr="002602C6" w:rsidRDefault="00641524" w:rsidP="00641524">
            <w:pPr>
              <w:spacing w:after="0"/>
              <w:jc w:val="right"/>
              <w:rPr>
                <w:sz w:val="16"/>
                <w:szCs w:val="16"/>
                <w:lang w:val="de-DE"/>
              </w:rPr>
            </w:pPr>
            <w:r w:rsidRPr="002602C6">
              <w:rPr>
                <w:sz w:val="16"/>
                <w:szCs w:val="16"/>
                <w:lang w:val="de-DE"/>
              </w:rPr>
              <w:t>0.103</w:t>
            </w:r>
          </w:p>
        </w:tc>
        <w:tc>
          <w:tcPr>
            <w:tcW w:w="879" w:type="dxa"/>
            <w:tcBorders>
              <w:bottom w:val="single" w:sz="4" w:space="0" w:color="auto"/>
              <w:right w:val="single" w:sz="4" w:space="0" w:color="auto"/>
            </w:tcBorders>
          </w:tcPr>
          <w:p w14:paraId="35D82912" w14:textId="5ED28F1F" w:rsidR="00641524" w:rsidRPr="002602C6" w:rsidRDefault="00641524" w:rsidP="00641524">
            <w:pPr>
              <w:spacing w:after="0"/>
              <w:jc w:val="right"/>
              <w:rPr>
                <w:sz w:val="16"/>
                <w:szCs w:val="16"/>
                <w:lang w:val="de-DE"/>
              </w:rPr>
            </w:pPr>
            <w:r w:rsidRPr="002602C6">
              <w:rPr>
                <w:sz w:val="16"/>
                <w:szCs w:val="16"/>
                <w:lang w:val="de-DE"/>
              </w:rPr>
              <w:t>0.174</w:t>
            </w:r>
          </w:p>
        </w:tc>
        <w:tc>
          <w:tcPr>
            <w:tcW w:w="878" w:type="dxa"/>
            <w:tcBorders>
              <w:left w:val="single" w:sz="4" w:space="0" w:color="auto"/>
              <w:bottom w:val="single" w:sz="4" w:space="0" w:color="auto"/>
            </w:tcBorders>
          </w:tcPr>
          <w:p w14:paraId="40AC555B" w14:textId="21A0FBD1" w:rsidR="00641524" w:rsidRPr="002602C6" w:rsidRDefault="00641524" w:rsidP="00641524">
            <w:pPr>
              <w:spacing w:after="0"/>
              <w:jc w:val="right"/>
              <w:rPr>
                <w:sz w:val="16"/>
                <w:szCs w:val="16"/>
                <w:lang w:val="de-DE"/>
              </w:rPr>
            </w:pPr>
            <w:r w:rsidRPr="002602C6">
              <w:rPr>
                <w:sz w:val="16"/>
                <w:szCs w:val="16"/>
                <w:lang w:val="de-DE"/>
              </w:rPr>
              <w:t>0.133</w:t>
            </w:r>
          </w:p>
        </w:tc>
        <w:tc>
          <w:tcPr>
            <w:tcW w:w="878" w:type="dxa"/>
            <w:tcBorders>
              <w:bottom w:val="single" w:sz="4" w:space="0" w:color="auto"/>
            </w:tcBorders>
          </w:tcPr>
          <w:p w14:paraId="2E535848" w14:textId="0BE79E6D" w:rsidR="00641524" w:rsidRPr="002602C6" w:rsidRDefault="00641524" w:rsidP="00641524">
            <w:pPr>
              <w:spacing w:after="0"/>
              <w:jc w:val="right"/>
              <w:rPr>
                <w:sz w:val="16"/>
                <w:szCs w:val="16"/>
                <w:lang w:val="de-DE"/>
              </w:rPr>
            </w:pPr>
            <w:r w:rsidRPr="002602C6">
              <w:rPr>
                <w:sz w:val="16"/>
                <w:szCs w:val="16"/>
                <w:lang w:val="de-DE"/>
              </w:rPr>
              <w:t>0.156</w:t>
            </w:r>
          </w:p>
        </w:tc>
        <w:tc>
          <w:tcPr>
            <w:tcW w:w="878" w:type="dxa"/>
            <w:tcBorders>
              <w:bottom w:val="single" w:sz="4" w:space="0" w:color="auto"/>
            </w:tcBorders>
          </w:tcPr>
          <w:p w14:paraId="4E6E7BED" w14:textId="7DB2663C" w:rsidR="00641524" w:rsidRPr="002602C6" w:rsidRDefault="00641524" w:rsidP="00641524">
            <w:pPr>
              <w:spacing w:after="0"/>
              <w:jc w:val="right"/>
              <w:rPr>
                <w:sz w:val="16"/>
                <w:szCs w:val="16"/>
                <w:lang w:val="de-DE"/>
              </w:rPr>
            </w:pPr>
            <w:r w:rsidRPr="002602C6">
              <w:rPr>
                <w:sz w:val="16"/>
                <w:szCs w:val="16"/>
                <w:lang w:val="de-DE"/>
              </w:rPr>
              <w:t>0.174</w:t>
            </w:r>
          </w:p>
        </w:tc>
        <w:tc>
          <w:tcPr>
            <w:tcW w:w="878" w:type="dxa"/>
            <w:tcBorders>
              <w:bottom w:val="single" w:sz="4" w:space="0" w:color="auto"/>
            </w:tcBorders>
          </w:tcPr>
          <w:p w14:paraId="7F950EA8" w14:textId="372F4189" w:rsidR="00641524" w:rsidRPr="002602C6" w:rsidRDefault="00641524" w:rsidP="00641524">
            <w:pPr>
              <w:spacing w:after="0"/>
              <w:jc w:val="right"/>
              <w:rPr>
                <w:sz w:val="16"/>
                <w:szCs w:val="16"/>
                <w:lang w:val="de-DE"/>
              </w:rPr>
            </w:pPr>
            <w:r w:rsidRPr="002602C6">
              <w:rPr>
                <w:sz w:val="16"/>
                <w:szCs w:val="16"/>
                <w:lang w:val="de-DE"/>
              </w:rPr>
              <w:t>0.174</w:t>
            </w:r>
          </w:p>
        </w:tc>
        <w:tc>
          <w:tcPr>
            <w:tcW w:w="879" w:type="dxa"/>
            <w:tcBorders>
              <w:bottom w:val="single" w:sz="4" w:space="0" w:color="auto"/>
            </w:tcBorders>
          </w:tcPr>
          <w:p w14:paraId="146041E3" w14:textId="21990EA5" w:rsidR="00641524" w:rsidRPr="002602C6" w:rsidRDefault="00641524" w:rsidP="00641524">
            <w:pPr>
              <w:spacing w:after="0"/>
              <w:jc w:val="right"/>
              <w:rPr>
                <w:sz w:val="16"/>
                <w:szCs w:val="16"/>
                <w:lang w:val="de-DE"/>
              </w:rPr>
            </w:pPr>
            <w:r w:rsidRPr="002602C6">
              <w:rPr>
                <w:sz w:val="16"/>
                <w:szCs w:val="16"/>
                <w:lang w:val="de-DE"/>
              </w:rPr>
              <w:t>0.357</w:t>
            </w:r>
          </w:p>
        </w:tc>
      </w:tr>
      <w:tr w:rsidR="00641524" w:rsidRPr="002602C6" w14:paraId="5B62F556" w14:textId="77777777" w:rsidTr="00641524">
        <w:tc>
          <w:tcPr>
            <w:tcW w:w="392" w:type="dxa"/>
            <w:tcBorders>
              <w:top w:val="single" w:sz="4" w:space="0" w:color="auto"/>
              <w:right w:val="single" w:sz="4" w:space="0" w:color="auto"/>
            </w:tcBorders>
          </w:tcPr>
          <w:p w14:paraId="7BE010D2" w14:textId="77777777" w:rsidR="00641524" w:rsidRPr="002602C6" w:rsidRDefault="00641524" w:rsidP="0064152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5DF23203" w14:textId="77777777" w:rsidR="00641524" w:rsidRPr="002602C6" w:rsidRDefault="00641524" w:rsidP="0064152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F758252" w14:textId="5DC093DA" w:rsidR="00641524" w:rsidRPr="002602C6" w:rsidRDefault="00641524" w:rsidP="00641524">
            <w:pPr>
              <w:spacing w:after="0"/>
              <w:jc w:val="right"/>
              <w:rPr>
                <w:sz w:val="16"/>
                <w:szCs w:val="16"/>
                <w:lang w:val="de-DE"/>
              </w:rPr>
            </w:pPr>
            <w:r w:rsidRPr="002602C6">
              <w:rPr>
                <w:sz w:val="16"/>
                <w:szCs w:val="16"/>
                <w:lang w:val="de-DE"/>
              </w:rPr>
              <w:t>0.037</w:t>
            </w:r>
          </w:p>
        </w:tc>
        <w:tc>
          <w:tcPr>
            <w:tcW w:w="878" w:type="dxa"/>
            <w:tcBorders>
              <w:top w:val="single" w:sz="4" w:space="0" w:color="auto"/>
            </w:tcBorders>
          </w:tcPr>
          <w:p w14:paraId="4A15467A" w14:textId="365CD569" w:rsidR="00641524" w:rsidRPr="002602C6" w:rsidRDefault="00641524" w:rsidP="00641524">
            <w:pPr>
              <w:spacing w:after="0"/>
              <w:jc w:val="right"/>
              <w:rPr>
                <w:sz w:val="16"/>
                <w:szCs w:val="16"/>
                <w:lang w:val="de-DE"/>
              </w:rPr>
            </w:pPr>
            <w:r w:rsidRPr="002602C6">
              <w:rPr>
                <w:sz w:val="16"/>
                <w:szCs w:val="16"/>
                <w:lang w:val="de-DE"/>
              </w:rPr>
              <w:t>0.038</w:t>
            </w:r>
          </w:p>
        </w:tc>
        <w:tc>
          <w:tcPr>
            <w:tcW w:w="878" w:type="dxa"/>
            <w:tcBorders>
              <w:top w:val="single" w:sz="4" w:space="0" w:color="auto"/>
            </w:tcBorders>
          </w:tcPr>
          <w:p w14:paraId="2D3D8320" w14:textId="54F3DD6F" w:rsidR="00641524" w:rsidRPr="002602C6" w:rsidRDefault="00641524" w:rsidP="0064152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2BDC1D12" w14:textId="788D2E80" w:rsidR="00641524" w:rsidRPr="002602C6" w:rsidRDefault="00641524" w:rsidP="00641524">
            <w:pPr>
              <w:spacing w:after="0"/>
              <w:jc w:val="right"/>
              <w:rPr>
                <w:sz w:val="16"/>
                <w:szCs w:val="16"/>
                <w:lang w:val="de-DE"/>
              </w:rPr>
            </w:pPr>
            <w:r w:rsidRPr="002602C6">
              <w:rPr>
                <w:sz w:val="16"/>
                <w:szCs w:val="16"/>
                <w:lang w:val="de-DE"/>
              </w:rPr>
              <w:t>0.039</w:t>
            </w:r>
          </w:p>
        </w:tc>
        <w:tc>
          <w:tcPr>
            <w:tcW w:w="879" w:type="dxa"/>
            <w:tcBorders>
              <w:top w:val="single" w:sz="4" w:space="0" w:color="auto"/>
              <w:right w:val="single" w:sz="4" w:space="0" w:color="auto"/>
            </w:tcBorders>
          </w:tcPr>
          <w:p w14:paraId="36540917" w14:textId="6FD206B1" w:rsidR="00641524" w:rsidRPr="002602C6" w:rsidRDefault="00641524" w:rsidP="00641524">
            <w:pPr>
              <w:spacing w:after="0"/>
              <w:jc w:val="right"/>
              <w:rPr>
                <w:sz w:val="16"/>
                <w:szCs w:val="16"/>
                <w:lang w:val="de-DE"/>
              </w:rPr>
            </w:pPr>
            <w:r w:rsidRPr="002602C6">
              <w:rPr>
                <w:sz w:val="16"/>
                <w:szCs w:val="16"/>
                <w:lang w:val="de-DE"/>
              </w:rPr>
              <w:t>0.306</w:t>
            </w:r>
          </w:p>
        </w:tc>
        <w:tc>
          <w:tcPr>
            <w:tcW w:w="878" w:type="dxa"/>
            <w:tcBorders>
              <w:top w:val="single" w:sz="4" w:space="0" w:color="auto"/>
              <w:left w:val="single" w:sz="4" w:space="0" w:color="auto"/>
            </w:tcBorders>
          </w:tcPr>
          <w:p w14:paraId="50ED911E" w14:textId="26D4D74E" w:rsidR="00641524" w:rsidRPr="002602C6" w:rsidRDefault="00641524" w:rsidP="00641524">
            <w:pPr>
              <w:spacing w:after="0"/>
              <w:jc w:val="right"/>
              <w:rPr>
                <w:sz w:val="16"/>
                <w:szCs w:val="16"/>
                <w:lang w:val="de-DE"/>
              </w:rPr>
            </w:pPr>
            <w:r w:rsidRPr="002602C6">
              <w:rPr>
                <w:sz w:val="16"/>
                <w:szCs w:val="16"/>
                <w:lang w:val="de-DE"/>
              </w:rPr>
              <w:t>0.116</w:t>
            </w:r>
          </w:p>
        </w:tc>
        <w:tc>
          <w:tcPr>
            <w:tcW w:w="878" w:type="dxa"/>
            <w:tcBorders>
              <w:top w:val="single" w:sz="4" w:space="0" w:color="auto"/>
            </w:tcBorders>
          </w:tcPr>
          <w:p w14:paraId="44E51CF7" w14:textId="1CF047F3" w:rsidR="00641524" w:rsidRPr="002602C6" w:rsidRDefault="00641524" w:rsidP="00641524">
            <w:pPr>
              <w:spacing w:after="0"/>
              <w:jc w:val="right"/>
              <w:rPr>
                <w:sz w:val="16"/>
                <w:szCs w:val="16"/>
                <w:lang w:val="de-DE"/>
              </w:rPr>
            </w:pPr>
            <w:r w:rsidRPr="002602C6">
              <w:rPr>
                <w:sz w:val="16"/>
                <w:szCs w:val="16"/>
                <w:lang w:val="de-DE"/>
              </w:rPr>
              <w:t>0.118</w:t>
            </w:r>
          </w:p>
        </w:tc>
        <w:tc>
          <w:tcPr>
            <w:tcW w:w="878" w:type="dxa"/>
            <w:tcBorders>
              <w:top w:val="single" w:sz="4" w:space="0" w:color="auto"/>
            </w:tcBorders>
          </w:tcPr>
          <w:p w14:paraId="24950D3E" w14:textId="5E3C5072" w:rsidR="00641524" w:rsidRPr="002602C6" w:rsidRDefault="00641524" w:rsidP="00641524">
            <w:pPr>
              <w:spacing w:after="0"/>
              <w:jc w:val="right"/>
              <w:rPr>
                <w:sz w:val="16"/>
                <w:szCs w:val="16"/>
                <w:lang w:val="de-DE"/>
              </w:rPr>
            </w:pPr>
            <w:r w:rsidRPr="002602C6">
              <w:rPr>
                <w:sz w:val="16"/>
                <w:szCs w:val="16"/>
                <w:lang w:val="de-DE"/>
              </w:rPr>
              <w:t>0.128</w:t>
            </w:r>
          </w:p>
        </w:tc>
        <w:tc>
          <w:tcPr>
            <w:tcW w:w="878" w:type="dxa"/>
            <w:tcBorders>
              <w:top w:val="single" w:sz="4" w:space="0" w:color="auto"/>
            </w:tcBorders>
          </w:tcPr>
          <w:p w14:paraId="0529D161" w14:textId="1C5F40D4" w:rsidR="00641524" w:rsidRPr="002602C6" w:rsidRDefault="00641524" w:rsidP="00641524">
            <w:pPr>
              <w:spacing w:after="0"/>
              <w:jc w:val="right"/>
              <w:rPr>
                <w:sz w:val="16"/>
                <w:szCs w:val="16"/>
                <w:lang w:val="de-DE"/>
              </w:rPr>
            </w:pPr>
            <w:r w:rsidRPr="002602C6">
              <w:rPr>
                <w:sz w:val="16"/>
                <w:szCs w:val="16"/>
                <w:lang w:val="de-DE"/>
              </w:rPr>
              <w:t>0.128</w:t>
            </w:r>
          </w:p>
        </w:tc>
        <w:tc>
          <w:tcPr>
            <w:tcW w:w="879" w:type="dxa"/>
            <w:tcBorders>
              <w:top w:val="single" w:sz="4" w:space="0" w:color="auto"/>
              <w:right w:val="single" w:sz="4" w:space="0" w:color="auto"/>
            </w:tcBorders>
          </w:tcPr>
          <w:p w14:paraId="30521F27" w14:textId="6FEC4B3E" w:rsidR="00641524" w:rsidRPr="002602C6" w:rsidRDefault="00641524" w:rsidP="00641524">
            <w:pPr>
              <w:spacing w:after="0"/>
              <w:jc w:val="right"/>
              <w:rPr>
                <w:sz w:val="16"/>
                <w:szCs w:val="16"/>
                <w:lang w:val="de-DE"/>
              </w:rPr>
            </w:pPr>
            <w:r w:rsidRPr="002602C6">
              <w:rPr>
                <w:sz w:val="16"/>
                <w:szCs w:val="16"/>
                <w:lang w:val="de-DE"/>
              </w:rPr>
              <w:t>0.206</w:t>
            </w:r>
          </w:p>
        </w:tc>
        <w:tc>
          <w:tcPr>
            <w:tcW w:w="878" w:type="dxa"/>
            <w:tcBorders>
              <w:top w:val="single" w:sz="4" w:space="0" w:color="auto"/>
              <w:left w:val="single" w:sz="4" w:space="0" w:color="auto"/>
            </w:tcBorders>
          </w:tcPr>
          <w:p w14:paraId="5981D563" w14:textId="05C548B4" w:rsidR="00641524" w:rsidRPr="002602C6" w:rsidRDefault="00641524" w:rsidP="00641524">
            <w:pPr>
              <w:spacing w:after="0"/>
              <w:jc w:val="right"/>
              <w:rPr>
                <w:sz w:val="16"/>
                <w:szCs w:val="16"/>
                <w:lang w:val="de-DE"/>
              </w:rPr>
            </w:pPr>
            <w:r w:rsidRPr="002602C6">
              <w:rPr>
                <w:sz w:val="16"/>
                <w:szCs w:val="16"/>
                <w:lang w:val="de-DE"/>
              </w:rPr>
              <w:t>0.194</w:t>
            </w:r>
          </w:p>
        </w:tc>
        <w:tc>
          <w:tcPr>
            <w:tcW w:w="878" w:type="dxa"/>
            <w:tcBorders>
              <w:top w:val="single" w:sz="4" w:space="0" w:color="auto"/>
            </w:tcBorders>
          </w:tcPr>
          <w:p w14:paraId="64E415F9" w14:textId="42F93123" w:rsidR="00641524" w:rsidRPr="002602C6" w:rsidRDefault="00641524" w:rsidP="00641524">
            <w:pPr>
              <w:spacing w:after="0"/>
              <w:jc w:val="right"/>
              <w:rPr>
                <w:sz w:val="16"/>
                <w:szCs w:val="16"/>
                <w:lang w:val="de-DE"/>
              </w:rPr>
            </w:pPr>
            <w:r w:rsidRPr="002602C6">
              <w:rPr>
                <w:sz w:val="16"/>
                <w:szCs w:val="16"/>
                <w:lang w:val="de-DE"/>
              </w:rPr>
              <w:t>0.196</w:t>
            </w:r>
          </w:p>
        </w:tc>
        <w:tc>
          <w:tcPr>
            <w:tcW w:w="878" w:type="dxa"/>
            <w:tcBorders>
              <w:top w:val="single" w:sz="4" w:space="0" w:color="auto"/>
            </w:tcBorders>
          </w:tcPr>
          <w:p w14:paraId="1D2BD796" w14:textId="402FF234" w:rsidR="00641524" w:rsidRPr="002602C6" w:rsidRDefault="00641524" w:rsidP="00641524">
            <w:pPr>
              <w:spacing w:after="0"/>
              <w:jc w:val="right"/>
              <w:rPr>
                <w:sz w:val="16"/>
                <w:szCs w:val="16"/>
                <w:lang w:val="de-DE"/>
              </w:rPr>
            </w:pPr>
            <w:r w:rsidRPr="002602C6">
              <w:rPr>
                <w:sz w:val="16"/>
                <w:szCs w:val="16"/>
                <w:lang w:val="de-DE"/>
              </w:rPr>
              <w:t>0.219</w:t>
            </w:r>
          </w:p>
        </w:tc>
        <w:tc>
          <w:tcPr>
            <w:tcW w:w="878" w:type="dxa"/>
            <w:tcBorders>
              <w:top w:val="single" w:sz="4" w:space="0" w:color="auto"/>
            </w:tcBorders>
          </w:tcPr>
          <w:p w14:paraId="35FA5F13" w14:textId="5B5AED16" w:rsidR="00641524" w:rsidRPr="002602C6" w:rsidRDefault="00641524" w:rsidP="00641524">
            <w:pPr>
              <w:spacing w:after="0"/>
              <w:jc w:val="right"/>
              <w:rPr>
                <w:sz w:val="16"/>
                <w:szCs w:val="16"/>
                <w:lang w:val="de-DE"/>
              </w:rPr>
            </w:pPr>
            <w:r w:rsidRPr="002602C6">
              <w:rPr>
                <w:sz w:val="16"/>
                <w:szCs w:val="16"/>
                <w:lang w:val="de-DE"/>
              </w:rPr>
              <w:t>0.219</w:t>
            </w:r>
          </w:p>
        </w:tc>
        <w:tc>
          <w:tcPr>
            <w:tcW w:w="879" w:type="dxa"/>
            <w:tcBorders>
              <w:top w:val="single" w:sz="4" w:space="0" w:color="auto"/>
            </w:tcBorders>
          </w:tcPr>
          <w:p w14:paraId="611E1D9D" w14:textId="071B5E11" w:rsidR="00641524" w:rsidRPr="002602C6" w:rsidRDefault="00641524" w:rsidP="00641524">
            <w:pPr>
              <w:spacing w:after="0"/>
              <w:jc w:val="right"/>
              <w:rPr>
                <w:sz w:val="16"/>
                <w:szCs w:val="16"/>
                <w:lang w:val="de-DE"/>
              </w:rPr>
            </w:pPr>
            <w:r w:rsidRPr="002602C6">
              <w:rPr>
                <w:sz w:val="16"/>
                <w:szCs w:val="16"/>
                <w:lang w:val="de-DE"/>
              </w:rPr>
              <w:t>0.570</w:t>
            </w:r>
          </w:p>
        </w:tc>
      </w:tr>
      <w:tr w:rsidR="00641524" w:rsidRPr="002602C6" w14:paraId="33C1618F" w14:textId="77777777" w:rsidTr="00641524">
        <w:tc>
          <w:tcPr>
            <w:tcW w:w="392" w:type="dxa"/>
            <w:tcBorders>
              <w:right w:val="single" w:sz="4" w:space="0" w:color="auto"/>
            </w:tcBorders>
          </w:tcPr>
          <w:p w14:paraId="7E6AD442"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635DD705" w14:textId="77777777" w:rsidR="00641524" w:rsidRPr="002602C6" w:rsidRDefault="00641524" w:rsidP="0064152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220EBC27" w14:textId="1F7377C1" w:rsidR="00641524" w:rsidRPr="002602C6" w:rsidRDefault="00641524" w:rsidP="00641524">
            <w:pPr>
              <w:spacing w:after="0"/>
              <w:jc w:val="right"/>
              <w:rPr>
                <w:sz w:val="16"/>
                <w:szCs w:val="16"/>
                <w:lang w:val="de-DE"/>
              </w:rPr>
            </w:pPr>
            <w:r w:rsidRPr="002602C6">
              <w:rPr>
                <w:sz w:val="16"/>
                <w:szCs w:val="16"/>
                <w:lang w:val="de-DE"/>
              </w:rPr>
              <w:t>0.037</w:t>
            </w:r>
          </w:p>
        </w:tc>
        <w:tc>
          <w:tcPr>
            <w:tcW w:w="878" w:type="dxa"/>
          </w:tcPr>
          <w:p w14:paraId="2A54D5C6" w14:textId="628D4B70" w:rsidR="00641524" w:rsidRPr="002602C6" w:rsidRDefault="00641524" w:rsidP="00641524">
            <w:pPr>
              <w:spacing w:after="0"/>
              <w:jc w:val="right"/>
              <w:rPr>
                <w:sz w:val="16"/>
                <w:szCs w:val="16"/>
                <w:lang w:val="de-DE"/>
              </w:rPr>
            </w:pPr>
            <w:r w:rsidRPr="002602C6">
              <w:rPr>
                <w:sz w:val="16"/>
                <w:szCs w:val="16"/>
                <w:lang w:val="de-DE"/>
              </w:rPr>
              <w:t>0.038</w:t>
            </w:r>
          </w:p>
        </w:tc>
        <w:tc>
          <w:tcPr>
            <w:tcW w:w="878" w:type="dxa"/>
          </w:tcPr>
          <w:p w14:paraId="1399C9D9" w14:textId="021A3FE4" w:rsidR="00641524" w:rsidRPr="002602C6" w:rsidRDefault="00641524" w:rsidP="00641524">
            <w:pPr>
              <w:spacing w:after="0"/>
              <w:jc w:val="right"/>
              <w:rPr>
                <w:sz w:val="16"/>
                <w:szCs w:val="16"/>
                <w:lang w:val="de-DE"/>
              </w:rPr>
            </w:pPr>
            <w:r w:rsidRPr="002602C6">
              <w:rPr>
                <w:sz w:val="16"/>
                <w:szCs w:val="16"/>
                <w:lang w:val="de-DE"/>
              </w:rPr>
              <w:t>0.039</w:t>
            </w:r>
          </w:p>
        </w:tc>
        <w:tc>
          <w:tcPr>
            <w:tcW w:w="878" w:type="dxa"/>
          </w:tcPr>
          <w:p w14:paraId="0DE15729" w14:textId="772EEAA5" w:rsidR="00641524" w:rsidRPr="002602C6" w:rsidRDefault="00641524" w:rsidP="00641524">
            <w:pPr>
              <w:spacing w:after="0"/>
              <w:jc w:val="right"/>
              <w:rPr>
                <w:sz w:val="16"/>
                <w:szCs w:val="16"/>
                <w:lang w:val="de-DE"/>
              </w:rPr>
            </w:pPr>
            <w:r w:rsidRPr="002602C6">
              <w:rPr>
                <w:sz w:val="16"/>
                <w:szCs w:val="16"/>
                <w:lang w:val="de-DE"/>
              </w:rPr>
              <w:t>0.039</w:t>
            </w:r>
          </w:p>
        </w:tc>
        <w:tc>
          <w:tcPr>
            <w:tcW w:w="879" w:type="dxa"/>
            <w:tcBorders>
              <w:right w:val="single" w:sz="4" w:space="0" w:color="auto"/>
            </w:tcBorders>
          </w:tcPr>
          <w:p w14:paraId="18D984C2" w14:textId="5F733852" w:rsidR="00641524" w:rsidRPr="002602C6" w:rsidRDefault="00641524" w:rsidP="00641524">
            <w:pPr>
              <w:spacing w:after="0"/>
              <w:jc w:val="right"/>
              <w:rPr>
                <w:sz w:val="16"/>
                <w:szCs w:val="16"/>
                <w:lang w:val="de-DE"/>
              </w:rPr>
            </w:pPr>
            <w:r w:rsidRPr="002602C6">
              <w:rPr>
                <w:sz w:val="16"/>
                <w:szCs w:val="16"/>
                <w:lang w:val="de-DE"/>
              </w:rPr>
              <w:t>0.085</w:t>
            </w:r>
          </w:p>
        </w:tc>
        <w:tc>
          <w:tcPr>
            <w:tcW w:w="878" w:type="dxa"/>
            <w:tcBorders>
              <w:left w:val="single" w:sz="4" w:space="0" w:color="auto"/>
            </w:tcBorders>
          </w:tcPr>
          <w:p w14:paraId="6BC6B72D" w14:textId="79E2AEAA" w:rsidR="00641524" w:rsidRPr="002602C6" w:rsidRDefault="00641524" w:rsidP="00641524">
            <w:pPr>
              <w:spacing w:after="0"/>
              <w:jc w:val="right"/>
              <w:rPr>
                <w:sz w:val="16"/>
                <w:szCs w:val="16"/>
                <w:lang w:val="de-DE"/>
              </w:rPr>
            </w:pPr>
            <w:r w:rsidRPr="002602C6">
              <w:rPr>
                <w:sz w:val="16"/>
                <w:szCs w:val="16"/>
                <w:lang w:val="de-DE"/>
              </w:rPr>
              <w:t>0.122</w:t>
            </w:r>
          </w:p>
        </w:tc>
        <w:tc>
          <w:tcPr>
            <w:tcW w:w="878" w:type="dxa"/>
          </w:tcPr>
          <w:p w14:paraId="416E3C19" w14:textId="0B6D3ABE" w:rsidR="00641524" w:rsidRPr="002602C6" w:rsidRDefault="00641524" w:rsidP="00641524">
            <w:pPr>
              <w:spacing w:after="0"/>
              <w:jc w:val="right"/>
              <w:rPr>
                <w:sz w:val="16"/>
                <w:szCs w:val="16"/>
                <w:lang w:val="de-DE"/>
              </w:rPr>
            </w:pPr>
            <w:r w:rsidRPr="002602C6">
              <w:rPr>
                <w:sz w:val="16"/>
                <w:szCs w:val="16"/>
                <w:lang w:val="de-DE"/>
              </w:rPr>
              <w:t>0.126</w:t>
            </w:r>
          </w:p>
        </w:tc>
        <w:tc>
          <w:tcPr>
            <w:tcW w:w="878" w:type="dxa"/>
          </w:tcPr>
          <w:p w14:paraId="3D046393" w14:textId="7B1A04AC" w:rsidR="00641524" w:rsidRPr="002602C6" w:rsidRDefault="00641524" w:rsidP="00641524">
            <w:pPr>
              <w:spacing w:after="0"/>
              <w:jc w:val="right"/>
              <w:rPr>
                <w:sz w:val="16"/>
                <w:szCs w:val="16"/>
                <w:lang w:val="de-DE"/>
              </w:rPr>
            </w:pPr>
            <w:r w:rsidRPr="002602C6">
              <w:rPr>
                <w:sz w:val="16"/>
                <w:szCs w:val="16"/>
                <w:lang w:val="de-DE"/>
              </w:rPr>
              <w:t>0.130</w:t>
            </w:r>
          </w:p>
        </w:tc>
        <w:tc>
          <w:tcPr>
            <w:tcW w:w="878" w:type="dxa"/>
          </w:tcPr>
          <w:p w14:paraId="6C6CC5BB" w14:textId="12F97891" w:rsidR="00641524" w:rsidRPr="002602C6" w:rsidRDefault="00641524" w:rsidP="00641524">
            <w:pPr>
              <w:spacing w:after="0"/>
              <w:jc w:val="right"/>
              <w:rPr>
                <w:sz w:val="16"/>
                <w:szCs w:val="16"/>
                <w:lang w:val="de-DE"/>
              </w:rPr>
            </w:pPr>
            <w:r w:rsidRPr="002602C6">
              <w:rPr>
                <w:sz w:val="16"/>
                <w:szCs w:val="16"/>
                <w:lang w:val="de-DE"/>
              </w:rPr>
              <w:t>0.130</w:t>
            </w:r>
          </w:p>
        </w:tc>
        <w:tc>
          <w:tcPr>
            <w:tcW w:w="879" w:type="dxa"/>
            <w:tcBorders>
              <w:right w:val="single" w:sz="4" w:space="0" w:color="auto"/>
            </w:tcBorders>
          </w:tcPr>
          <w:p w14:paraId="23EA9424" w14:textId="2DFB3C5E" w:rsidR="00641524" w:rsidRPr="002602C6" w:rsidRDefault="00641524" w:rsidP="00641524">
            <w:pPr>
              <w:spacing w:after="0"/>
              <w:jc w:val="right"/>
              <w:rPr>
                <w:sz w:val="16"/>
                <w:szCs w:val="16"/>
                <w:lang w:val="de-DE"/>
              </w:rPr>
            </w:pPr>
            <w:r w:rsidRPr="002602C6">
              <w:rPr>
                <w:sz w:val="16"/>
                <w:szCs w:val="16"/>
                <w:lang w:val="de-DE"/>
              </w:rPr>
              <w:t>0.209</w:t>
            </w:r>
          </w:p>
        </w:tc>
        <w:tc>
          <w:tcPr>
            <w:tcW w:w="878" w:type="dxa"/>
            <w:tcBorders>
              <w:left w:val="single" w:sz="4" w:space="0" w:color="auto"/>
            </w:tcBorders>
          </w:tcPr>
          <w:p w14:paraId="7941F0A2" w14:textId="4B90DB44" w:rsidR="00641524" w:rsidRPr="002602C6" w:rsidRDefault="00641524" w:rsidP="00641524">
            <w:pPr>
              <w:spacing w:after="0"/>
              <w:jc w:val="right"/>
              <w:rPr>
                <w:sz w:val="16"/>
                <w:szCs w:val="16"/>
                <w:lang w:val="de-DE"/>
              </w:rPr>
            </w:pPr>
            <w:r w:rsidRPr="002602C6">
              <w:rPr>
                <w:sz w:val="16"/>
                <w:szCs w:val="16"/>
                <w:lang w:val="de-DE"/>
              </w:rPr>
              <w:t>0.203</w:t>
            </w:r>
          </w:p>
        </w:tc>
        <w:tc>
          <w:tcPr>
            <w:tcW w:w="878" w:type="dxa"/>
          </w:tcPr>
          <w:p w14:paraId="71B96299" w14:textId="08842563" w:rsidR="00641524" w:rsidRPr="002602C6" w:rsidRDefault="00641524" w:rsidP="00641524">
            <w:pPr>
              <w:spacing w:after="0"/>
              <w:jc w:val="right"/>
              <w:rPr>
                <w:sz w:val="16"/>
                <w:szCs w:val="16"/>
                <w:lang w:val="de-DE"/>
              </w:rPr>
            </w:pPr>
            <w:r w:rsidRPr="002602C6">
              <w:rPr>
                <w:sz w:val="16"/>
                <w:szCs w:val="16"/>
                <w:lang w:val="de-DE"/>
              </w:rPr>
              <w:t>0.206</w:t>
            </w:r>
          </w:p>
        </w:tc>
        <w:tc>
          <w:tcPr>
            <w:tcW w:w="878" w:type="dxa"/>
          </w:tcPr>
          <w:p w14:paraId="70086936" w14:textId="6741134B" w:rsidR="00641524" w:rsidRPr="002602C6" w:rsidRDefault="00641524" w:rsidP="00641524">
            <w:pPr>
              <w:spacing w:after="0"/>
              <w:jc w:val="right"/>
              <w:rPr>
                <w:sz w:val="16"/>
                <w:szCs w:val="16"/>
                <w:lang w:val="de-DE"/>
              </w:rPr>
            </w:pPr>
            <w:r w:rsidRPr="002602C6">
              <w:rPr>
                <w:sz w:val="16"/>
                <w:szCs w:val="16"/>
                <w:lang w:val="de-DE"/>
              </w:rPr>
              <w:t>0.220</w:t>
            </w:r>
          </w:p>
        </w:tc>
        <w:tc>
          <w:tcPr>
            <w:tcW w:w="878" w:type="dxa"/>
          </w:tcPr>
          <w:p w14:paraId="0DB93089" w14:textId="556F8914" w:rsidR="00641524" w:rsidRPr="002602C6" w:rsidRDefault="00641524" w:rsidP="00641524">
            <w:pPr>
              <w:spacing w:after="0"/>
              <w:jc w:val="right"/>
              <w:rPr>
                <w:sz w:val="16"/>
                <w:szCs w:val="16"/>
                <w:lang w:val="de-DE"/>
              </w:rPr>
            </w:pPr>
            <w:r w:rsidRPr="002602C6">
              <w:rPr>
                <w:sz w:val="16"/>
                <w:szCs w:val="16"/>
                <w:lang w:val="de-DE"/>
              </w:rPr>
              <w:t>0.220</w:t>
            </w:r>
          </w:p>
        </w:tc>
        <w:tc>
          <w:tcPr>
            <w:tcW w:w="879" w:type="dxa"/>
          </w:tcPr>
          <w:p w14:paraId="1487AB40" w14:textId="6FA04DE1" w:rsidR="00641524" w:rsidRPr="002602C6" w:rsidRDefault="00641524" w:rsidP="00641524">
            <w:pPr>
              <w:spacing w:after="0"/>
              <w:jc w:val="right"/>
              <w:rPr>
                <w:sz w:val="16"/>
                <w:szCs w:val="16"/>
                <w:lang w:val="de-DE"/>
              </w:rPr>
            </w:pPr>
            <w:r w:rsidRPr="002602C6">
              <w:rPr>
                <w:sz w:val="16"/>
                <w:szCs w:val="16"/>
                <w:lang w:val="de-DE"/>
              </w:rPr>
              <w:t>0.338</w:t>
            </w:r>
          </w:p>
        </w:tc>
      </w:tr>
      <w:tr w:rsidR="00641524" w:rsidRPr="002602C6" w14:paraId="09BCF480" w14:textId="77777777" w:rsidTr="00641524">
        <w:tc>
          <w:tcPr>
            <w:tcW w:w="392" w:type="dxa"/>
            <w:tcBorders>
              <w:right w:val="single" w:sz="4" w:space="0" w:color="auto"/>
            </w:tcBorders>
          </w:tcPr>
          <w:p w14:paraId="1CC88457"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5389CBD4" w14:textId="77777777" w:rsidR="00641524" w:rsidRPr="002602C6" w:rsidRDefault="00641524" w:rsidP="0064152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85D7621" w14:textId="5B50BBFD" w:rsidR="00641524" w:rsidRPr="002602C6" w:rsidRDefault="00641524" w:rsidP="00641524">
            <w:pPr>
              <w:spacing w:after="0"/>
              <w:jc w:val="right"/>
              <w:rPr>
                <w:sz w:val="16"/>
                <w:szCs w:val="16"/>
                <w:lang w:val="de-DE"/>
              </w:rPr>
            </w:pPr>
            <w:r w:rsidRPr="002602C6">
              <w:rPr>
                <w:sz w:val="16"/>
                <w:szCs w:val="16"/>
                <w:lang w:val="de-DE"/>
              </w:rPr>
              <w:t>0.037</w:t>
            </w:r>
          </w:p>
        </w:tc>
        <w:tc>
          <w:tcPr>
            <w:tcW w:w="878" w:type="dxa"/>
          </w:tcPr>
          <w:p w14:paraId="6489C254" w14:textId="58BEAD3F" w:rsidR="00641524" w:rsidRPr="002602C6" w:rsidRDefault="00641524" w:rsidP="00641524">
            <w:pPr>
              <w:spacing w:after="0"/>
              <w:jc w:val="right"/>
              <w:rPr>
                <w:sz w:val="16"/>
                <w:szCs w:val="16"/>
                <w:lang w:val="de-DE"/>
              </w:rPr>
            </w:pPr>
            <w:r w:rsidRPr="002602C6">
              <w:rPr>
                <w:sz w:val="16"/>
                <w:szCs w:val="16"/>
                <w:lang w:val="de-DE"/>
              </w:rPr>
              <w:t>0.038</w:t>
            </w:r>
          </w:p>
        </w:tc>
        <w:tc>
          <w:tcPr>
            <w:tcW w:w="878" w:type="dxa"/>
          </w:tcPr>
          <w:p w14:paraId="13F0F167" w14:textId="48FF98FB" w:rsidR="00641524" w:rsidRPr="002602C6" w:rsidRDefault="00641524" w:rsidP="00641524">
            <w:pPr>
              <w:spacing w:after="0"/>
              <w:jc w:val="right"/>
              <w:rPr>
                <w:sz w:val="16"/>
                <w:szCs w:val="16"/>
                <w:lang w:val="de-DE"/>
              </w:rPr>
            </w:pPr>
            <w:r w:rsidRPr="002602C6">
              <w:rPr>
                <w:sz w:val="16"/>
                <w:szCs w:val="16"/>
                <w:lang w:val="de-DE"/>
              </w:rPr>
              <w:t>0.040</w:t>
            </w:r>
          </w:p>
        </w:tc>
        <w:tc>
          <w:tcPr>
            <w:tcW w:w="878" w:type="dxa"/>
          </w:tcPr>
          <w:p w14:paraId="1D69AA94" w14:textId="67BF3628" w:rsidR="00641524" w:rsidRPr="002602C6" w:rsidRDefault="00641524" w:rsidP="00641524">
            <w:pPr>
              <w:spacing w:after="0"/>
              <w:jc w:val="right"/>
              <w:rPr>
                <w:sz w:val="16"/>
                <w:szCs w:val="16"/>
                <w:lang w:val="de-DE"/>
              </w:rPr>
            </w:pPr>
            <w:r w:rsidRPr="002602C6">
              <w:rPr>
                <w:sz w:val="16"/>
                <w:szCs w:val="16"/>
                <w:lang w:val="de-DE"/>
              </w:rPr>
              <w:t>0.040</w:t>
            </w:r>
          </w:p>
        </w:tc>
        <w:tc>
          <w:tcPr>
            <w:tcW w:w="879" w:type="dxa"/>
            <w:tcBorders>
              <w:right w:val="single" w:sz="4" w:space="0" w:color="auto"/>
            </w:tcBorders>
          </w:tcPr>
          <w:p w14:paraId="79C19F0B" w14:textId="2B9D7729" w:rsidR="00641524" w:rsidRPr="002602C6" w:rsidRDefault="00641524" w:rsidP="00641524">
            <w:pPr>
              <w:spacing w:after="0"/>
              <w:jc w:val="right"/>
              <w:rPr>
                <w:sz w:val="16"/>
                <w:szCs w:val="16"/>
                <w:lang w:val="de-DE"/>
              </w:rPr>
            </w:pPr>
            <w:r w:rsidRPr="002602C6">
              <w:rPr>
                <w:sz w:val="16"/>
                <w:szCs w:val="16"/>
                <w:lang w:val="de-DE"/>
              </w:rPr>
              <w:t>0.079</w:t>
            </w:r>
          </w:p>
        </w:tc>
        <w:tc>
          <w:tcPr>
            <w:tcW w:w="878" w:type="dxa"/>
            <w:tcBorders>
              <w:left w:val="single" w:sz="4" w:space="0" w:color="auto"/>
            </w:tcBorders>
          </w:tcPr>
          <w:p w14:paraId="13FF5A71" w14:textId="0AF03698" w:rsidR="00641524" w:rsidRPr="002602C6" w:rsidRDefault="00641524" w:rsidP="00641524">
            <w:pPr>
              <w:spacing w:after="0"/>
              <w:jc w:val="right"/>
              <w:rPr>
                <w:sz w:val="16"/>
                <w:szCs w:val="16"/>
                <w:lang w:val="de-DE"/>
              </w:rPr>
            </w:pPr>
            <w:r w:rsidRPr="002602C6">
              <w:rPr>
                <w:sz w:val="16"/>
                <w:szCs w:val="16"/>
                <w:lang w:val="de-DE"/>
              </w:rPr>
              <w:t>0.051</w:t>
            </w:r>
          </w:p>
        </w:tc>
        <w:tc>
          <w:tcPr>
            <w:tcW w:w="878" w:type="dxa"/>
          </w:tcPr>
          <w:p w14:paraId="463D54D4" w14:textId="73997697" w:rsidR="00641524" w:rsidRPr="002602C6" w:rsidRDefault="00641524" w:rsidP="00641524">
            <w:pPr>
              <w:spacing w:after="0"/>
              <w:jc w:val="right"/>
              <w:rPr>
                <w:sz w:val="16"/>
                <w:szCs w:val="16"/>
                <w:lang w:val="de-DE"/>
              </w:rPr>
            </w:pPr>
            <w:r w:rsidRPr="002602C6">
              <w:rPr>
                <w:sz w:val="16"/>
                <w:szCs w:val="16"/>
                <w:lang w:val="de-DE"/>
              </w:rPr>
              <w:t>0.051</w:t>
            </w:r>
          </w:p>
        </w:tc>
        <w:tc>
          <w:tcPr>
            <w:tcW w:w="878" w:type="dxa"/>
          </w:tcPr>
          <w:p w14:paraId="39EC1033" w14:textId="5BAD26BF" w:rsidR="00641524" w:rsidRPr="002602C6" w:rsidRDefault="00641524" w:rsidP="00641524">
            <w:pPr>
              <w:spacing w:after="0"/>
              <w:jc w:val="right"/>
              <w:rPr>
                <w:sz w:val="16"/>
                <w:szCs w:val="16"/>
                <w:lang w:val="de-DE"/>
              </w:rPr>
            </w:pPr>
            <w:r w:rsidRPr="002602C6">
              <w:rPr>
                <w:sz w:val="16"/>
                <w:szCs w:val="16"/>
                <w:lang w:val="de-DE"/>
              </w:rPr>
              <w:t>0.056</w:t>
            </w:r>
          </w:p>
        </w:tc>
        <w:tc>
          <w:tcPr>
            <w:tcW w:w="878" w:type="dxa"/>
          </w:tcPr>
          <w:p w14:paraId="30363D6F" w14:textId="4B1A6DDF" w:rsidR="00641524" w:rsidRPr="002602C6" w:rsidRDefault="00641524" w:rsidP="00641524">
            <w:pPr>
              <w:spacing w:after="0"/>
              <w:jc w:val="right"/>
              <w:rPr>
                <w:sz w:val="16"/>
                <w:szCs w:val="16"/>
                <w:lang w:val="de-DE"/>
              </w:rPr>
            </w:pPr>
            <w:r w:rsidRPr="002602C6">
              <w:rPr>
                <w:sz w:val="16"/>
                <w:szCs w:val="16"/>
                <w:lang w:val="de-DE"/>
              </w:rPr>
              <w:t>0.056</w:t>
            </w:r>
          </w:p>
        </w:tc>
        <w:tc>
          <w:tcPr>
            <w:tcW w:w="879" w:type="dxa"/>
            <w:tcBorders>
              <w:right w:val="single" w:sz="4" w:space="0" w:color="auto"/>
            </w:tcBorders>
          </w:tcPr>
          <w:p w14:paraId="2BDF9B0D" w14:textId="26D99F88" w:rsidR="00641524" w:rsidRPr="002602C6" w:rsidRDefault="00641524" w:rsidP="00641524">
            <w:pPr>
              <w:spacing w:after="0"/>
              <w:jc w:val="right"/>
              <w:rPr>
                <w:sz w:val="16"/>
                <w:szCs w:val="16"/>
                <w:lang w:val="de-DE"/>
              </w:rPr>
            </w:pPr>
            <w:r w:rsidRPr="002602C6">
              <w:rPr>
                <w:sz w:val="16"/>
                <w:szCs w:val="16"/>
                <w:lang w:val="de-DE"/>
              </w:rPr>
              <w:t>0.140</w:t>
            </w:r>
          </w:p>
        </w:tc>
        <w:tc>
          <w:tcPr>
            <w:tcW w:w="878" w:type="dxa"/>
            <w:tcBorders>
              <w:left w:val="single" w:sz="4" w:space="0" w:color="auto"/>
            </w:tcBorders>
          </w:tcPr>
          <w:p w14:paraId="3C4BFF64" w14:textId="2F963ACB" w:rsidR="00641524" w:rsidRPr="002602C6" w:rsidRDefault="00641524" w:rsidP="00641524">
            <w:pPr>
              <w:spacing w:after="0"/>
              <w:jc w:val="right"/>
              <w:rPr>
                <w:sz w:val="16"/>
                <w:szCs w:val="16"/>
                <w:lang w:val="de-DE"/>
              </w:rPr>
            </w:pPr>
            <w:r w:rsidRPr="002602C6">
              <w:rPr>
                <w:sz w:val="16"/>
                <w:szCs w:val="16"/>
                <w:lang w:val="de-DE"/>
              </w:rPr>
              <w:t>0.128</w:t>
            </w:r>
          </w:p>
        </w:tc>
        <w:tc>
          <w:tcPr>
            <w:tcW w:w="878" w:type="dxa"/>
          </w:tcPr>
          <w:p w14:paraId="4A91659C" w14:textId="72A53E3D" w:rsidR="00641524" w:rsidRPr="002602C6" w:rsidRDefault="00641524" w:rsidP="00641524">
            <w:pPr>
              <w:spacing w:after="0"/>
              <w:jc w:val="right"/>
              <w:rPr>
                <w:sz w:val="16"/>
                <w:szCs w:val="16"/>
                <w:lang w:val="de-DE"/>
              </w:rPr>
            </w:pPr>
            <w:r w:rsidRPr="002602C6">
              <w:rPr>
                <w:sz w:val="16"/>
                <w:szCs w:val="16"/>
                <w:lang w:val="de-DE"/>
              </w:rPr>
              <w:t>0.129</w:t>
            </w:r>
          </w:p>
        </w:tc>
        <w:tc>
          <w:tcPr>
            <w:tcW w:w="878" w:type="dxa"/>
          </w:tcPr>
          <w:p w14:paraId="46F3FA0C" w14:textId="7D91BFAB" w:rsidR="00641524" w:rsidRPr="002602C6" w:rsidRDefault="00641524" w:rsidP="00641524">
            <w:pPr>
              <w:spacing w:after="0"/>
              <w:jc w:val="right"/>
              <w:rPr>
                <w:sz w:val="16"/>
                <w:szCs w:val="16"/>
                <w:lang w:val="de-DE"/>
              </w:rPr>
            </w:pPr>
            <w:r w:rsidRPr="002602C6">
              <w:rPr>
                <w:sz w:val="16"/>
                <w:szCs w:val="16"/>
                <w:lang w:val="de-DE"/>
              </w:rPr>
              <w:t>0.152</w:t>
            </w:r>
          </w:p>
        </w:tc>
        <w:tc>
          <w:tcPr>
            <w:tcW w:w="878" w:type="dxa"/>
          </w:tcPr>
          <w:p w14:paraId="18CC792D" w14:textId="64620F58" w:rsidR="00641524" w:rsidRPr="002602C6" w:rsidRDefault="00641524" w:rsidP="00641524">
            <w:pPr>
              <w:spacing w:after="0"/>
              <w:jc w:val="right"/>
              <w:rPr>
                <w:sz w:val="16"/>
                <w:szCs w:val="16"/>
                <w:lang w:val="de-DE"/>
              </w:rPr>
            </w:pPr>
            <w:r w:rsidRPr="002602C6">
              <w:rPr>
                <w:sz w:val="16"/>
                <w:szCs w:val="16"/>
                <w:lang w:val="de-DE"/>
              </w:rPr>
              <w:t>0.152</w:t>
            </w:r>
          </w:p>
        </w:tc>
        <w:tc>
          <w:tcPr>
            <w:tcW w:w="879" w:type="dxa"/>
          </w:tcPr>
          <w:p w14:paraId="77516C84" w14:textId="3D68C4ED" w:rsidR="00641524" w:rsidRPr="002602C6" w:rsidRDefault="00641524" w:rsidP="00641524">
            <w:pPr>
              <w:spacing w:after="0"/>
              <w:jc w:val="right"/>
              <w:rPr>
                <w:sz w:val="16"/>
                <w:szCs w:val="16"/>
                <w:lang w:val="de-DE"/>
              </w:rPr>
            </w:pPr>
            <w:r w:rsidRPr="002602C6">
              <w:rPr>
                <w:sz w:val="16"/>
                <w:szCs w:val="16"/>
                <w:lang w:val="de-DE"/>
              </w:rPr>
              <w:t>0.253</w:t>
            </w:r>
          </w:p>
        </w:tc>
      </w:tr>
      <w:tr w:rsidR="00641524" w:rsidRPr="002602C6" w14:paraId="4B8C58AD" w14:textId="77777777" w:rsidTr="00641524">
        <w:tc>
          <w:tcPr>
            <w:tcW w:w="392" w:type="dxa"/>
            <w:tcBorders>
              <w:bottom w:val="single" w:sz="4" w:space="0" w:color="auto"/>
              <w:right w:val="single" w:sz="4" w:space="0" w:color="auto"/>
            </w:tcBorders>
          </w:tcPr>
          <w:p w14:paraId="30FC7F62" w14:textId="77777777" w:rsidR="00641524" w:rsidRPr="002602C6" w:rsidRDefault="00641524" w:rsidP="0064152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61AFA4DF" w14:textId="77777777" w:rsidR="00641524" w:rsidRPr="002602C6" w:rsidRDefault="00641524" w:rsidP="0064152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2A54E9C9" w14:textId="72D774C4" w:rsidR="00641524" w:rsidRPr="002602C6" w:rsidRDefault="00641524" w:rsidP="00641524">
            <w:pPr>
              <w:spacing w:after="0"/>
              <w:jc w:val="right"/>
              <w:rPr>
                <w:sz w:val="16"/>
                <w:szCs w:val="16"/>
                <w:lang w:val="de-DE"/>
              </w:rPr>
            </w:pPr>
            <w:r w:rsidRPr="002602C6">
              <w:rPr>
                <w:sz w:val="16"/>
                <w:szCs w:val="16"/>
                <w:lang w:val="de-DE"/>
              </w:rPr>
              <w:t>0.037</w:t>
            </w:r>
          </w:p>
        </w:tc>
        <w:tc>
          <w:tcPr>
            <w:tcW w:w="878" w:type="dxa"/>
            <w:tcBorders>
              <w:bottom w:val="single" w:sz="4" w:space="0" w:color="auto"/>
            </w:tcBorders>
          </w:tcPr>
          <w:p w14:paraId="169997A4" w14:textId="097A94C7" w:rsidR="00641524" w:rsidRPr="002602C6" w:rsidRDefault="00641524" w:rsidP="00641524">
            <w:pPr>
              <w:spacing w:after="0"/>
              <w:jc w:val="right"/>
              <w:rPr>
                <w:sz w:val="16"/>
                <w:szCs w:val="16"/>
                <w:lang w:val="de-DE"/>
              </w:rPr>
            </w:pPr>
            <w:r w:rsidRPr="002602C6">
              <w:rPr>
                <w:sz w:val="16"/>
                <w:szCs w:val="16"/>
                <w:lang w:val="de-DE"/>
              </w:rPr>
              <w:t>0.038</w:t>
            </w:r>
          </w:p>
        </w:tc>
        <w:tc>
          <w:tcPr>
            <w:tcW w:w="878" w:type="dxa"/>
            <w:tcBorders>
              <w:bottom w:val="single" w:sz="4" w:space="0" w:color="auto"/>
            </w:tcBorders>
          </w:tcPr>
          <w:p w14:paraId="1D5B3D55" w14:textId="23D493A6" w:rsidR="00641524" w:rsidRPr="002602C6" w:rsidRDefault="00641524" w:rsidP="00641524">
            <w:pPr>
              <w:spacing w:after="0"/>
              <w:jc w:val="right"/>
              <w:rPr>
                <w:sz w:val="16"/>
                <w:szCs w:val="16"/>
                <w:lang w:val="de-DE"/>
              </w:rPr>
            </w:pPr>
            <w:r w:rsidRPr="002602C6">
              <w:rPr>
                <w:sz w:val="16"/>
                <w:szCs w:val="16"/>
                <w:lang w:val="de-DE"/>
              </w:rPr>
              <w:t>0.039</w:t>
            </w:r>
          </w:p>
        </w:tc>
        <w:tc>
          <w:tcPr>
            <w:tcW w:w="878" w:type="dxa"/>
            <w:tcBorders>
              <w:bottom w:val="single" w:sz="4" w:space="0" w:color="auto"/>
            </w:tcBorders>
          </w:tcPr>
          <w:p w14:paraId="504C95AF" w14:textId="4D8CDFBF" w:rsidR="00641524" w:rsidRPr="002602C6" w:rsidRDefault="00641524" w:rsidP="00641524">
            <w:pPr>
              <w:spacing w:after="0"/>
              <w:jc w:val="right"/>
              <w:rPr>
                <w:sz w:val="16"/>
                <w:szCs w:val="16"/>
                <w:lang w:val="de-DE"/>
              </w:rPr>
            </w:pPr>
            <w:r w:rsidRPr="002602C6">
              <w:rPr>
                <w:sz w:val="16"/>
                <w:szCs w:val="16"/>
                <w:lang w:val="de-DE"/>
              </w:rPr>
              <w:t>0.039</w:t>
            </w:r>
          </w:p>
        </w:tc>
        <w:tc>
          <w:tcPr>
            <w:tcW w:w="879" w:type="dxa"/>
            <w:tcBorders>
              <w:bottom w:val="single" w:sz="4" w:space="0" w:color="auto"/>
              <w:right w:val="single" w:sz="4" w:space="0" w:color="auto"/>
            </w:tcBorders>
          </w:tcPr>
          <w:p w14:paraId="25173012" w14:textId="67C79E51" w:rsidR="00641524" w:rsidRPr="002602C6" w:rsidRDefault="00641524" w:rsidP="00641524">
            <w:pPr>
              <w:spacing w:after="0"/>
              <w:jc w:val="right"/>
              <w:rPr>
                <w:sz w:val="16"/>
                <w:szCs w:val="16"/>
                <w:lang w:val="de-DE"/>
              </w:rPr>
            </w:pPr>
            <w:r w:rsidRPr="002602C6">
              <w:rPr>
                <w:sz w:val="16"/>
                <w:szCs w:val="16"/>
                <w:lang w:val="de-DE"/>
              </w:rPr>
              <w:t>0.080</w:t>
            </w:r>
          </w:p>
        </w:tc>
        <w:tc>
          <w:tcPr>
            <w:tcW w:w="878" w:type="dxa"/>
            <w:tcBorders>
              <w:left w:val="single" w:sz="4" w:space="0" w:color="auto"/>
              <w:bottom w:val="single" w:sz="4" w:space="0" w:color="auto"/>
            </w:tcBorders>
          </w:tcPr>
          <w:p w14:paraId="059BDFAF" w14:textId="6816C27B" w:rsidR="00641524" w:rsidRPr="002602C6" w:rsidRDefault="00641524" w:rsidP="00641524">
            <w:pPr>
              <w:spacing w:after="0"/>
              <w:jc w:val="right"/>
              <w:rPr>
                <w:sz w:val="16"/>
                <w:szCs w:val="16"/>
                <w:lang w:val="de-DE"/>
              </w:rPr>
            </w:pPr>
            <w:r w:rsidRPr="002602C6">
              <w:rPr>
                <w:sz w:val="16"/>
                <w:szCs w:val="16"/>
                <w:lang w:val="de-DE"/>
              </w:rPr>
              <w:t>0.077</w:t>
            </w:r>
          </w:p>
        </w:tc>
        <w:tc>
          <w:tcPr>
            <w:tcW w:w="878" w:type="dxa"/>
            <w:tcBorders>
              <w:bottom w:val="single" w:sz="4" w:space="0" w:color="auto"/>
            </w:tcBorders>
          </w:tcPr>
          <w:p w14:paraId="47E0F871" w14:textId="64E39FB0" w:rsidR="00641524" w:rsidRPr="002602C6" w:rsidRDefault="00641524" w:rsidP="00641524">
            <w:pPr>
              <w:spacing w:after="0"/>
              <w:jc w:val="right"/>
              <w:rPr>
                <w:sz w:val="16"/>
                <w:szCs w:val="16"/>
                <w:lang w:val="de-DE"/>
              </w:rPr>
            </w:pPr>
            <w:r w:rsidRPr="002602C6">
              <w:rPr>
                <w:sz w:val="16"/>
                <w:szCs w:val="16"/>
                <w:lang w:val="de-DE"/>
              </w:rPr>
              <w:t>0.104</w:t>
            </w:r>
          </w:p>
        </w:tc>
        <w:tc>
          <w:tcPr>
            <w:tcW w:w="878" w:type="dxa"/>
            <w:tcBorders>
              <w:bottom w:val="single" w:sz="4" w:space="0" w:color="auto"/>
            </w:tcBorders>
          </w:tcPr>
          <w:p w14:paraId="1CA7E5EA" w14:textId="30935D9A" w:rsidR="00641524" w:rsidRPr="002602C6" w:rsidRDefault="00641524" w:rsidP="00641524">
            <w:pPr>
              <w:spacing w:after="0"/>
              <w:jc w:val="right"/>
              <w:rPr>
                <w:sz w:val="16"/>
                <w:szCs w:val="16"/>
                <w:lang w:val="de-DE"/>
              </w:rPr>
            </w:pPr>
            <w:r w:rsidRPr="002602C6">
              <w:rPr>
                <w:sz w:val="16"/>
                <w:szCs w:val="16"/>
                <w:lang w:val="de-DE"/>
              </w:rPr>
              <w:t>0.107</w:t>
            </w:r>
          </w:p>
        </w:tc>
        <w:tc>
          <w:tcPr>
            <w:tcW w:w="878" w:type="dxa"/>
            <w:tcBorders>
              <w:bottom w:val="single" w:sz="4" w:space="0" w:color="auto"/>
            </w:tcBorders>
          </w:tcPr>
          <w:p w14:paraId="702BF3D5" w14:textId="1D3C2048" w:rsidR="00641524" w:rsidRPr="002602C6" w:rsidRDefault="00641524" w:rsidP="00641524">
            <w:pPr>
              <w:spacing w:after="0"/>
              <w:jc w:val="right"/>
              <w:rPr>
                <w:sz w:val="16"/>
                <w:szCs w:val="16"/>
                <w:lang w:val="de-DE"/>
              </w:rPr>
            </w:pPr>
            <w:r w:rsidRPr="002602C6">
              <w:rPr>
                <w:sz w:val="16"/>
                <w:szCs w:val="16"/>
                <w:lang w:val="de-DE"/>
              </w:rPr>
              <w:t>0.107</w:t>
            </w:r>
          </w:p>
        </w:tc>
        <w:tc>
          <w:tcPr>
            <w:tcW w:w="879" w:type="dxa"/>
            <w:tcBorders>
              <w:bottom w:val="single" w:sz="4" w:space="0" w:color="auto"/>
              <w:right w:val="single" w:sz="4" w:space="0" w:color="auto"/>
            </w:tcBorders>
          </w:tcPr>
          <w:p w14:paraId="61362A90" w14:textId="2A8039F4" w:rsidR="00641524" w:rsidRPr="002602C6" w:rsidRDefault="00641524" w:rsidP="00641524">
            <w:pPr>
              <w:spacing w:after="0"/>
              <w:jc w:val="right"/>
              <w:rPr>
                <w:sz w:val="16"/>
                <w:szCs w:val="16"/>
                <w:lang w:val="de-DE"/>
              </w:rPr>
            </w:pPr>
            <w:r w:rsidRPr="002602C6">
              <w:rPr>
                <w:sz w:val="16"/>
                <w:szCs w:val="16"/>
                <w:lang w:val="de-DE"/>
              </w:rPr>
              <w:t>0.199</w:t>
            </w:r>
          </w:p>
        </w:tc>
        <w:tc>
          <w:tcPr>
            <w:tcW w:w="878" w:type="dxa"/>
            <w:tcBorders>
              <w:left w:val="single" w:sz="4" w:space="0" w:color="auto"/>
              <w:bottom w:val="single" w:sz="4" w:space="0" w:color="auto"/>
            </w:tcBorders>
          </w:tcPr>
          <w:p w14:paraId="760BBDA3" w14:textId="5C7D3DCF" w:rsidR="00641524" w:rsidRPr="002602C6" w:rsidRDefault="00641524" w:rsidP="00641524">
            <w:pPr>
              <w:spacing w:after="0"/>
              <w:jc w:val="right"/>
              <w:rPr>
                <w:sz w:val="16"/>
                <w:szCs w:val="16"/>
                <w:lang w:val="de-DE"/>
              </w:rPr>
            </w:pPr>
            <w:r w:rsidRPr="002602C6">
              <w:rPr>
                <w:sz w:val="16"/>
                <w:szCs w:val="16"/>
                <w:lang w:val="de-DE"/>
              </w:rPr>
              <w:t>0.155</w:t>
            </w:r>
          </w:p>
        </w:tc>
        <w:tc>
          <w:tcPr>
            <w:tcW w:w="878" w:type="dxa"/>
            <w:tcBorders>
              <w:bottom w:val="single" w:sz="4" w:space="0" w:color="auto"/>
            </w:tcBorders>
          </w:tcPr>
          <w:p w14:paraId="3B770290" w14:textId="1795555B" w:rsidR="00641524" w:rsidRPr="002602C6" w:rsidRDefault="00641524" w:rsidP="00641524">
            <w:pPr>
              <w:spacing w:after="0"/>
              <w:jc w:val="right"/>
              <w:rPr>
                <w:sz w:val="16"/>
                <w:szCs w:val="16"/>
                <w:lang w:val="de-DE"/>
              </w:rPr>
            </w:pPr>
            <w:r w:rsidRPr="002602C6">
              <w:rPr>
                <w:sz w:val="16"/>
                <w:szCs w:val="16"/>
                <w:lang w:val="de-DE"/>
              </w:rPr>
              <w:t>0.184</w:t>
            </w:r>
          </w:p>
        </w:tc>
        <w:tc>
          <w:tcPr>
            <w:tcW w:w="878" w:type="dxa"/>
            <w:tcBorders>
              <w:bottom w:val="single" w:sz="4" w:space="0" w:color="auto"/>
            </w:tcBorders>
          </w:tcPr>
          <w:p w14:paraId="5FAA1AF6" w14:textId="0C2F4C2B" w:rsidR="00641524" w:rsidRPr="002602C6" w:rsidRDefault="00641524" w:rsidP="00641524">
            <w:pPr>
              <w:spacing w:after="0"/>
              <w:jc w:val="right"/>
              <w:rPr>
                <w:sz w:val="16"/>
                <w:szCs w:val="16"/>
                <w:lang w:val="de-DE"/>
              </w:rPr>
            </w:pPr>
            <w:r w:rsidRPr="002602C6">
              <w:rPr>
                <w:sz w:val="16"/>
                <w:szCs w:val="16"/>
                <w:lang w:val="de-DE"/>
              </w:rPr>
              <w:t>0.204</w:t>
            </w:r>
          </w:p>
        </w:tc>
        <w:tc>
          <w:tcPr>
            <w:tcW w:w="878" w:type="dxa"/>
            <w:tcBorders>
              <w:bottom w:val="single" w:sz="4" w:space="0" w:color="auto"/>
            </w:tcBorders>
          </w:tcPr>
          <w:p w14:paraId="1BD9489B" w14:textId="79686640" w:rsidR="00641524" w:rsidRPr="002602C6" w:rsidRDefault="00641524" w:rsidP="00641524">
            <w:pPr>
              <w:spacing w:after="0"/>
              <w:jc w:val="right"/>
              <w:rPr>
                <w:sz w:val="16"/>
                <w:szCs w:val="16"/>
                <w:lang w:val="de-DE"/>
              </w:rPr>
            </w:pPr>
            <w:r w:rsidRPr="002602C6">
              <w:rPr>
                <w:sz w:val="16"/>
                <w:szCs w:val="16"/>
                <w:lang w:val="de-DE"/>
              </w:rPr>
              <w:t>0.204</w:t>
            </w:r>
          </w:p>
        </w:tc>
        <w:tc>
          <w:tcPr>
            <w:tcW w:w="879" w:type="dxa"/>
            <w:tcBorders>
              <w:bottom w:val="single" w:sz="4" w:space="0" w:color="auto"/>
            </w:tcBorders>
          </w:tcPr>
          <w:p w14:paraId="79C311BC" w14:textId="4B9EB4EC" w:rsidR="00641524" w:rsidRPr="002602C6" w:rsidRDefault="00641524" w:rsidP="00641524">
            <w:pPr>
              <w:spacing w:after="0"/>
              <w:jc w:val="right"/>
              <w:rPr>
                <w:sz w:val="16"/>
                <w:szCs w:val="16"/>
                <w:lang w:val="de-DE"/>
              </w:rPr>
            </w:pPr>
            <w:r w:rsidRPr="002602C6">
              <w:rPr>
                <w:sz w:val="16"/>
                <w:szCs w:val="16"/>
                <w:lang w:val="de-DE"/>
              </w:rPr>
              <w:t>0.333</w:t>
            </w:r>
          </w:p>
        </w:tc>
      </w:tr>
      <w:tr w:rsidR="00641524" w:rsidRPr="002602C6" w14:paraId="62AE7205" w14:textId="77777777" w:rsidTr="00641524">
        <w:tc>
          <w:tcPr>
            <w:tcW w:w="392" w:type="dxa"/>
            <w:tcBorders>
              <w:top w:val="single" w:sz="4" w:space="0" w:color="auto"/>
              <w:right w:val="single" w:sz="4" w:space="0" w:color="auto"/>
            </w:tcBorders>
          </w:tcPr>
          <w:p w14:paraId="6232B698" w14:textId="77777777" w:rsidR="00641524" w:rsidRPr="002602C6" w:rsidRDefault="00641524" w:rsidP="0064152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4E93C593" w14:textId="77777777" w:rsidR="00641524" w:rsidRPr="002602C6" w:rsidRDefault="00641524" w:rsidP="0064152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60F88DF" w14:textId="7D21A79C" w:rsidR="00641524" w:rsidRPr="002602C6" w:rsidRDefault="00641524" w:rsidP="00641524">
            <w:pPr>
              <w:spacing w:after="0"/>
              <w:jc w:val="right"/>
              <w:rPr>
                <w:sz w:val="16"/>
                <w:szCs w:val="16"/>
                <w:lang w:val="de-DE"/>
              </w:rPr>
            </w:pPr>
            <w:r w:rsidRPr="002602C6">
              <w:rPr>
                <w:sz w:val="16"/>
                <w:szCs w:val="16"/>
                <w:lang w:val="de-DE"/>
              </w:rPr>
              <w:t>2.969</w:t>
            </w:r>
          </w:p>
        </w:tc>
        <w:tc>
          <w:tcPr>
            <w:tcW w:w="878" w:type="dxa"/>
            <w:tcBorders>
              <w:top w:val="single" w:sz="4" w:space="0" w:color="auto"/>
            </w:tcBorders>
          </w:tcPr>
          <w:p w14:paraId="6D029F23" w14:textId="0E81C05E" w:rsidR="00641524" w:rsidRPr="002602C6" w:rsidRDefault="00641524" w:rsidP="00641524">
            <w:pPr>
              <w:spacing w:after="0"/>
              <w:jc w:val="right"/>
              <w:rPr>
                <w:sz w:val="16"/>
                <w:szCs w:val="16"/>
                <w:lang w:val="de-DE"/>
              </w:rPr>
            </w:pPr>
            <w:r w:rsidRPr="002602C6">
              <w:rPr>
                <w:sz w:val="16"/>
                <w:szCs w:val="16"/>
                <w:lang w:val="de-DE"/>
              </w:rPr>
              <w:t>3.012</w:t>
            </w:r>
          </w:p>
        </w:tc>
        <w:tc>
          <w:tcPr>
            <w:tcW w:w="878" w:type="dxa"/>
            <w:tcBorders>
              <w:top w:val="single" w:sz="4" w:space="0" w:color="auto"/>
            </w:tcBorders>
          </w:tcPr>
          <w:p w14:paraId="189FF089" w14:textId="5FBC899C" w:rsidR="00641524" w:rsidRPr="002602C6" w:rsidRDefault="00641524" w:rsidP="00641524">
            <w:pPr>
              <w:spacing w:after="0"/>
              <w:jc w:val="right"/>
              <w:rPr>
                <w:sz w:val="16"/>
                <w:szCs w:val="16"/>
                <w:lang w:val="de-DE"/>
              </w:rPr>
            </w:pPr>
            <w:r w:rsidRPr="002602C6">
              <w:rPr>
                <w:sz w:val="16"/>
                <w:szCs w:val="16"/>
                <w:lang w:val="de-DE"/>
              </w:rPr>
              <w:t>3.108</w:t>
            </w:r>
          </w:p>
        </w:tc>
        <w:tc>
          <w:tcPr>
            <w:tcW w:w="878" w:type="dxa"/>
            <w:tcBorders>
              <w:top w:val="single" w:sz="4" w:space="0" w:color="auto"/>
            </w:tcBorders>
          </w:tcPr>
          <w:p w14:paraId="4ADB841F" w14:textId="6D98D929" w:rsidR="00641524" w:rsidRPr="002602C6" w:rsidRDefault="00641524" w:rsidP="00641524">
            <w:pPr>
              <w:spacing w:after="0"/>
              <w:jc w:val="right"/>
              <w:rPr>
                <w:sz w:val="16"/>
                <w:szCs w:val="16"/>
                <w:lang w:val="de-DE"/>
              </w:rPr>
            </w:pPr>
            <w:r w:rsidRPr="002602C6">
              <w:rPr>
                <w:sz w:val="16"/>
                <w:szCs w:val="16"/>
                <w:lang w:val="de-DE"/>
              </w:rPr>
              <w:t>3.108</w:t>
            </w:r>
          </w:p>
        </w:tc>
        <w:tc>
          <w:tcPr>
            <w:tcW w:w="879" w:type="dxa"/>
            <w:tcBorders>
              <w:top w:val="single" w:sz="4" w:space="0" w:color="auto"/>
              <w:right w:val="single" w:sz="4" w:space="0" w:color="auto"/>
            </w:tcBorders>
          </w:tcPr>
          <w:p w14:paraId="6268769F" w14:textId="13AF0EEF" w:rsidR="00641524" w:rsidRPr="002602C6" w:rsidRDefault="00641524" w:rsidP="00641524">
            <w:pPr>
              <w:spacing w:after="0"/>
              <w:jc w:val="right"/>
              <w:rPr>
                <w:sz w:val="16"/>
                <w:szCs w:val="16"/>
                <w:lang w:val="de-DE"/>
              </w:rPr>
            </w:pPr>
            <w:r w:rsidRPr="002602C6">
              <w:rPr>
                <w:sz w:val="16"/>
                <w:szCs w:val="16"/>
                <w:lang w:val="de-DE"/>
              </w:rPr>
              <w:t>3.458</w:t>
            </w:r>
          </w:p>
        </w:tc>
        <w:tc>
          <w:tcPr>
            <w:tcW w:w="878" w:type="dxa"/>
            <w:tcBorders>
              <w:top w:val="single" w:sz="4" w:space="0" w:color="auto"/>
              <w:left w:val="single" w:sz="4" w:space="0" w:color="auto"/>
            </w:tcBorders>
          </w:tcPr>
          <w:p w14:paraId="5C9B980A" w14:textId="550F5703" w:rsidR="00641524" w:rsidRPr="002602C6" w:rsidRDefault="00641524" w:rsidP="00641524">
            <w:pPr>
              <w:spacing w:after="0"/>
              <w:jc w:val="right"/>
              <w:rPr>
                <w:sz w:val="16"/>
                <w:szCs w:val="16"/>
                <w:lang w:val="de-DE"/>
              </w:rPr>
            </w:pPr>
            <w:r w:rsidRPr="002602C6">
              <w:rPr>
                <w:sz w:val="16"/>
                <w:szCs w:val="16"/>
                <w:lang w:val="de-DE"/>
              </w:rPr>
              <w:t>12.260</w:t>
            </w:r>
          </w:p>
        </w:tc>
        <w:tc>
          <w:tcPr>
            <w:tcW w:w="878" w:type="dxa"/>
            <w:tcBorders>
              <w:top w:val="single" w:sz="4" w:space="0" w:color="auto"/>
            </w:tcBorders>
          </w:tcPr>
          <w:p w14:paraId="58248F26" w14:textId="6EAA3A96" w:rsidR="00641524" w:rsidRPr="002602C6" w:rsidRDefault="00641524" w:rsidP="00641524">
            <w:pPr>
              <w:spacing w:after="0"/>
              <w:jc w:val="right"/>
              <w:rPr>
                <w:sz w:val="16"/>
                <w:szCs w:val="16"/>
                <w:lang w:val="de-DE"/>
              </w:rPr>
            </w:pPr>
            <w:r w:rsidRPr="002602C6">
              <w:rPr>
                <w:sz w:val="16"/>
                <w:szCs w:val="16"/>
                <w:lang w:val="de-DE"/>
              </w:rPr>
              <w:t>12.268</w:t>
            </w:r>
          </w:p>
        </w:tc>
        <w:tc>
          <w:tcPr>
            <w:tcW w:w="878" w:type="dxa"/>
            <w:tcBorders>
              <w:top w:val="single" w:sz="4" w:space="0" w:color="auto"/>
            </w:tcBorders>
          </w:tcPr>
          <w:p w14:paraId="0D9484A4" w14:textId="0F251712" w:rsidR="00641524" w:rsidRPr="002602C6" w:rsidRDefault="00641524" w:rsidP="00641524">
            <w:pPr>
              <w:spacing w:after="0"/>
              <w:jc w:val="right"/>
              <w:rPr>
                <w:sz w:val="16"/>
                <w:szCs w:val="16"/>
                <w:lang w:val="de-DE"/>
              </w:rPr>
            </w:pPr>
            <w:r w:rsidRPr="002602C6">
              <w:rPr>
                <w:sz w:val="16"/>
                <w:szCs w:val="16"/>
                <w:lang w:val="de-DE"/>
              </w:rPr>
              <w:t>12.284</w:t>
            </w:r>
          </w:p>
        </w:tc>
        <w:tc>
          <w:tcPr>
            <w:tcW w:w="878" w:type="dxa"/>
            <w:tcBorders>
              <w:top w:val="single" w:sz="4" w:space="0" w:color="auto"/>
            </w:tcBorders>
          </w:tcPr>
          <w:p w14:paraId="15B14745" w14:textId="286AA20C" w:rsidR="00641524" w:rsidRPr="002602C6" w:rsidRDefault="00641524" w:rsidP="00641524">
            <w:pPr>
              <w:spacing w:after="0"/>
              <w:jc w:val="right"/>
              <w:rPr>
                <w:sz w:val="16"/>
                <w:szCs w:val="16"/>
                <w:lang w:val="de-DE"/>
              </w:rPr>
            </w:pPr>
            <w:r w:rsidRPr="002602C6">
              <w:rPr>
                <w:sz w:val="16"/>
                <w:szCs w:val="16"/>
                <w:lang w:val="de-DE"/>
              </w:rPr>
              <w:t>12.284</w:t>
            </w:r>
          </w:p>
        </w:tc>
        <w:tc>
          <w:tcPr>
            <w:tcW w:w="879" w:type="dxa"/>
            <w:tcBorders>
              <w:top w:val="single" w:sz="4" w:space="0" w:color="auto"/>
              <w:right w:val="single" w:sz="4" w:space="0" w:color="auto"/>
            </w:tcBorders>
          </w:tcPr>
          <w:p w14:paraId="4D07E4AD" w14:textId="6F04DA35" w:rsidR="00641524" w:rsidRPr="002602C6" w:rsidRDefault="00641524" w:rsidP="00641524">
            <w:pPr>
              <w:spacing w:after="0"/>
              <w:jc w:val="right"/>
              <w:rPr>
                <w:sz w:val="16"/>
                <w:szCs w:val="16"/>
                <w:lang w:val="de-DE"/>
              </w:rPr>
            </w:pPr>
            <w:r w:rsidRPr="002602C6">
              <w:rPr>
                <w:sz w:val="16"/>
                <w:szCs w:val="16"/>
                <w:lang w:val="de-DE"/>
              </w:rPr>
              <w:t>12.428</w:t>
            </w:r>
          </w:p>
        </w:tc>
        <w:tc>
          <w:tcPr>
            <w:tcW w:w="878" w:type="dxa"/>
            <w:tcBorders>
              <w:top w:val="single" w:sz="4" w:space="0" w:color="auto"/>
              <w:left w:val="single" w:sz="4" w:space="0" w:color="auto"/>
            </w:tcBorders>
          </w:tcPr>
          <w:p w14:paraId="42DCAD0B" w14:textId="6F55DE75" w:rsidR="00641524" w:rsidRPr="002602C6" w:rsidRDefault="00641524" w:rsidP="00641524">
            <w:pPr>
              <w:spacing w:after="0"/>
              <w:jc w:val="right"/>
              <w:rPr>
                <w:sz w:val="16"/>
                <w:szCs w:val="16"/>
                <w:lang w:val="de-DE"/>
              </w:rPr>
            </w:pPr>
            <w:r w:rsidRPr="002602C6">
              <w:rPr>
                <w:sz w:val="16"/>
                <w:szCs w:val="16"/>
                <w:lang w:val="de-DE"/>
              </w:rPr>
              <w:t>15.321</w:t>
            </w:r>
          </w:p>
        </w:tc>
        <w:tc>
          <w:tcPr>
            <w:tcW w:w="878" w:type="dxa"/>
            <w:tcBorders>
              <w:top w:val="single" w:sz="4" w:space="0" w:color="auto"/>
            </w:tcBorders>
          </w:tcPr>
          <w:p w14:paraId="26E763ED" w14:textId="6DD7D20C" w:rsidR="00641524" w:rsidRPr="002602C6" w:rsidRDefault="00641524" w:rsidP="00641524">
            <w:pPr>
              <w:spacing w:after="0"/>
              <w:jc w:val="right"/>
              <w:rPr>
                <w:sz w:val="16"/>
                <w:szCs w:val="16"/>
                <w:lang w:val="de-DE"/>
              </w:rPr>
            </w:pPr>
            <w:r w:rsidRPr="002602C6">
              <w:rPr>
                <w:sz w:val="16"/>
                <w:szCs w:val="16"/>
                <w:lang w:val="de-DE"/>
              </w:rPr>
              <w:t>15.395</w:t>
            </w:r>
          </w:p>
        </w:tc>
        <w:tc>
          <w:tcPr>
            <w:tcW w:w="878" w:type="dxa"/>
            <w:tcBorders>
              <w:top w:val="single" w:sz="4" w:space="0" w:color="auto"/>
            </w:tcBorders>
          </w:tcPr>
          <w:p w14:paraId="15F14847" w14:textId="649600A4" w:rsidR="00641524" w:rsidRPr="002602C6" w:rsidRDefault="00641524" w:rsidP="00641524">
            <w:pPr>
              <w:spacing w:after="0"/>
              <w:jc w:val="right"/>
              <w:rPr>
                <w:sz w:val="16"/>
                <w:szCs w:val="16"/>
                <w:lang w:val="de-DE"/>
              </w:rPr>
            </w:pPr>
            <w:r w:rsidRPr="002602C6">
              <w:rPr>
                <w:sz w:val="16"/>
                <w:szCs w:val="16"/>
                <w:lang w:val="de-DE"/>
              </w:rPr>
              <w:t>15.485</w:t>
            </w:r>
          </w:p>
        </w:tc>
        <w:tc>
          <w:tcPr>
            <w:tcW w:w="878" w:type="dxa"/>
            <w:tcBorders>
              <w:top w:val="single" w:sz="4" w:space="0" w:color="auto"/>
            </w:tcBorders>
          </w:tcPr>
          <w:p w14:paraId="646E82B7" w14:textId="404175AB" w:rsidR="00641524" w:rsidRPr="002602C6" w:rsidRDefault="00641524" w:rsidP="00641524">
            <w:pPr>
              <w:spacing w:after="0"/>
              <w:jc w:val="right"/>
              <w:rPr>
                <w:sz w:val="16"/>
                <w:szCs w:val="16"/>
                <w:lang w:val="de-DE"/>
              </w:rPr>
            </w:pPr>
            <w:r w:rsidRPr="002602C6">
              <w:rPr>
                <w:sz w:val="16"/>
                <w:szCs w:val="16"/>
                <w:lang w:val="de-DE"/>
              </w:rPr>
              <w:t>15.485</w:t>
            </w:r>
          </w:p>
        </w:tc>
        <w:tc>
          <w:tcPr>
            <w:tcW w:w="879" w:type="dxa"/>
            <w:tcBorders>
              <w:top w:val="single" w:sz="4" w:space="0" w:color="auto"/>
            </w:tcBorders>
          </w:tcPr>
          <w:p w14:paraId="7E9985C9" w14:textId="40E75587" w:rsidR="00641524" w:rsidRPr="002602C6" w:rsidRDefault="00641524" w:rsidP="00641524">
            <w:pPr>
              <w:spacing w:after="0"/>
              <w:jc w:val="right"/>
              <w:rPr>
                <w:sz w:val="16"/>
                <w:szCs w:val="16"/>
                <w:lang w:val="de-DE"/>
              </w:rPr>
            </w:pPr>
            <w:r w:rsidRPr="002602C6">
              <w:rPr>
                <w:sz w:val="16"/>
                <w:szCs w:val="16"/>
                <w:lang w:val="de-DE"/>
              </w:rPr>
              <w:t>15.822</w:t>
            </w:r>
          </w:p>
        </w:tc>
      </w:tr>
      <w:tr w:rsidR="00641524" w:rsidRPr="002602C6" w14:paraId="727F5564" w14:textId="77777777" w:rsidTr="00641524">
        <w:tc>
          <w:tcPr>
            <w:tcW w:w="392" w:type="dxa"/>
            <w:tcBorders>
              <w:right w:val="single" w:sz="4" w:space="0" w:color="auto"/>
            </w:tcBorders>
          </w:tcPr>
          <w:p w14:paraId="59590959"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47C88BE0" w14:textId="77777777" w:rsidR="00641524" w:rsidRPr="002602C6" w:rsidRDefault="00641524" w:rsidP="0064152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3AAE378" w14:textId="0C033474" w:rsidR="00641524" w:rsidRPr="002602C6" w:rsidRDefault="00641524" w:rsidP="00641524">
            <w:pPr>
              <w:spacing w:after="0"/>
              <w:jc w:val="right"/>
              <w:rPr>
                <w:sz w:val="16"/>
                <w:szCs w:val="16"/>
                <w:lang w:val="de-DE"/>
              </w:rPr>
            </w:pPr>
            <w:r w:rsidRPr="002602C6">
              <w:rPr>
                <w:sz w:val="16"/>
                <w:szCs w:val="16"/>
                <w:lang w:val="de-DE"/>
              </w:rPr>
              <w:t>2.844</w:t>
            </w:r>
          </w:p>
        </w:tc>
        <w:tc>
          <w:tcPr>
            <w:tcW w:w="878" w:type="dxa"/>
          </w:tcPr>
          <w:p w14:paraId="7DE55D4A" w14:textId="06C1356D" w:rsidR="00641524" w:rsidRPr="002602C6" w:rsidRDefault="00641524" w:rsidP="00641524">
            <w:pPr>
              <w:spacing w:after="0"/>
              <w:jc w:val="right"/>
              <w:rPr>
                <w:sz w:val="16"/>
                <w:szCs w:val="16"/>
                <w:lang w:val="de-DE"/>
              </w:rPr>
            </w:pPr>
            <w:r w:rsidRPr="002602C6">
              <w:rPr>
                <w:sz w:val="16"/>
                <w:szCs w:val="16"/>
                <w:lang w:val="de-DE"/>
              </w:rPr>
              <w:t>2.881</w:t>
            </w:r>
          </w:p>
        </w:tc>
        <w:tc>
          <w:tcPr>
            <w:tcW w:w="878" w:type="dxa"/>
          </w:tcPr>
          <w:p w14:paraId="6338D2E5" w14:textId="3E13AB9D" w:rsidR="00641524" w:rsidRPr="002602C6" w:rsidRDefault="00641524" w:rsidP="00641524">
            <w:pPr>
              <w:spacing w:after="0"/>
              <w:jc w:val="right"/>
              <w:rPr>
                <w:sz w:val="16"/>
                <w:szCs w:val="16"/>
                <w:lang w:val="de-DE"/>
              </w:rPr>
            </w:pPr>
            <w:r w:rsidRPr="002602C6">
              <w:rPr>
                <w:sz w:val="16"/>
                <w:szCs w:val="16"/>
                <w:lang w:val="de-DE"/>
              </w:rPr>
              <w:t>2.985</w:t>
            </w:r>
          </w:p>
        </w:tc>
        <w:tc>
          <w:tcPr>
            <w:tcW w:w="878" w:type="dxa"/>
          </w:tcPr>
          <w:p w14:paraId="15FF9481" w14:textId="3402554F" w:rsidR="00641524" w:rsidRPr="002602C6" w:rsidRDefault="00641524" w:rsidP="00641524">
            <w:pPr>
              <w:spacing w:after="0"/>
              <w:jc w:val="right"/>
              <w:rPr>
                <w:sz w:val="16"/>
                <w:szCs w:val="16"/>
                <w:lang w:val="de-DE"/>
              </w:rPr>
            </w:pPr>
            <w:r w:rsidRPr="002602C6">
              <w:rPr>
                <w:sz w:val="16"/>
                <w:szCs w:val="16"/>
                <w:lang w:val="de-DE"/>
              </w:rPr>
              <w:t>2.985</w:t>
            </w:r>
          </w:p>
        </w:tc>
        <w:tc>
          <w:tcPr>
            <w:tcW w:w="879" w:type="dxa"/>
            <w:tcBorders>
              <w:right w:val="single" w:sz="4" w:space="0" w:color="auto"/>
            </w:tcBorders>
          </w:tcPr>
          <w:p w14:paraId="08F0CF44" w14:textId="14E0C30D" w:rsidR="00641524" w:rsidRPr="002602C6" w:rsidRDefault="00641524" w:rsidP="00641524">
            <w:pPr>
              <w:spacing w:after="0"/>
              <w:jc w:val="right"/>
              <w:rPr>
                <w:sz w:val="16"/>
                <w:szCs w:val="16"/>
                <w:lang w:val="de-DE"/>
              </w:rPr>
            </w:pPr>
            <w:r w:rsidRPr="002602C6">
              <w:rPr>
                <w:sz w:val="16"/>
                <w:szCs w:val="16"/>
                <w:lang w:val="de-DE"/>
              </w:rPr>
              <w:t>3.284</w:t>
            </w:r>
          </w:p>
        </w:tc>
        <w:tc>
          <w:tcPr>
            <w:tcW w:w="878" w:type="dxa"/>
            <w:tcBorders>
              <w:left w:val="single" w:sz="4" w:space="0" w:color="auto"/>
            </w:tcBorders>
          </w:tcPr>
          <w:p w14:paraId="194C123C" w14:textId="7027006B" w:rsidR="00641524" w:rsidRPr="002602C6" w:rsidRDefault="00641524" w:rsidP="00641524">
            <w:pPr>
              <w:spacing w:after="0"/>
              <w:jc w:val="right"/>
              <w:rPr>
                <w:sz w:val="16"/>
                <w:szCs w:val="16"/>
                <w:lang w:val="de-DE"/>
              </w:rPr>
            </w:pPr>
            <w:r w:rsidRPr="002602C6">
              <w:rPr>
                <w:sz w:val="16"/>
                <w:szCs w:val="16"/>
                <w:lang w:val="de-DE"/>
              </w:rPr>
              <w:t>12.372</w:t>
            </w:r>
          </w:p>
        </w:tc>
        <w:tc>
          <w:tcPr>
            <w:tcW w:w="878" w:type="dxa"/>
          </w:tcPr>
          <w:p w14:paraId="166459EC" w14:textId="1A3E15EF" w:rsidR="00641524" w:rsidRPr="002602C6" w:rsidRDefault="00641524" w:rsidP="00641524">
            <w:pPr>
              <w:spacing w:after="0"/>
              <w:jc w:val="right"/>
              <w:rPr>
                <w:sz w:val="16"/>
                <w:szCs w:val="16"/>
                <w:lang w:val="de-DE"/>
              </w:rPr>
            </w:pPr>
            <w:r w:rsidRPr="002602C6">
              <w:rPr>
                <w:sz w:val="16"/>
                <w:szCs w:val="16"/>
                <w:lang w:val="de-DE"/>
              </w:rPr>
              <w:t>12.386</w:t>
            </w:r>
          </w:p>
        </w:tc>
        <w:tc>
          <w:tcPr>
            <w:tcW w:w="878" w:type="dxa"/>
          </w:tcPr>
          <w:p w14:paraId="22DA6936" w14:textId="4A5EEED8" w:rsidR="00641524" w:rsidRPr="002602C6" w:rsidRDefault="00641524" w:rsidP="00641524">
            <w:pPr>
              <w:spacing w:after="0"/>
              <w:jc w:val="right"/>
              <w:rPr>
                <w:sz w:val="16"/>
                <w:szCs w:val="16"/>
                <w:lang w:val="de-DE"/>
              </w:rPr>
            </w:pPr>
            <w:r w:rsidRPr="002602C6">
              <w:rPr>
                <w:sz w:val="16"/>
                <w:szCs w:val="16"/>
                <w:lang w:val="de-DE"/>
              </w:rPr>
              <w:t>12.403</w:t>
            </w:r>
          </w:p>
        </w:tc>
        <w:tc>
          <w:tcPr>
            <w:tcW w:w="878" w:type="dxa"/>
          </w:tcPr>
          <w:p w14:paraId="3002F21E" w14:textId="3C03CAA8" w:rsidR="00641524" w:rsidRPr="002602C6" w:rsidRDefault="00641524" w:rsidP="00641524">
            <w:pPr>
              <w:spacing w:after="0"/>
              <w:jc w:val="right"/>
              <w:rPr>
                <w:sz w:val="16"/>
                <w:szCs w:val="16"/>
                <w:lang w:val="de-DE"/>
              </w:rPr>
            </w:pPr>
            <w:r w:rsidRPr="002602C6">
              <w:rPr>
                <w:sz w:val="16"/>
                <w:szCs w:val="16"/>
                <w:lang w:val="de-DE"/>
              </w:rPr>
              <w:t>12.403</w:t>
            </w:r>
          </w:p>
        </w:tc>
        <w:tc>
          <w:tcPr>
            <w:tcW w:w="879" w:type="dxa"/>
            <w:tcBorders>
              <w:right w:val="single" w:sz="4" w:space="0" w:color="auto"/>
            </w:tcBorders>
          </w:tcPr>
          <w:p w14:paraId="7C0F36E5" w14:textId="3F1A97E1" w:rsidR="00641524" w:rsidRPr="002602C6" w:rsidRDefault="00641524" w:rsidP="00641524">
            <w:pPr>
              <w:spacing w:after="0"/>
              <w:jc w:val="right"/>
              <w:rPr>
                <w:sz w:val="16"/>
                <w:szCs w:val="16"/>
                <w:lang w:val="de-DE"/>
              </w:rPr>
            </w:pPr>
            <w:r w:rsidRPr="002602C6">
              <w:rPr>
                <w:sz w:val="16"/>
                <w:szCs w:val="16"/>
                <w:lang w:val="de-DE"/>
              </w:rPr>
              <w:t>12.688</w:t>
            </w:r>
          </w:p>
        </w:tc>
        <w:tc>
          <w:tcPr>
            <w:tcW w:w="878" w:type="dxa"/>
            <w:tcBorders>
              <w:left w:val="single" w:sz="4" w:space="0" w:color="auto"/>
            </w:tcBorders>
          </w:tcPr>
          <w:p w14:paraId="6EB9F2C3" w14:textId="3CFA63E7" w:rsidR="00641524" w:rsidRPr="002602C6" w:rsidRDefault="00641524" w:rsidP="00641524">
            <w:pPr>
              <w:spacing w:after="0"/>
              <w:jc w:val="right"/>
              <w:rPr>
                <w:sz w:val="16"/>
                <w:szCs w:val="16"/>
                <w:lang w:val="de-DE"/>
              </w:rPr>
            </w:pPr>
            <w:r w:rsidRPr="002602C6">
              <w:rPr>
                <w:sz w:val="16"/>
                <w:szCs w:val="16"/>
                <w:lang w:val="de-DE"/>
              </w:rPr>
              <w:t>15.329</w:t>
            </w:r>
          </w:p>
        </w:tc>
        <w:tc>
          <w:tcPr>
            <w:tcW w:w="878" w:type="dxa"/>
          </w:tcPr>
          <w:p w14:paraId="6EA3218B" w14:textId="1C84FF66" w:rsidR="00641524" w:rsidRPr="002602C6" w:rsidRDefault="00641524" w:rsidP="00641524">
            <w:pPr>
              <w:spacing w:after="0"/>
              <w:jc w:val="right"/>
              <w:rPr>
                <w:sz w:val="16"/>
                <w:szCs w:val="16"/>
                <w:lang w:val="de-DE"/>
              </w:rPr>
            </w:pPr>
            <w:r w:rsidRPr="002602C6">
              <w:rPr>
                <w:sz w:val="16"/>
                <w:szCs w:val="16"/>
                <w:lang w:val="de-DE"/>
              </w:rPr>
              <w:t>15.386</w:t>
            </w:r>
          </w:p>
        </w:tc>
        <w:tc>
          <w:tcPr>
            <w:tcW w:w="878" w:type="dxa"/>
          </w:tcPr>
          <w:p w14:paraId="034AB155" w14:textId="70FB7ABB" w:rsidR="00641524" w:rsidRPr="002602C6" w:rsidRDefault="00641524" w:rsidP="00641524">
            <w:pPr>
              <w:spacing w:after="0"/>
              <w:jc w:val="right"/>
              <w:rPr>
                <w:sz w:val="16"/>
                <w:szCs w:val="16"/>
                <w:lang w:val="de-DE"/>
              </w:rPr>
            </w:pPr>
            <w:r w:rsidRPr="002602C6">
              <w:rPr>
                <w:sz w:val="16"/>
                <w:szCs w:val="16"/>
                <w:lang w:val="de-DE"/>
              </w:rPr>
              <w:t>15.468</w:t>
            </w:r>
          </w:p>
        </w:tc>
        <w:tc>
          <w:tcPr>
            <w:tcW w:w="878" w:type="dxa"/>
          </w:tcPr>
          <w:p w14:paraId="6381C9A4" w14:textId="738D5207" w:rsidR="00641524" w:rsidRPr="002602C6" w:rsidRDefault="00641524" w:rsidP="00641524">
            <w:pPr>
              <w:spacing w:after="0"/>
              <w:jc w:val="right"/>
              <w:rPr>
                <w:sz w:val="16"/>
                <w:szCs w:val="16"/>
                <w:lang w:val="de-DE"/>
              </w:rPr>
            </w:pPr>
            <w:r w:rsidRPr="002602C6">
              <w:rPr>
                <w:sz w:val="16"/>
                <w:szCs w:val="16"/>
                <w:lang w:val="de-DE"/>
              </w:rPr>
              <w:t>15.468</w:t>
            </w:r>
          </w:p>
        </w:tc>
        <w:tc>
          <w:tcPr>
            <w:tcW w:w="879" w:type="dxa"/>
          </w:tcPr>
          <w:p w14:paraId="05218887" w14:textId="433D671E" w:rsidR="00641524" w:rsidRPr="002602C6" w:rsidRDefault="00641524" w:rsidP="00641524">
            <w:pPr>
              <w:spacing w:after="0"/>
              <w:jc w:val="right"/>
              <w:rPr>
                <w:sz w:val="16"/>
                <w:szCs w:val="16"/>
                <w:lang w:val="de-DE"/>
              </w:rPr>
            </w:pPr>
            <w:r w:rsidRPr="002602C6">
              <w:rPr>
                <w:sz w:val="16"/>
                <w:szCs w:val="16"/>
                <w:lang w:val="de-DE"/>
              </w:rPr>
              <w:t>15.745</w:t>
            </w:r>
          </w:p>
        </w:tc>
      </w:tr>
      <w:tr w:rsidR="00641524" w:rsidRPr="002602C6" w14:paraId="3F4204C3" w14:textId="77777777" w:rsidTr="00641524">
        <w:tc>
          <w:tcPr>
            <w:tcW w:w="392" w:type="dxa"/>
            <w:tcBorders>
              <w:right w:val="single" w:sz="4" w:space="0" w:color="auto"/>
            </w:tcBorders>
          </w:tcPr>
          <w:p w14:paraId="19FBDFEE"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6ECA7803" w14:textId="77777777" w:rsidR="00641524" w:rsidRPr="002602C6" w:rsidRDefault="00641524" w:rsidP="0064152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86B0106" w14:textId="79F57BCA" w:rsidR="00641524" w:rsidRPr="002602C6" w:rsidRDefault="00641524" w:rsidP="00641524">
            <w:pPr>
              <w:spacing w:after="0"/>
              <w:jc w:val="right"/>
              <w:rPr>
                <w:sz w:val="16"/>
                <w:szCs w:val="16"/>
                <w:lang w:val="de-DE"/>
              </w:rPr>
            </w:pPr>
            <w:r w:rsidRPr="002602C6">
              <w:rPr>
                <w:sz w:val="16"/>
                <w:szCs w:val="16"/>
                <w:lang w:val="de-DE"/>
              </w:rPr>
              <w:t>2.765</w:t>
            </w:r>
          </w:p>
        </w:tc>
        <w:tc>
          <w:tcPr>
            <w:tcW w:w="878" w:type="dxa"/>
          </w:tcPr>
          <w:p w14:paraId="6C133FC8" w14:textId="285E138C" w:rsidR="00641524" w:rsidRPr="002602C6" w:rsidRDefault="00641524" w:rsidP="00641524">
            <w:pPr>
              <w:spacing w:after="0"/>
              <w:jc w:val="right"/>
              <w:rPr>
                <w:sz w:val="16"/>
                <w:szCs w:val="16"/>
                <w:lang w:val="de-DE"/>
              </w:rPr>
            </w:pPr>
            <w:r w:rsidRPr="002602C6">
              <w:rPr>
                <w:sz w:val="16"/>
                <w:szCs w:val="16"/>
                <w:lang w:val="de-DE"/>
              </w:rPr>
              <w:t>2.849</w:t>
            </w:r>
          </w:p>
        </w:tc>
        <w:tc>
          <w:tcPr>
            <w:tcW w:w="878" w:type="dxa"/>
          </w:tcPr>
          <w:p w14:paraId="3982DE7B" w14:textId="4F04313E" w:rsidR="00641524" w:rsidRPr="002602C6" w:rsidRDefault="00641524" w:rsidP="00641524">
            <w:pPr>
              <w:spacing w:after="0"/>
              <w:jc w:val="right"/>
              <w:rPr>
                <w:sz w:val="16"/>
                <w:szCs w:val="16"/>
                <w:lang w:val="de-DE"/>
              </w:rPr>
            </w:pPr>
            <w:r w:rsidRPr="002602C6">
              <w:rPr>
                <w:sz w:val="16"/>
                <w:szCs w:val="16"/>
                <w:lang w:val="de-DE"/>
              </w:rPr>
              <w:t>2.938</w:t>
            </w:r>
          </w:p>
        </w:tc>
        <w:tc>
          <w:tcPr>
            <w:tcW w:w="878" w:type="dxa"/>
          </w:tcPr>
          <w:p w14:paraId="6C9DF437" w14:textId="6CA7B1F2" w:rsidR="00641524" w:rsidRPr="002602C6" w:rsidRDefault="00641524" w:rsidP="00641524">
            <w:pPr>
              <w:spacing w:after="0"/>
              <w:jc w:val="right"/>
              <w:rPr>
                <w:sz w:val="16"/>
                <w:szCs w:val="16"/>
                <w:lang w:val="de-DE"/>
              </w:rPr>
            </w:pPr>
            <w:r w:rsidRPr="002602C6">
              <w:rPr>
                <w:sz w:val="16"/>
                <w:szCs w:val="16"/>
                <w:lang w:val="de-DE"/>
              </w:rPr>
              <w:t>2.938</w:t>
            </w:r>
          </w:p>
        </w:tc>
        <w:tc>
          <w:tcPr>
            <w:tcW w:w="879" w:type="dxa"/>
            <w:tcBorders>
              <w:right w:val="single" w:sz="4" w:space="0" w:color="auto"/>
            </w:tcBorders>
          </w:tcPr>
          <w:p w14:paraId="02AED287" w14:textId="77C504E2" w:rsidR="00641524" w:rsidRPr="002602C6" w:rsidRDefault="00641524" w:rsidP="00641524">
            <w:pPr>
              <w:spacing w:after="0"/>
              <w:jc w:val="right"/>
              <w:rPr>
                <w:sz w:val="16"/>
                <w:szCs w:val="16"/>
                <w:lang w:val="de-DE"/>
              </w:rPr>
            </w:pPr>
            <w:r w:rsidRPr="002602C6">
              <w:rPr>
                <w:sz w:val="16"/>
                <w:szCs w:val="16"/>
                <w:lang w:val="de-DE"/>
              </w:rPr>
              <w:t>3.219</w:t>
            </w:r>
          </w:p>
        </w:tc>
        <w:tc>
          <w:tcPr>
            <w:tcW w:w="878" w:type="dxa"/>
            <w:tcBorders>
              <w:left w:val="single" w:sz="4" w:space="0" w:color="auto"/>
            </w:tcBorders>
          </w:tcPr>
          <w:p w14:paraId="07CF31EE" w14:textId="6ACB3FAA" w:rsidR="00641524" w:rsidRPr="002602C6" w:rsidRDefault="00641524" w:rsidP="00641524">
            <w:pPr>
              <w:spacing w:after="0"/>
              <w:jc w:val="right"/>
              <w:rPr>
                <w:sz w:val="16"/>
                <w:szCs w:val="16"/>
                <w:lang w:val="de-DE"/>
              </w:rPr>
            </w:pPr>
            <w:r w:rsidRPr="002602C6">
              <w:rPr>
                <w:sz w:val="16"/>
                <w:szCs w:val="16"/>
                <w:lang w:val="de-DE"/>
              </w:rPr>
              <w:t>3.207</w:t>
            </w:r>
          </w:p>
        </w:tc>
        <w:tc>
          <w:tcPr>
            <w:tcW w:w="878" w:type="dxa"/>
          </w:tcPr>
          <w:p w14:paraId="32BB235F" w14:textId="156744A2" w:rsidR="00641524" w:rsidRPr="002602C6" w:rsidRDefault="00641524" w:rsidP="00641524">
            <w:pPr>
              <w:spacing w:after="0"/>
              <w:jc w:val="right"/>
              <w:rPr>
                <w:sz w:val="16"/>
                <w:szCs w:val="16"/>
                <w:lang w:val="de-DE"/>
              </w:rPr>
            </w:pPr>
            <w:r w:rsidRPr="002602C6">
              <w:rPr>
                <w:sz w:val="16"/>
                <w:szCs w:val="16"/>
                <w:lang w:val="de-DE"/>
              </w:rPr>
              <w:t>3.216</w:t>
            </w:r>
          </w:p>
        </w:tc>
        <w:tc>
          <w:tcPr>
            <w:tcW w:w="878" w:type="dxa"/>
          </w:tcPr>
          <w:p w14:paraId="5048CEEA" w14:textId="3D093162" w:rsidR="00641524" w:rsidRPr="002602C6" w:rsidRDefault="00641524" w:rsidP="00641524">
            <w:pPr>
              <w:spacing w:after="0"/>
              <w:jc w:val="right"/>
              <w:rPr>
                <w:sz w:val="16"/>
                <w:szCs w:val="16"/>
                <w:lang w:val="de-DE"/>
              </w:rPr>
            </w:pPr>
            <w:r w:rsidRPr="002602C6">
              <w:rPr>
                <w:sz w:val="16"/>
                <w:szCs w:val="16"/>
                <w:lang w:val="de-DE"/>
              </w:rPr>
              <w:t>3.231</w:t>
            </w:r>
          </w:p>
        </w:tc>
        <w:tc>
          <w:tcPr>
            <w:tcW w:w="878" w:type="dxa"/>
          </w:tcPr>
          <w:p w14:paraId="1436C8AE" w14:textId="50E14750" w:rsidR="00641524" w:rsidRPr="002602C6" w:rsidRDefault="00641524" w:rsidP="00641524">
            <w:pPr>
              <w:spacing w:after="0"/>
              <w:jc w:val="right"/>
              <w:rPr>
                <w:sz w:val="16"/>
                <w:szCs w:val="16"/>
                <w:lang w:val="de-DE"/>
              </w:rPr>
            </w:pPr>
            <w:r w:rsidRPr="002602C6">
              <w:rPr>
                <w:sz w:val="16"/>
                <w:szCs w:val="16"/>
                <w:lang w:val="de-DE"/>
              </w:rPr>
              <w:t>3.231</w:t>
            </w:r>
          </w:p>
        </w:tc>
        <w:tc>
          <w:tcPr>
            <w:tcW w:w="879" w:type="dxa"/>
            <w:tcBorders>
              <w:right w:val="single" w:sz="4" w:space="0" w:color="auto"/>
            </w:tcBorders>
          </w:tcPr>
          <w:p w14:paraId="14BD78F4" w14:textId="7166E881" w:rsidR="00641524" w:rsidRPr="002602C6" w:rsidRDefault="00641524" w:rsidP="00641524">
            <w:pPr>
              <w:spacing w:after="0"/>
              <w:jc w:val="right"/>
              <w:rPr>
                <w:sz w:val="16"/>
                <w:szCs w:val="16"/>
                <w:lang w:val="de-DE"/>
              </w:rPr>
            </w:pPr>
            <w:r w:rsidRPr="002602C6">
              <w:rPr>
                <w:sz w:val="16"/>
                <w:szCs w:val="16"/>
                <w:lang w:val="de-DE"/>
              </w:rPr>
              <w:t>3.297</w:t>
            </w:r>
          </w:p>
        </w:tc>
        <w:tc>
          <w:tcPr>
            <w:tcW w:w="878" w:type="dxa"/>
            <w:tcBorders>
              <w:left w:val="single" w:sz="4" w:space="0" w:color="auto"/>
            </w:tcBorders>
          </w:tcPr>
          <w:p w14:paraId="43D5F5E4" w14:textId="5D9D25A1" w:rsidR="00641524" w:rsidRPr="002602C6" w:rsidRDefault="00641524" w:rsidP="00641524">
            <w:pPr>
              <w:spacing w:after="0"/>
              <w:jc w:val="right"/>
              <w:rPr>
                <w:sz w:val="16"/>
                <w:szCs w:val="16"/>
                <w:lang w:val="de-DE"/>
              </w:rPr>
            </w:pPr>
            <w:r w:rsidRPr="002602C6">
              <w:rPr>
                <w:sz w:val="16"/>
                <w:szCs w:val="16"/>
                <w:lang w:val="de-DE"/>
              </w:rPr>
              <w:t>6.092</w:t>
            </w:r>
          </w:p>
        </w:tc>
        <w:tc>
          <w:tcPr>
            <w:tcW w:w="878" w:type="dxa"/>
          </w:tcPr>
          <w:p w14:paraId="02471016" w14:textId="14E420DA" w:rsidR="00641524" w:rsidRPr="002602C6" w:rsidRDefault="00641524" w:rsidP="00641524">
            <w:pPr>
              <w:spacing w:after="0"/>
              <w:jc w:val="right"/>
              <w:rPr>
                <w:sz w:val="16"/>
                <w:szCs w:val="16"/>
                <w:lang w:val="de-DE"/>
              </w:rPr>
            </w:pPr>
            <w:r w:rsidRPr="002602C6">
              <w:rPr>
                <w:sz w:val="16"/>
                <w:szCs w:val="16"/>
                <w:lang w:val="de-DE"/>
              </w:rPr>
              <w:t>6.161</w:t>
            </w:r>
          </w:p>
        </w:tc>
        <w:tc>
          <w:tcPr>
            <w:tcW w:w="878" w:type="dxa"/>
          </w:tcPr>
          <w:p w14:paraId="7B40D0D0" w14:textId="6D802E0B" w:rsidR="00641524" w:rsidRPr="002602C6" w:rsidRDefault="00641524" w:rsidP="00641524">
            <w:pPr>
              <w:spacing w:after="0"/>
              <w:jc w:val="right"/>
              <w:rPr>
                <w:sz w:val="16"/>
                <w:szCs w:val="16"/>
                <w:lang w:val="de-DE"/>
              </w:rPr>
            </w:pPr>
            <w:r w:rsidRPr="002602C6">
              <w:rPr>
                <w:sz w:val="16"/>
                <w:szCs w:val="16"/>
                <w:lang w:val="de-DE"/>
              </w:rPr>
              <w:t>6.254</w:t>
            </w:r>
          </w:p>
        </w:tc>
        <w:tc>
          <w:tcPr>
            <w:tcW w:w="878" w:type="dxa"/>
          </w:tcPr>
          <w:p w14:paraId="0097BDF2" w14:textId="09CD2078" w:rsidR="00641524" w:rsidRPr="002602C6" w:rsidRDefault="00641524" w:rsidP="00641524">
            <w:pPr>
              <w:spacing w:after="0"/>
              <w:jc w:val="right"/>
              <w:rPr>
                <w:sz w:val="16"/>
                <w:szCs w:val="16"/>
                <w:lang w:val="de-DE"/>
              </w:rPr>
            </w:pPr>
            <w:r w:rsidRPr="002602C6">
              <w:rPr>
                <w:sz w:val="16"/>
                <w:szCs w:val="16"/>
                <w:lang w:val="de-DE"/>
              </w:rPr>
              <w:t>6.254</w:t>
            </w:r>
          </w:p>
        </w:tc>
        <w:tc>
          <w:tcPr>
            <w:tcW w:w="879" w:type="dxa"/>
          </w:tcPr>
          <w:p w14:paraId="585E9334" w14:textId="03F1AD54" w:rsidR="00641524" w:rsidRPr="002602C6" w:rsidRDefault="00641524" w:rsidP="00641524">
            <w:pPr>
              <w:spacing w:after="0"/>
              <w:jc w:val="right"/>
              <w:rPr>
                <w:sz w:val="16"/>
                <w:szCs w:val="16"/>
                <w:lang w:val="de-DE"/>
              </w:rPr>
            </w:pPr>
            <w:r w:rsidRPr="002602C6">
              <w:rPr>
                <w:sz w:val="16"/>
                <w:szCs w:val="16"/>
                <w:lang w:val="de-DE"/>
              </w:rPr>
              <w:t>6.520</w:t>
            </w:r>
          </w:p>
        </w:tc>
      </w:tr>
      <w:tr w:rsidR="00641524" w:rsidRPr="002602C6" w14:paraId="5DED70CD" w14:textId="77777777" w:rsidTr="00641524">
        <w:tc>
          <w:tcPr>
            <w:tcW w:w="392" w:type="dxa"/>
            <w:tcBorders>
              <w:bottom w:val="single" w:sz="4" w:space="0" w:color="auto"/>
              <w:right w:val="single" w:sz="4" w:space="0" w:color="auto"/>
            </w:tcBorders>
          </w:tcPr>
          <w:p w14:paraId="62BD8E18" w14:textId="77777777" w:rsidR="00641524" w:rsidRPr="002602C6" w:rsidRDefault="00641524" w:rsidP="0064152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1D012615" w14:textId="77777777" w:rsidR="00641524" w:rsidRPr="002602C6" w:rsidRDefault="00641524" w:rsidP="0064152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01EB4AA" w14:textId="4EC04447" w:rsidR="00641524" w:rsidRPr="002602C6" w:rsidRDefault="00641524" w:rsidP="00641524">
            <w:pPr>
              <w:spacing w:after="0"/>
              <w:jc w:val="right"/>
              <w:rPr>
                <w:sz w:val="16"/>
                <w:szCs w:val="16"/>
                <w:lang w:val="de-DE"/>
              </w:rPr>
            </w:pPr>
            <w:r w:rsidRPr="002602C6">
              <w:rPr>
                <w:sz w:val="16"/>
                <w:szCs w:val="16"/>
                <w:lang w:val="de-DE"/>
              </w:rPr>
              <w:t>2.287</w:t>
            </w:r>
          </w:p>
        </w:tc>
        <w:tc>
          <w:tcPr>
            <w:tcW w:w="878" w:type="dxa"/>
            <w:tcBorders>
              <w:bottom w:val="single" w:sz="4" w:space="0" w:color="auto"/>
            </w:tcBorders>
          </w:tcPr>
          <w:p w14:paraId="4505D113" w14:textId="744AAFAA" w:rsidR="00641524" w:rsidRPr="002602C6" w:rsidRDefault="00641524" w:rsidP="00641524">
            <w:pPr>
              <w:spacing w:after="0"/>
              <w:jc w:val="right"/>
              <w:rPr>
                <w:sz w:val="16"/>
                <w:szCs w:val="16"/>
                <w:lang w:val="de-DE"/>
              </w:rPr>
            </w:pPr>
            <w:r w:rsidRPr="002602C6">
              <w:rPr>
                <w:sz w:val="16"/>
                <w:szCs w:val="16"/>
                <w:lang w:val="de-DE"/>
              </w:rPr>
              <w:t>2.453</w:t>
            </w:r>
          </w:p>
        </w:tc>
        <w:tc>
          <w:tcPr>
            <w:tcW w:w="878" w:type="dxa"/>
            <w:tcBorders>
              <w:bottom w:val="single" w:sz="4" w:space="0" w:color="auto"/>
            </w:tcBorders>
          </w:tcPr>
          <w:p w14:paraId="0B328E49" w14:textId="3003B62F" w:rsidR="00641524" w:rsidRPr="002602C6" w:rsidRDefault="00641524" w:rsidP="00641524">
            <w:pPr>
              <w:spacing w:after="0"/>
              <w:jc w:val="right"/>
              <w:rPr>
                <w:sz w:val="16"/>
                <w:szCs w:val="16"/>
                <w:lang w:val="de-DE"/>
              </w:rPr>
            </w:pPr>
            <w:r w:rsidRPr="002602C6">
              <w:rPr>
                <w:sz w:val="16"/>
                <w:szCs w:val="16"/>
                <w:lang w:val="de-DE"/>
              </w:rPr>
              <w:t>2.797</w:t>
            </w:r>
          </w:p>
        </w:tc>
        <w:tc>
          <w:tcPr>
            <w:tcW w:w="878" w:type="dxa"/>
            <w:tcBorders>
              <w:bottom w:val="single" w:sz="4" w:space="0" w:color="auto"/>
            </w:tcBorders>
          </w:tcPr>
          <w:p w14:paraId="2D894BD4" w14:textId="1C92BED3" w:rsidR="00641524" w:rsidRPr="002602C6" w:rsidRDefault="00641524" w:rsidP="00641524">
            <w:pPr>
              <w:spacing w:after="0"/>
              <w:jc w:val="right"/>
              <w:rPr>
                <w:sz w:val="16"/>
                <w:szCs w:val="16"/>
                <w:lang w:val="de-DE"/>
              </w:rPr>
            </w:pPr>
            <w:r w:rsidRPr="002602C6">
              <w:rPr>
                <w:sz w:val="16"/>
                <w:szCs w:val="16"/>
                <w:lang w:val="de-DE"/>
              </w:rPr>
              <w:t>2.797</w:t>
            </w:r>
          </w:p>
        </w:tc>
        <w:tc>
          <w:tcPr>
            <w:tcW w:w="879" w:type="dxa"/>
            <w:tcBorders>
              <w:bottom w:val="single" w:sz="4" w:space="0" w:color="auto"/>
              <w:right w:val="single" w:sz="4" w:space="0" w:color="auto"/>
            </w:tcBorders>
          </w:tcPr>
          <w:p w14:paraId="072EDE88" w14:textId="17D464A5" w:rsidR="00641524" w:rsidRPr="002602C6" w:rsidRDefault="00641524" w:rsidP="00641524">
            <w:pPr>
              <w:spacing w:after="0"/>
              <w:jc w:val="right"/>
              <w:rPr>
                <w:sz w:val="16"/>
                <w:szCs w:val="16"/>
                <w:lang w:val="de-DE"/>
              </w:rPr>
            </w:pPr>
            <w:r w:rsidRPr="002602C6">
              <w:rPr>
                <w:sz w:val="16"/>
                <w:szCs w:val="16"/>
                <w:lang w:val="de-DE"/>
              </w:rPr>
              <w:t>3.062</w:t>
            </w:r>
          </w:p>
        </w:tc>
        <w:tc>
          <w:tcPr>
            <w:tcW w:w="878" w:type="dxa"/>
            <w:tcBorders>
              <w:left w:val="single" w:sz="4" w:space="0" w:color="auto"/>
              <w:bottom w:val="single" w:sz="4" w:space="0" w:color="auto"/>
            </w:tcBorders>
          </w:tcPr>
          <w:p w14:paraId="2C1BCB11" w14:textId="24B68057" w:rsidR="00641524" w:rsidRPr="002602C6" w:rsidRDefault="00641524" w:rsidP="00641524">
            <w:pPr>
              <w:spacing w:after="0"/>
              <w:jc w:val="right"/>
              <w:rPr>
                <w:sz w:val="16"/>
                <w:szCs w:val="16"/>
                <w:lang w:val="de-DE"/>
              </w:rPr>
            </w:pPr>
            <w:r w:rsidRPr="002602C6">
              <w:rPr>
                <w:sz w:val="16"/>
                <w:szCs w:val="16"/>
                <w:lang w:val="de-DE"/>
              </w:rPr>
              <w:t>1.889</w:t>
            </w:r>
          </w:p>
        </w:tc>
        <w:tc>
          <w:tcPr>
            <w:tcW w:w="878" w:type="dxa"/>
            <w:tcBorders>
              <w:bottom w:val="single" w:sz="4" w:space="0" w:color="auto"/>
            </w:tcBorders>
          </w:tcPr>
          <w:p w14:paraId="414A25D7" w14:textId="56F14CE7" w:rsidR="00641524" w:rsidRPr="002602C6" w:rsidRDefault="00641524" w:rsidP="00641524">
            <w:pPr>
              <w:spacing w:after="0"/>
              <w:jc w:val="right"/>
              <w:rPr>
                <w:sz w:val="16"/>
                <w:szCs w:val="16"/>
                <w:lang w:val="de-DE"/>
              </w:rPr>
            </w:pPr>
            <w:r w:rsidRPr="002602C6">
              <w:rPr>
                <w:sz w:val="16"/>
                <w:szCs w:val="16"/>
                <w:lang w:val="de-DE"/>
              </w:rPr>
              <w:t>1.894</w:t>
            </w:r>
          </w:p>
        </w:tc>
        <w:tc>
          <w:tcPr>
            <w:tcW w:w="878" w:type="dxa"/>
            <w:tcBorders>
              <w:bottom w:val="single" w:sz="4" w:space="0" w:color="auto"/>
            </w:tcBorders>
          </w:tcPr>
          <w:p w14:paraId="549A7AB4" w14:textId="22EAD36D" w:rsidR="00641524" w:rsidRPr="002602C6" w:rsidRDefault="00641524" w:rsidP="00641524">
            <w:pPr>
              <w:spacing w:after="0"/>
              <w:jc w:val="right"/>
              <w:rPr>
                <w:sz w:val="16"/>
                <w:szCs w:val="16"/>
                <w:lang w:val="de-DE"/>
              </w:rPr>
            </w:pPr>
            <w:r w:rsidRPr="002602C6">
              <w:rPr>
                <w:sz w:val="16"/>
                <w:szCs w:val="16"/>
                <w:lang w:val="de-DE"/>
              </w:rPr>
              <w:t>1.909</w:t>
            </w:r>
          </w:p>
        </w:tc>
        <w:tc>
          <w:tcPr>
            <w:tcW w:w="878" w:type="dxa"/>
            <w:tcBorders>
              <w:bottom w:val="single" w:sz="4" w:space="0" w:color="auto"/>
            </w:tcBorders>
          </w:tcPr>
          <w:p w14:paraId="45621DD0" w14:textId="7E0F3869" w:rsidR="00641524" w:rsidRPr="002602C6" w:rsidRDefault="00641524" w:rsidP="00641524">
            <w:pPr>
              <w:spacing w:after="0"/>
              <w:jc w:val="right"/>
              <w:rPr>
                <w:sz w:val="16"/>
                <w:szCs w:val="16"/>
                <w:lang w:val="de-DE"/>
              </w:rPr>
            </w:pPr>
            <w:r w:rsidRPr="002602C6">
              <w:rPr>
                <w:sz w:val="16"/>
                <w:szCs w:val="16"/>
                <w:lang w:val="de-DE"/>
              </w:rPr>
              <w:t>1.909</w:t>
            </w:r>
          </w:p>
        </w:tc>
        <w:tc>
          <w:tcPr>
            <w:tcW w:w="879" w:type="dxa"/>
            <w:tcBorders>
              <w:bottom w:val="single" w:sz="4" w:space="0" w:color="auto"/>
              <w:right w:val="single" w:sz="4" w:space="0" w:color="auto"/>
            </w:tcBorders>
          </w:tcPr>
          <w:p w14:paraId="601E86E8" w14:textId="384CFA2E" w:rsidR="00641524" w:rsidRPr="002602C6" w:rsidRDefault="00641524" w:rsidP="00641524">
            <w:pPr>
              <w:spacing w:after="0"/>
              <w:jc w:val="right"/>
              <w:rPr>
                <w:sz w:val="16"/>
                <w:szCs w:val="16"/>
                <w:lang w:val="de-DE"/>
              </w:rPr>
            </w:pPr>
            <w:r w:rsidRPr="002602C6">
              <w:rPr>
                <w:sz w:val="16"/>
                <w:szCs w:val="16"/>
                <w:lang w:val="de-DE"/>
              </w:rPr>
              <w:t>2.018</w:t>
            </w:r>
          </w:p>
        </w:tc>
        <w:tc>
          <w:tcPr>
            <w:tcW w:w="878" w:type="dxa"/>
            <w:tcBorders>
              <w:left w:val="single" w:sz="4" w:space="0" w:color="auto"/>
              <w:bottom w:val="single" w:sz="4" w:space="0" w:color="auto"/>
            </w:tcBorders>
          </w:tcPr>
          <w:p w14:paraId="0E2A6407" w14:textId="6B2E894D" w:rsidR="00641524" w:rsidRPr="002602C6" w:rsidRDefault="00641524" w:rsidP="00641524">
            <w:pPr>
              <w:spacing w:after="0"/>
              <w:jc w:val="right"/>
              <w:rPr>
                <w:sz w:val="16"/>
                <w:szCs w:val="16"/>
                <w:lang w:val="de-DE"/>
              </w:rPr>
            </w:pPr>
            <w:r w:rsidRPr="002602C6">
              <w:rPr>
                <w:sz w:val="16"/>
                <w:szCs w:val="16"/>
                <w:lang w:val="de-DE"/>
              </w:rPr>
              <w:t>4.279</w:t>
            </w:r>
          </w:p>
        </w:tc>
        <w:tc>
          <w:tcPr>
            <w:tcW w:w="878" w:type="dxa"/>
            <w:tcBorders>
              <w:bottom w:val="single" w:sz="4" w:space="0" w:color="auto"/>
            </w:tcBorders>
          </w:tcPr>
          <w:p w14:paraId="0B4C09AF" w14:textId="508D0A14" w:rsidR="00641524" w:rsidRPr="002602C6" w:rsidRDefault="00641524" w:rsidP="00641524">
            <w:pPr>
              <w:spacing w:after="0"/>
              <w:jc w:val="right"/>
              <w:rPr>
                <w:sz w:val="16"/>
                <w:szCs w:val="16"/>
                <w:lang w:val="de-DE"/>
              </w:rPr>
            </w:pPr>
            <w:r w:rsidRPr="002602C6">
              <w:rPr>
                <w:sz w:val="16"/>
                <w:szCs w:val="16"/>
                <w:lang w:val="de-DE"/>
              </w:rPr>
              <w:t>4.474</w:t>
            </w:r>
          </w:p>
        </w:tc>
        <w:tc>
          <w:tcPr>
            <w:tcW w:w="878" w:type="dxa"/>
            <w:tcBorders>
              <w:bottom w:val="single" w:sz="4" w:space="0" w:color="auto"/>
            </w:tcBorders>
          </w:tcPr>
          <w:p w14:paraId="7F1C2755" w14:textId="1EFF4E4B" w:rsidR="00641524" w:rsidRPr="002602C6" w:rsidRDefault="00641524" w:rsidP="00641524">
            <w:pPr>
              <w:spacing w:after="0"/>
              <w:jc w:val="right"/>
              <w:rPr>
                <w:sz w:val="16"/>
                <w:szCs w:val="16"/>
                <w:lang w:val="de-DE"/>
              </w:rPr>
            </w:pPr>
            <w:r w:rsidRPr="002602C6">
              <w:rPr>
                <w:sz w:val="16"/>
                <w:szCs w:val="16"/>
                <w:lang w:val="de-DE"/>
              </w:rPr>
              <w:t>4.769</w:t>
            </w:r>
          </w:p>
        </w:tc>
        <w:tc>
          <w:tcPr>
            <w:tcW w:w="878" w:type="dxa"/>
            <w:tcBorders>
              <w:bottom w:val="single" w:sz="4" w:space="0" w:color="auto"/>
            </w:tcBorders>
          </w:tcPr>
          <w:p w14:paraId="761DE0E3" w14:textId="0859584B" w:rsidR="00641524" w:rsidRPr="002602C6" w:rsidRDefault="00641524" w:rsidP="00641524">
            <w:pPr>
              <w:spacing w:after="0"/>
              <w:jc w:val="right"/>
              <w:rPr>
                <w:sz w:val="16"/>
                <w:szCs w:val="16"/>
                <w:lang w:val="de-DE"/>
              </w:rPr>
            </w:pPr>
            <w:r w:rsidRPr="002602C6">
              <w:rPr>
                <w:sz w:val="16"/>
                <w:szCs w:val="16"/>
                <w:lang w:val="de-DE"/>
              </w:rPr>
              <w:t>4.769</w:t>
            </w:r>
          </w:p>
        </w:tc>
        <w:tc>
          <w:tcPr>
            <w:tcW w:w="879" w:type="dxa"/>
            <w:tcBorders>
              <w:bottom w:val="single" w:sz="4" w:space="0" w:color="auto"/>
            </w:tcBorders>
          </w:tcPr>
          <w:p w14:paraId="73494BCA" w14:textId="2C201850" w:rsidR="00641524" w:rsidRPr="002602C6" w:rsidRDefault="00641524" w:rsidP="00641524">
            <w:pPr>
              <w:spacing w:after="0"/>
              <w:jc w:val="right"/>
              <w:rPr>
                <w:sz w:val="16"/>
                <w:szCs w:val="16"/>
                <w:lang w:val="de-DE"/>
              </w:rPr>
            </w:pPr>
            <w:r w:rsidRPr="002602C6">
              <w:rPr>
                <w:sz w:val="16"/>
                <w:szCs w:val="16"/>
                <w:lang w:val="de-DE"/>
              </w:rPr>
              <w:t>5.045</w:t>
            </w:r>
          </w:p>
        </w:tc>
      </w:tr>
      <w:tr w:rsidR="00641524" w:rsidRPr="002602C6" w14:paraId="7F9F0A93" w14:textId="77777777" w:rsidTr="00641524">
        <w:tc>
          <w:tcPr>
            <w:tcW w:w="392" w:type="dxa"/>
            <w:tcBorders>
              <w:top w:val="single" w:sz="4" w:space="0" w:color="auto"/>
              <w:right w:val="single" w:sz="4" w:space="0" w:color="auto"/>
            </w:tcBorders>
          </w:tcPr>
          <w:p w14:paraId="790D6261" w14:textId="77777777" w:rsidR="00641524" w:rsidRPr="002602C6" w:rsidRDefault="00641524" w:rsidP="0064152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11841163" w14:textId="77777777" w:rsidR="00641524" w:rsidRPr="002602C6" w:rsidRDefault="00641524" w:rsidP="0064152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29BB70B" w14:textId="488066AD" w:rsidR="00641524" w:rsidRPr="002602C6" w:rsidRDefault="00641524" w:rsidP="00641524">
            <w:pPr>
              <w:spacing w:after="0"/>
              <w:jc w:val="right"/>
              <w:rPr>
                <w:sz w:val="16"/>
                <w:szCs w:val="16"/>
                <w:lang w:val="de-DE"/>
              </w:rPr>
            </w:pPr>
          </w:p>
        </w:tc>
        <w:tc>
          <w:tcPr>
            <w:tcW w:w="878" w:type="dxa"/>
            <w:tcBorders>
              <w:top w:val="single" w:sz="4" w:space="0" w:color="auto"/>
            </w:tcBorders>
          </w:tcPr>
          <w:p w14:paraId="7AC9DDAF" w14:textId="59706931" w:rsidR="00641524" w:rsidRPr="002602C6" w:rsidRDefault="00641524" w:rsidP="00641524">
            <w:pPr>
              <w:spacing w:after="0"/>
              <w:jc w:val="right"/>
              <w:rPr>
                <w:sz w:val="16"/>
                <w:szCs w:val="16"/>
                <w:lang w:val="de-DE"/>
              </w:rPr>
            </w:pPr>
          </w:p>
        </w:tc>
        <w:tc>
          <w:tcPr>
            <w:tcW w:w="878" w:type="dxa"/>
            <w:tcBorders>
              <w:top w:val="single" w:sz="4" w:space="0" w:color="auto"/>
            </w:tcBorders>
          </w:tcPr>
          <w:p w14:paraId="2D4A87B9" w14:textId="320DE0A8" w:rsidR="00641524" w:rsidRPr="002602C6" w:rsidRDefault="00641524" w:rsidP="00641524">
            <w:pPr>
              <w:spacing w:after="0"/>
              <w:jc w:val="right"/>
              <w:rPr>
                <w:sz w:val="16"/>
                <w:szCs w:val="16"/>
                <w:lang w:val="de-DE"/>
              </w:rPr>
            </w:pPr>
          </w:p>
        </w:tc>
        <w:tc>
          <w:tcPr>
            <w:tcW w:w="878" w:type="dxa"/>
            <w:tcBorders>
              <w:top w:val="single" w:sz="4" w:space="0" w:color="auto"/>
            </w:tcBorders>
          </w:tcPr>
          <w:p w14:paraId="1F459582" w14:textId="627EB5B6" w:rsidR="00641524" w:rsidRPr="002602C6" w:rsidRDefault="00641524" w:rsidP="00641524">
            <w:pPr>
              <w:spacing w:after="0"/>
              <w:jc w:val="right"/>
              <w:rPr>
                <w:sz w:val="16"/>
                <w:szCs w:val="16"/>
                <w:lang w:val="de-DE"/>
              </w:rPr>
            </w:pPr>
          </w:p>
        </w:tc>
        <w:tc>
          <w:tcPr>
            <w:tcW w:w="879" w:type="dxa"/>
            <w:tcBorders>
              <w:top w:val="single" w:sz="4" w:space="0" w:color="auto"/>
              <w:right w:val="single" w:sz="4" w:space="0" w:color="auto"/>
            </w:tcBorders>
          </w:tcPr>
          <w:p w14:paraId="4B8552C6" w14:textId="7FCFD080" w:rsidR="00641524" w:rsidRPr="002602C6" w:rsidRDefault="00641524" w:rsidP="00641524">
            <w:pPr>
              <w:spacing w:after="0"/>
              <w:jc w:val="right"/>
              <w:rPr>
                <w:sz w:val="16"/>
                <w:szCs w:val="16"/>
                <w:lang w:val="de-DE"/>
              </w:rPr>
            </w:pPr>
          </w:p>
        </w:tc>
        <w:tc>
          <w:tcPr>
            <w:tcW w:w="878" w:type="dxa"/>
            <w:tcBorders>
              <w:top w:val="single" w:sz="4" w:space="0" w:color="auto"/>
              <w:left w:val="single" w:sz="4" w:space="0" w:color="auto"/>
            </w:tcBorders>
          </w:tcPr>
          <w:p w14:paraId="54C558C2" w14:textId="2423786E" w:rsidR="00641524" w:rsidRPr="002602C6" w:rsidRDefault="00641524" w:rsidP="00641524">
            <w:pPr>
              <w:spacing w:after="0"/>
              <w:jc w:val="right"/>
              <w:rPr>
                <w:sz w:val="16"/>
                <w:szCs w:val="16"/>
                <w:lang w:val="de-DE"/>
              </w:rPr>
            </w:pPr>
          </w:p>
        </w:tc>
        <w:tc>
          <w:tcPr>
            <w:tcW w:w="878" w:type="dxa"/>
            <w:tcBorders>
              <w:top w:val="single" w:sz="4" w:space="0" w:color="auto"/>
            </w:tcBorders>
          </w:tcPr>
          <w:p w14:paraId="31EAFAB8" w14:textId="5511BA43" w:rsidR="00641524" w:rsidRPr="002602C6" w:rsidRDefault="00641524" w:rsidP="00641524">
            <w:pPr>
              <w:spacing w:after="0"/>
              <w:jc w:val="right"/>
              <w:rPr>
                <w:sz w:val="16"/>
                <w:szCs w:val="16"/>
                <w:lang w:val="de-DE"/>
              </w:rPr>
            </w:pPr>
          </w:p>
        </w:tc>
        <w:tc>
          <w:tcPr>
            <w:tcW w:w="878" w:type="dxa"/>
            <w:tcBorders>
              <w:top w:val="single" w:sz="4" w:space="0" w:color="auto"/>
            </w:tcBorders>
          </w:tcPr>
          <w:p w14:paraId="1EA1426E" w14:textId="73EFE42E" w:rsidR="00641524" w:rsidRPr="002602C6" w:rsidRDefault="00641524" w:rsidP="00641524">
            <w:pPr>
              <w:spacing w:after="0"/>
              <w:jc w:val="right"/>
              <w:rPr>
                <w:sz w:val="16"/>
                <w:szCs w:val="16"/>
                <w:lang w:val="de-DE"/>
              </w:rPr>
            </w:pPr>
          </w:p>
        </w:tc>
        <w:tc>
          <w:tcPr>
            <w:tcW w:w="878" w:type="dxa"/>
            <w:tcBorders>
              <w:top w:val="single" w:sz="4" w:space="0" w:color="auto"/>
            </w:tcBorders>
          </w:tcPr>
          <w:p w14:paraId="2B7E4AC8" w14:textId="7F3373D6" w:rsidR="00641524" w:rsidRPr="002602C6" w:rsidRDefault="00641524" w:rsidP="00641524">
            <w:pPr>
              <w:spacing w:after="0"/>
              <w:jc w:val="right"/>
              <w:rPr>
                <w:sz w:val="16"/>
                <w:szCs w:val="16"/>
                <w:lang w:val="de-DE"/>
              </w:rPr>
            </w:pPr>
          </w:p>
        </w:tc>
        <w:tc>
          <w:tcPr>
            <w:tcW w:w="879" w:type="dxa"/>
            <w:tcBorders>
              <w:top w:val="single" w:sz="4" w:space="0" w:color="auto"/>
              <w:right w:val="single" w:sz="4" w:space="0" w:color="auto"/>
            </w:tcBorders>
          </w:tcPr>
          <w:p w14:paraId="2707A5D0" w14:textId="195223C8" w:rsidR="00641524" w:rsidRPr="002602C6" w:rsidRDefault="00641524" w:rsidP="00641524">
            <w:pPr>
              <w:spacing w:after="0"/>
              <w:jc w:val="right"/>
              <w:rPr>
                <w:sz w:val="16"/>
                <w:szCs w:val="16"/>
                <w:lang w:val="de-DE"/>
              </w:rPr>
            </w:pPr>
          </w:p>
        </w:tc>
        <w:tc>
          <w:tcPr>
            <w:tcW w:w="878" w:type="dxa"/>
            <w:tcBorders>
              <w:top w:val="single" w:sz="4" w:space="0" w:color="auto"/>
              <w:left w:val="single" w:sz="4" w:space="0" w:color="auto"/>
            </w:tcBorders>
          </w:tcPr>
          <w:p w14:paraId="6B70D727" w14:textId="0F78689E" w:rsidR="00641524" w:rsidRPr="002602C6" w:rsidRDefault="00641524" w:rsidP="00641524">
            <w:pPr>
              <w:spacing w:after="0"/>
              <w:jc w:val="right"/>
              <w:rPr>
                <w:sz w:val="16"/>
                <w:szCs w:val="16"/>
                <w:lang w:val="de-DE"/>
              </w:rPr>
            </w:pPr>
          </w:p>
        </w:tc>
        <w:tc>
          <w:tcPr>
            <w:tcW w:w="878" w:type="dxa"/>
            <w:tcBorders>
              <w:top w:val="single" w:sz="4" w:space="0" w:color="auto"/>
            </w:tcBorders>
          </w:tcPr>
          <w:p w14:paraId="62FAF504" w14:textId="71C436D4" w:rsidR="00641524" w:rsidRPr="002602C6" w:rsidRDefault="00641524" w:rsidP="00641524">
            <w:pPr>
              <w:spacing w:after="0"/>
              <w:jc w:val="right"/>
              <w:rPr>
                <w:sz w:val="16"/>
                <w:szCs w:val="16"/>
                <w:lang w:val="de-DE"/>
              </w:rPr>
            </w:pPr>
          </w:p>
        </w:tc>
        <w:tc>
          <w:tcPr>
            <w:tcW w:w="878" w:type="dxa"/>
            <w:tcBorders>
              <w:top w:val="single" w:sz="4" w:space="0" w:color="auto"/>
            </w:tcBorders>
          </w:tcPr>
          <w:p w14:paraId="5096926A" w14:textId="7454BC2E" w:rsidR="00641524" w:rsidRPr="002602C6" w:rsidRDefault="00641524" w:rsidP="00641524">
            <w:pPr>
              <w:spacing w:after="0"/>
              <w:jc w:val="right"/>
              <w:rPr>
                <w:sz w:val="16"/>
                <w:szCs w:val="16"/>
                <w:lang w:val="de-DE"/>
              </w:rPr>
            </w:pPr>
          </w:p>
        </w:tc>
        <w:tc>
          <w:tcPr>
            <w:tcW w:w="878" w:type="dxa"/>
            <w:tcBorders>
              <w:top w:val="single" w:sz="4" w:space="0" w:color="auto"/>
            </w:tcBorders>
          </w:tcPr>
          <w:p w14:paraId="3B7BBEEE" w14:textId="4A5685B8" w:rsidR="00641524" w:rsidRPr="002602C6" w:rsidRDefault="00641524" w:rsidP="00641524">
            <w:pPr>
              <w:spacing w:after="0"/>
              <w:jc w:val="right"/>
              <w:rPr>
                <w:sz w:val="16"/>
                <w:szCs w:val="16"/>
                <w:lang w:val="de-DE"/>
              </w:rPr>
            </w:pPr>
          </w:p>
        </w:tc>
        <w:tc>
          <w:tcPr>
            <w:tcW w:w="879" w:type="dxa"/>
            <w:tcBorders>
              <w:top w:val="single" w:sz="4" w:space="0" w:color="auto"/>
            </w:tcBorders>
          </w:tcPr>
          <w:p w14:paraId="155882CF" w14:textId="750E8D7A" w:rsidR="00641524" w:rsidRPr="002602C6" w:rsidRDefault="00641524" w:rsidP="00641524">
            <w:pPr>
              <w:spacing w:after="0"/>
              <w:jc w:val="right"/>
              <w:rPr>
                <w:sz w:val="16"/>
                <w:szCs w:val="16"/>
                <w:lang w:val="de-DE"/>
              </w:rPr>
            </w:pPr>
          </w:p>
        </w:tc>
      </w:tr>
      <w:tr w:rsidR="00641524" w:rsidRPr="002602C6" w14:paraId="2E889D43" w14:textId="77777777" w:rsidTr="00641524">
        <w:tc>
          <w:tcPr>
            <w:tcW w:w="392" w:type="dxa"/>
            <w:tcBorders>
              <w:right w:val="single" w:sz="4" w:space="0" w:color="auto"/>
            </w:tcBorders>
          </w:tcPr>
          <w:p w14:paraId="13659F45"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3C9BC2E7" w14:textId="77777777" w:rsidR="00641524" w:rsidRPr="002602C6" w:rsidRDefault="00641524" w:rsidP="0064152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E90F188" w14:textId="21E824A2" w:rsidR="00641524" w:rsidRPr="002602C6" w:rsidRDefault="00641524" w:rsidP="00641524">
            <w:pPr>
              <w:spacing w:after="0"/>
              <w:jc w:val="right"/>
              <w:rPr>
                <w:sz w:val="16"/>
                <w:szCs w:val="16"/>
                <w:lang w:val="de-DE"/>
              </w:rPr>
            </w:pPr>
            <w:r w:rsidRPr="002602C6">
              <w:rPr>
                <w:sz w:val="16"/>
                <w:szCs w:val="16"/>
                <w:lang w:val="de-DE"/>
              </w:rPr>
              <w:t>600.253</w:t>
            </w:r>
          </w:p>
        </w:tc>
        <w:tc>
          <w:tcPr>
            <w:tcW w:w="878" w:type="dxa"/>
          </w:tcPr>
          <w:p w14:paraId="598ED189" w14:textId="575C060F" w:rsidR="00641524" w:rsidRPr="002602C6" w:rsidRDefault="00641524" w:rsidP="00641524">
            <w:pPr>
              <w:spacing w:after="0"/>
              <w:jc w:val="right"/>
              <w:rPr>
                <w:sz w:val="16"/>
                <w:szCs w:val="16"/>
                <w:lang w:val="de-DE"/>
              </w:rPr>
            </w:pPr>
            <w:r w:rsidRPr="002602C6">
              <w:rPr>
                <w:sz w:val="16"/>
                <w:szCs w:val="16"/>
                <w:lang w:val="de-DE"/>
              </w:rPr>
              <w:t>601.015</w:t>
            </w:r>
          </w:p>
        </w:tc>
        <w:tc>
          <w:tcPr>
            <w:tcW w:w="878" w:type="dxa"/>
          </w:tcPr>
          <w:p w14:paraId="57095A85" w14:textId="31151B3E" w:rsidR="00641524" w:rsidRPr="002602C6" w:rsidRDefault="00641524" w:rsidP="00641524">
            <w:pPr>
              <w:spacing w:after="0"/>
              <w:jc w:val="right"/>
              <w:rPr>
                <w:sz w:val="16"/>
                <w:szCs w:val="16"/>
                <w:lang w:val="de-DE"/>
              </w:rPr>
            </w:pPr>
            <w:r w:rsidRPr="002602C6">
              <w:rPr>
                <w:sz w:val="16"/>
                <w:szCs w:val="16"/>
                <w:lang w:val="de-DE"/>
              </w:rPr>
              <w:t>602.647</w:t>
            </w:r>
          </w:p>
        </w:tc>
        <w:tc>
          <w:tcPr>
            <w:tcW w:w="878" w:type="dxa"/>
          </w:tcPr>
          <w:p w14:paraId="1CE293C9" w14:textId="7DCE648C" w:rsidR="00641524" w:rsidRPr="002602C6" w:rsidRDefault="00641524" w:rsidP="00641524">
            <w:pPr>
              <w:spacing w:after="0"/>
              <w:jc w:val="right"/>
              <w:rPr>
                <w:sz w:val="16"/>
                <w:szCs w:val="16"/>
                <w:lang w:val="de-DE"/>
              </w:rPr>
            </w:pPr>
            <w:r w:rsidRPr="002602C6">
              <w:rPr>
                <w:sz w:val="16"/>
                <w:szCs w:val="16"/>
                <w:lang w:val="de-DE"/>
              </w:rPr>
              <w:t>602.647</w:t>
            </w:r>
          </w:p>
        </w:tc>
        <w:tc>
          <w:tcPr>
            <w:tcW w:w="879" w:type="dxa"/>
            <w:tcBorders>
              <w:right w:val="single" w:sz="4" w:space="0" w:color="auto"/>
            </w:tcBorders>
          </w:tcPr>
          <w:p w14:paraId="3B4C35F9" w14:textId="45F9DA01" w:rsidR="00641524" w:rsidRPr="002602C6" w:rsidRDefault="00641524" w:rsidP="00641524">
            <w:pPr>
              <w:spacing w:after="0"/>
              <w:jc w:val="right"/>
              <w:rPr>
                <w:sz w:val="16"/>
                <w:szCs w:val="16"/>
                <w:lang w:val="de-DE"/>
              </w:rPr>
            </w:pPr>
            <w:r w:rsidRPr="002602C6">
              <w:rPr>
                <w:sz w:val="16"/>
                <w:szCs w:val="16"/>
                <w:lang w:val="de-DE"/>
              </w:rPr>
              <w:t>609.545</w:t>
            </w:r>
          </w:p>
        </w:tc>
        <w:tc>
          <w:tcPr>
            <w:tcW w:w="878" w:type="dxa"/>
            <w:tcBorders>
              <w:left w:val="single" w:sz="4" w:space="0" w:color="auto"/>
            </w:tcBorders>
          </w:tcPr>
          <w:p w14:paraId="75BF74E2" w14:textId="6C58AAA0" w:rsidR="00641524" w:rsidRPr="002602C6" w:rsidRDefault="00641524" w:rsidP="00641524">
            <w:pPr>
              <w:spacing w:after="0"/>
              <w:jc w:val="right"/>
              <w:rPr>
                <w:sz w:val="16"/>
                <w:szCs w:val="16"/>
                <w:lang w:val="de-DE"/>
              </w:rPr>
            </w:pPr>
            <w:r w:rsidRPr="002602C6">
              <w:rPr>
                <w:sz w:val="16"/>
                <w:szCs w:val="16"/>
                <w:lang w:val="de-DE"/>
              </w:rPr>
              <w:t>3134.966</w:t>
            </w:r>
          </w:p>
        </w:tc>
        <w:tc>
          <w:tcPr>
            <w:tcW w:w="878" w:type="dxa"/>
          </w:tcPr>
          <w:p w14:paraId="4CF403BA" w14:textId="5087827D" w:rsidR="00641524" w:rsidRPr="002602C6" w:rsidRDefault="00641524" w:rsidP="00641524">
            <w:pPr>
              <w:spacing w:after="0"/>
              <w:jc w:val="right"/>
              <w:rPr>
                <w:sz w:val="16"/>
                <w:szCs w:val="16"/>
                <w:lang w:val="de-DE"/>
              </w:rPr>
            </w:pPr>
            <w:r w:rsidRPr="002602C6">
              <w:rPr>
                <w:sz w:val="16"/>
                <w:szCs w:val="16"/>
                <w:lang w:val="de-DE"/>
              </w:rPr>
              <w:t>3139.629</w:t>
            </w:r>
          </w:p>
        </w:tc>
        <w:tc>
          <w:tcPr>
            <w:tcW w:w="878" w:type="dxa"/>
          </w:tcPr>
          <w:p w14:paraId="483FD9B3" w14:textId="68F87CD3" w:rsidR="00641524" w:rsidRPr="002602C6" w:rsidRDefault="00641524" w:rsidP="00641524">
            <w:pPr>
              <w:spacing w:after="0"/>
              <w:jc w:val="right"/>
              <w:rPr>
                <w:sz w:val="16"/>
                <w:szCs w:val="16"/>
                <w:lang w:val="de-DE"/>
              </w:rPr>
            </w:pPr>
            <w:r w:rsidRPr="002602C6">
              <w:rPr>
                <w:sz w:val="16"/>
                <w:szCs w:val="16"/>
                <w:lang w:val="de-DE"/>
              </w:rPr>
              <w:t>3146.011</w:t>
            </w:r>
          </w:p>
        </w:tc>
        <w:tc>
          <w:tcPr>
            <w:tcW w:w="878" w:type="dxa"/>
          </w:tcPr>
          <w:p w14:paraId="548F8DC7" w14:textId="7B00F64C" w:rsidR="00641524" w:rsidRPr="002602C6" w:rsidRDefault="00641524" w:rsidP="00641524">
            <w:pPr>
              <w:spacing w:after="0"/>
              <w:jc w:val="right"/>
              <w:rPr>
                <w:sz w:val="16"/>
                <w:szCs w:val="16"/>
                <w:lang w:val="de-DE"/>
              </w:rPr>
            </w:pPr>
            <w:r w:rsidRPr="002602C6">
              <w:rPr>
                <w:sz w:val="16"/>
                <w:szCs w:val="16"/>
                <w:lang w:val="de-DE"/>
              </w:rPr>
              <w:t>3146.011</w:t>
            </w:r>
          </w:p>
        </w:tc>
        <w:tc>
          <w:tcPr>
            <w:tcW w:w="879" w:type="dxa"/>
            <w:tcBorders>
              <w:right w:val="single" w:sz="4" w:space="0" w:color="auto"/>
            </w:tcBorders>
          </w:tcPr>
          <w:p w14:paraId="223EFEC2" w14:textId="66104F2F" w:rsidR="00641524" w:rsidRPr="002602C6" w:rsidRDefault="00641524" w:rsidP="00641524">
            <w:pPr>
              <w:spacing w:after="0"/>
              <w:jc w:val="right"/>
              <w:rPr>
                <w:sz w:val="16"/>
                <w:szCs w:val="16"/>
                <w:lang w:val="de-DE"/>
              </w:rPr>
            </w:pPr>
            <w:r w:rsidRPr="002602C6">
              <w:rPr>
                <w:sz w:val="16"/>
                <w:szCs w:val="16"/>
                <w:lang w:val="de-DE"/>
              </w:rPr>
              <w:t>3172.035</w:t>
            </w:r>
          </w:p>
        </w:tc>
        <w:tc>
          <w:tcPr>
            <w:tcW w:w="878" w:type="dxa"/>
            <w:tcBorders>
              <w:left w:val="single" w:sz="4" w:space="0" w:color="auto"/>
            </w:tcBorders>
          </w:tcPr>
          <w:p w14:paraId="65C02ECB" w14:textId="08C0BFDE" w:rsidR="00641524" w:rsidRPr="002602C6" w:rsidRDefault="00641524" w:rsidP="00641524">
            <w:pPr>
              <w:spacing w:after="0"/>
              <w:jc w:val="right"/>
              <w:rPr>
                <w:sz w:val="16"/>
                <w:szCs w:val="16"/>
                <w:lang w:val="de-DE"/>
              </w:rPr>
            </w:pPr>
            <w:r w:rsidRPr="002602C6">
              <w:rPr>
                <w:sz w:val="16"/>
                <w:szCs w:val="16"/>
                <w:lang w:val="de-DE"/>
              </w:rPr>
              <w:t>3738.008</w:t>
            </w:r>
          </w:p>
        </w:tc>
        <w:tc>
          <w:tcPr>
            <w:tcW w:w="878" w:type="dxa"/>
          </w:tcPr>
          <w:p w14:paraId="18D0052E" w14:textId="78DCC417" w:rsidR="00641524" w:rsidRPr="002602C6" w:rsidRDefault="00641524" w:rsidP="00641524">
            <w:pPr>
              <w:spacing w:after="0"/>
              <w:jc w:val="right"/>
              <w:rPr>
                <w:sz w:val="16"/>
                <w:szCs w:val="16"/>
                <w:lang w:val="de-DE"/>
              </w:rPr>
            </w:pPr>
            <w:r w:rsidRPr="002602C6">
              <w:rPr>
                <w:sz w:val="16"/>
                <w:szCs w:val="16"/>
                <w:lang w:val="de-DE"/>
              </w:rPr>
              <w:t>3741.836</w:t>
            </w:r>
          </w:p>
        </w:tc>
        <w:tc>
          <w:tcPr>
            <w:tcW w:w="878" w:type="dxa"/>
          </w:tcPr>
          <w:p w14:paraId="7F636A9B" w14:textId="7DA75DFD" w:rsidR="00641524" w:rsidRPr="002602C6" w:rsidRDefault="00641524" w:rsidP="00641524">
            <w:pPr>
              <w:spacing w:after="0"/>
              <w:jc w:val="right"/>
              <w:rPr>
                <w:sz w:val="16"/>
                <w:szCs w:val="16"/>
                <w:lang w:val="de-DE"/>
              </w:rPr>
            </w:pPr>
            <w:r w:rsidRPr="002602C6">
              <w:rPr>
                <w:sz w:val="16"/>
                <w:szCs w:val="16"/>
                <w:lang w:val="de-DE"/>
              </w:rPr>
              <w:t>3749.600</w:t>
            </w:r>
          </w:p>
        </w:tc>
        <w:tc>
          <w:tcPr>
            <w:tcW w:w="878" w:type="dxa"/>
          </w:tcPr>
          <w:p w14:paraId="23FDC5A7" w14:textId="24AB24BD" w:rsidR="00641524" w:rsidRPr="002602C6" w:rsidRDefault="00641524" w:rsidP="00641524">
            <w:pPr>
              <w:spacing w:after="0"/>
              <w:jc w:val="right"/>
              <w:rPr>
                <w:sz w:val="16"/>
                <w:szCs w:val="16"/>
                <w:lang w:val="de-DE"/>
              </w:rPr>
            </w:pPr>
            <w:r w:rsidRPr="002602C6">
              <w:rPr>
                <w:sz w:val="16"/>
                <w:szCs w:val="16"/>
                <w:lang w:val="de-DE"/>
              </w:rPr>
              <w:t>3749.600</w:t>
            </w:r>
          </w:p>
        </w:tc>
        <w:tc>
          <w:tcPr>
            <w:tcW w:w="879" w:type="dxa"/>
          </w:tcPr>
          <w:p w14:paraId="59946F8F" w14:textId="1104148D" w:rsidR="00641524" w:rsidRPr="002602C6" w:rsidRDefault="00641524" w:rsidP="00641524">
            <w:pPr>
              <w:spacing w:after="0"/>
              <w:jc w:val="right"/>
              <w:rPr>
                <w:sz w:val="16"/>
                <w:szCs w:val="16"/>
                <w:lang w:val="de-DE"/>
              </w:rPr>
            </w:pPr>
            <w:r w:rsidRPr="002602C6">
              <w:rPr>
                <w:sz w:val="16"/>
                <w:szCs w:val="16"/>
                <w:lang w:val="de-DE"/>
              </w:rPr>
              <w:t>3774.030</w:t>
            </w:r>
          </w:p>
        </w:tc>
      </w:tr>
      <w:tr w:rsidR="00641524" w:rsidRPr="002602C6" w14:paraId="6C45D6F6" w14:textId="77777777" w:rsidTr="00641524">
        <w:tc>
          <w:tcPr>
            <w:tcW w:w="392" w:type="dxa"/>
            <w:tcBorders>
              <w:right w:val="single" w:sz="4" w:space="0" w:color="auto"/>
            </w:tcBorders>
          </w:tcPr>
          <w:p w14:paraId="4A05E4C9"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5F26DDDE" w14:textId="77777777" w:rsidR="00641524" w:rsidRPr="002602C6" w:rsidRDefault="00641524" w:rsidP="0064152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11A683C" w14:textId="52990D4B" w:rsidR="00641524" w:rsidRPr="002602C6" w:rsidRDefault="00641524" w:rsidP="00641524">
            <w:pPr>
              <w:spacing w:after="0"/>
              <w:jc w:val="right"/>
              <w:rPr>
                <w:sz w:val="16"/>
                <w:szCs w:val="16"/>
                <w:lang w:val="de-DE"/>
              </w:rPr>
            </w:pPr>
          </w:p>
        </w:tc>
        <w:tc>
          <w:tcPr>
            <w:tcW w:w="878" w:type="dxa"/>
          </w:tcPr>
          <w:p w14:paraId="1D1DB6CB" w14:textId="20D97CE4" w:rsidR="00641524" w:rsidRPr="002602C6" w:rsidRDefault="00641524" w:rsidP="00641524">
            <w:pPr>
              <w:spacing w:after="0"/>
              <w:jc w:val="right"/>
              <w:rPr>
                <w:sz w:val="16"/>
                <w:szCs w:val="16"/>
                <w:lang w:val="de-DE"/>
              </w:rPr>
            </w:pPr>
          </w:p>
        </w:tc>
        <w:tc>
          <w:tcPr>
            <w:tcW w:w="878" w:type="dxa"/>
          </w:tcPr>
          <w:p w14:paraId="17FA39EE" w14:textId="05838031" w:rsidR="00641524" w:rsidRPr="002602C6" w:rsidRDefault="00641524" w:rsidP="00641524">
            <w:pPr>
              <w:spacing w:after="0"/>
              <w:jc w:val="right"/>
              <w:rPr>
                <w:sz w:val="16"/>
                <w:szCs w:val="16"/>
                <w:lang w:val="de-DE"/>
              </w:rPr>
            </w:pPr>
          </w:p>
        </w:tc>
        <w:tc>
          <w:tcPr>
            <w:tcW w:w="878" w:type="dxa"/>
          </w:tcPr>
          <w:p w14:paraId="758D0B11" w14:textId="79C7EAB1" w:rsidR="00641524" w:rsidRPr="002602C6" w:rsidRDefault="00641524" w:rsidP="00641524">
            <w:pPr>
              <w:spacing w:after="0"/>
              <w:jc w:val="right"/>
              <w:rPr>
                <w:sz w:val="16"/>
                <w:szCs w:val="16"/>
                <w:lang w:val="de-DE"/>
              </w:rPr>
            </w:pPr>
          </w:p>
        </w:tc>
        <w:tc>
          <w:tcPr>
            <w:tcW w:w="879" w:type="dxa"/>
            <w:tcBorders>
              <w:right w:val="single" w:sz="4" w:space="0" w:color="auto"/>
            </w:tcBorders>
          </w:tcPr>
          <w:p w14:paraId="3EEE8070" w14:textId="31BB4EB9" w:rsidR="00641524" w:rsidRPr="002602C6" w:rsidRDefault="00641524" w:rsidP="00641524">
            <w:pPr>
              <w:spacing w:after="0"/>
              <w:jc w:val="right"/>
              <w:rPr>
                <w:sz w:val="16"/>
                <w:szCs w:val="16"/>
                <w:lang w:val="de-DE"/>
              </w:rPr>
            </w:pPr>
          </w:p>
        </w:tc>
        <w:tc>
          <w:tcPr>
            <w:tcW w:w="878" w:type="dxa"/>
            <w:tcBorders>
              <w:left w:val="single" w:sz="4" w:space="0" w:color="auto"/>
            </w:tcBorders>
          </w:tcPr>
          <w:p w14:paraId="5EC22CDD" w14:textId="4EF54094" w:rsidR="00641524" w:rsidRPr="002602C6" w:rsidRDefault="00641524" w:rsidP="00641524">
            <w:pPr>
              <w:spacing w:after="0"/>
              <w:jc w:val="right"/>
              <w:rPr>
                <w:sz w:val="16"/>
                <w:szCs w:val="16"/>
                <w:lang w:val="de-DE"/>
              </w:rPr>
            </w:pPr>
          </w:p>
        </w:tc>
        <w:tc>
          <w:tcPr>
            <w:tcW w:w="878" w:type="dxa"/>
          </w:tcPr>
          <w:p w14:paraId="5A4014DE" w14:textId="66A47A50" w:rsidR="00641524" w:rsidRPr="002602C6" w:rsidRDefault="00641524" w:rsidP="00641524">
            <w:pPr>
              <w:spacing w:after="0"/>
              <w:jc w:val="right"/>
              <w:rPr>
                <w:sz w:val="16"/>
                <w:szCs w:val="16"/>
                <w:lang w:val="de-DE"/>
              </w:rPr>
            </w:pPr>
          </w:p>
        </w:tc>
        <w:tc>
          <w:tcPr>
            <w:tcW w:w="878" w:type="dxa"/>
          </w:tcPr>
          <w:p w14:paraId="676D68C8" w14:textId="639F058A" w:rsidR="00641524" w:rsidRPr="002602C6" w:rsidRDefault="00641524" w:rsidP="00641524">
            <w:pPr>
              <w:spacing w:after="0"/>
              <w:jc w:val="right"/>
              <w:rPr>
                <w:sz w:val="16"/>
                <w:szCs w:val="16"/>
                <w:lang w:val="de-DE"/>
              </w:rPr>
            </w:pPr>
          </w:p>
        </w:tc>
        <w:tc>
          <w:tcPr>
            <w:tcW w:w="878" w:type="dxa"/>
          </w:tcPr>
          <w:p w14:paraId="6B599C37" w14:textId="2DB3BE79" w:rsidR="00641524" w:rsidRPr="002602C6" w:rsidRDefault="00641524" w:rsidP="00641524">
            <w:pPr>
              <w:spacing w:after="0"/>
              <w:jc w:val="right"/>
              <w:rPr>
                <w:sz w:val="16"/>
                <w:szCs w:val="16"/>
                <w:lang w:val="de-DE"/>
              </w:rPr>
            </w:pPr>
          </w:p>
        </w:tc>
        <w:tc>
          <w:tcPr>
            <w:tcW w:w="879" w:type="dxa"/>
            <w:tcBorders>
              <w:right w:val="single" w:sz="4" w:space="0" w:color="auto"/>
            </w:tcBorders>
          </w:tcPr>
          <w:p w14:paraId="67CAE8D5" w14:textId="3C874D78" w:rsidR="00641524" w:rsidRPr="002602C6" w:rsidRDefault="00641524" w:rsidP="00641524">
            <w:pPr>
              <w:spacing w:after="0"/>
              <w:jc w:val="right"/>
              <w:rPr>
                <w:sz w:val="16"/>
                <w:szCs w:val="16"/>
                <w:lang w:val="de-DE"/>
              </w:rPr>
            </w:pPr>
          </w:p>
        </w:tc>
        <w:tc>
          <w:tcPr>
            <w:tcW w:w="878" w:type="dxa"/>
            <w:tcBorders>
              <w:left w:val="single" w:sz="4" w:space="0" w:color="auto"/>
            </w:tcBorders>
          </w:tcPr>
          <w:p w14:paraId="6E532125" w14:textId="4A79C4FF" w:rsidR="00641524" w:rsidRPr="002602C6" w:rsidRDefault="00641524" w:rsidP="00641524">
            <w:pPr>
              <w:spacing w:after="0"/>
              <w:jc w:val="right"/>
              <w:rPr>
                <w:sz w:val="16"/>
                <w:szCs w:val="16"/>
                <w:lang w:val="de-DE"/>
              </w:rPr>
            </w:pPr>
          </w:p>
        </w:tc>
        <w:tc>
          <w:tcPr>
            <w:tcW w:w="878" w:type="dxa"/>
          </w:tcPr>
          <w:p w14:paraId="062B8C9E" w14:textId="04EB1B0F" w:rsidR="00641524" w:rsidRPr="002602C6" w:rsidRDefault="00641524" w:rsidP="00641524">
            <w:pPr>
              <w:spacing w:after="0"/>
              <w:jc w:val="right"/>
              <w:rPr>
                <w:sz w:val="16"/>
                <w:szCs w:val="16"/>
                <w:lang w:val="de-DE"/>
              </w:rPr>
            </w:pPr>
          </w:p>
        </w:tc>
        <w:tc>
          <w:tcPr>
            <w:tcW w:w="878" w:type="dxa"/>
          </w:tcPr>
          <w:p w14:paraId="4FBE4CC2" w14:textId="5F561832" w:rsidR="00641524" w:rsidRPr="002602C6" w:rsidRDefault="00641524" w:rsidP="00641524">
            <w:pPr>
              <w:spacing w:after="0"/>
              <w:jc w:val="right"/>
              <w:rPr>
                <w:sz w:val="16"/>
                <w:szCs w:val="16"/>
                <w:lang w:val="de-DE"/>
              </w:rPr>
            </w:pPr>
          </w:p>
        </w:tc>
        <w:tc>
          <w:tcPr>
            <w:tcW w:w="878" w:type="dxa"/>
          </w:tcPr>
          <w:p w14:paraId="529393A1" w14:textId="09C82C3F" w:rsidR="00641524" w:rsidRPr="002602C6" w:rsidRDefault="00641524" w:rsidP="00641524">
            <w:pPr>
              <w:spacing w:after="0"/>
              <w:jc w:val="right"/>
              <w:rPr>
                <w:sz w:val="16"/>
                <w:szCs w:val="16"/>
                <w:lang w:val="de-DE"/>
              </w:rPr>
            </w:pPr>
          </w:p>
        </w:tc>
        <w:tc>
          <w:tcPr>
            <w:tcW w:w="879" w:type="dxa"/>
          </w:tcPr>
          <w:p w14:paraId="02936993" w14:textId="00EFC794" w:rsidR="00641524" w:rsidRPr="002602C6" w:rsidRDefault="00641524" w:rsidP="00641524">
            <w:pPr>
              <w:spacing w:after="0"/>
              <w:jc w:val="right"/>
              <w:rPr>
                <w:sz w:val="16"/>
                <w:szCs w:val="16"/>
                <w:lang w:val="de-DE"/>
              </w:rPr>
            </w:pPr>
          </w:p>
        </w:tc>
      </w:tr>
      <w:tr w:rsidR="00641524" w:rsidRPr="002602C6" w14:paraId="39282C79" w14:textId="77777777" w:rsidTr="00641524">
        <w:tc>
          <w:tcPr>
            <w:tcW w:w="392" w:type="dxa"/>
            <w:tcBorders>
              <w:right w:val="single" w:sz="4" w:space="0" w:color="auto"/>
            </w:tcBorders>
          </w:tcPr>
          <w:p w14:paraId="4E547BCD" w14:textId="77777777" w:rsidR="00641524" w:rsidRPr="002602C6" w:rsidRDefault="00641524" w:rsidP="00641524">
            <w:pPr>
              <w:spacing w:after="0"/>
              <w:jc w:val="right"/>
              <w:rPr>
                <w:sz w:val="16"/>
                <w:szCs w:val="16"/>
                <w:lang w:val="de-DE"/>
              </w:rPr>
            </w:pPr>
          </w:p>
        </w:tc>
        <w:tc>
          <w:tcPr>
            <w:tcW w:w="1711" w:type="dxa"/>
            <w:tcBorders>
              <w:left w:val="single" w:sz="4" w:space="0" w:color="auto"/>
              <w:right w:val="single" w:sz="4" w:space="0" w:color="auto"/>
            </w:tcBorders>
          </w:tcPr>
          <w:p w14:paraId="1A1E4F8D" w14:textId="77777777" w:rsidR="00641524" w:rsidRPr="002602C6" w:rsidRDefault="00641524" w:rsidP="0064152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17DE932A" w14:textId="157F9F89" w:rsidR="00641524" w:rsidRPr="002602C6" w:rsidRDefault="00641524" w:rsidP="00641524">
            <w:pPr>
              <w:spacing w:after="0"/>
              <w:jc w:val="right"/>
              <w:rPr>
                <w:sz w:val="16"/>
                <w:szCs w:val="16"/>
                <w:lang w:val="de-DE"/>
              </w:rPr>
            </w:pPr>
            <w:r w:rsidRPr="002602C6">
              <w:rPr>
                <w:sz w:val="16"/>
                <w:szCs w:val="16"/>
                <w:lang w:val="de-DE"/>
              </w:rPr>
              <w:t>568.542</w:t>
            </w:r>
          </w:p>
        </w:tc>
        <w:tc>
          <w:tcPr>
            <w:tcW w:w="878" w:type="dxa"/>
          </w:tcPr>
          <w:p w14:paraId="50C07BE9" w14:textId="1F4AEB05" w:rsidR="00641524" w:rsidRPr="002602C6" w:rsidRDefault="00641524" w:rsidP="00641524">
            <w:pPr>
              <w:spacing w:after="0"/>
              <w:jc w:val="right"/>
              <w:rPr>
                <w:sz w:val="16"/>
                <w:szCs w:val="16"/>
                <w:lang w:val="de-DE"/>
              </w:rPr>
            </w:pPr>
            <w:r w:rsidRPr="002602C6">
              <w:rPr>
                <w:sz w:val="16"/>
                <w:szCs w:val="16"/>
                <w:lang w:val="de-DE"/>
              </w:rPr>
              <w:t>568.940</w:t>
            </w:r>
          </w:p>
        </w:tc>
        <w:tc>
          <w:tcPr>
            <w:tcW w:w="878" w:type="dxa"/>
          </w:tcPr>
          <w:p w14:paraId="035E88B1" w14:textId="248976FB" w:rsidR="00641524" w:rsidRPr="002602C6" w:rsidRDefault="00641524" w:rsidP="00641524">
            <w:pPr>
              <w:spacing w:after="0"/>
              <w:jc w:val="right"/>
              <w:rPr>
                <w:sz w:val="16"/>
                <w:szCs w:val="16"/>
                <w:lang w:val="de-DE"/>
              </w:rPr>
            </w:pPr>
            <w:r w:rsidRPr="002602C6">
              <w:rPr>
                <w:sz w:val="16"/>
                <w:szCs w:val="16"/>
                <w:lang w:val="de-DE"/>
              </w:rPr>
              <w:t>570.526</w:t>
            </w:r>
          </w:p>
        </w:tc>
        <w:tc>
          <w:tcPr>
            <w:tcW w:w="878" w:type="dxa"/>
          </w:tcPr>
          <w:p w14:paraId="5CAEA91E" w14:textId="2C83A21C" w:rsidR="00641524" w:rsidRPr="002602C6" w:rsidRDefault="00641524" w:rsidP="00641524">
            <w:pPr>
              <w:spacing w:after="0"/>
              <w:jc w:val="right"/>
              <w:rPr>
                <w:sz w:val="16"/>
                <w:szCs w:val="16"/>
                <w:lang w:val="de-DE"/>
              </w:rPr>
            </w:pPr>
            <w:r w:rsidRPr="002602C6">
              <w:rPr>
                <w:sz w:val="16"/>
                <w:szCs w:val="16"/>
                <w:lang w:val="de-DE"/>
              </w:rPr>
              <w:t>570.526</w:t>
            </w:r>
          </w:p>
        </w:tc>
        <w:tc>
          <w:tcPr>
            <w:tcW w:w="879" w:type="dxa"/>
            <w:tcBorders>
              <w:right w:val="single" w:sz="4" w:space="0" w:color="auto"/>
            </w:tcBorders>
          </w:tcPr>
          <w:p w14:paraId="339AD44B" w14:textId="73B3A408" w:rsidR="00641524" w:rsidRPr="002602C6" w:rsidRDefault="00641524" w:rsidP="00641524">
            <w:pPr>
              <w:spacing w:after="0"/>
              <w:jc w:val="right"/>
              <w:rPr>
                <w:sz w:val="16"/>
                <w:szCs w:val="16"/>
                <w:lang w:val="de-DE"/>
              </w:rPr>
            </w:pPr>
            <w:r w:rsidRPr="002602C6">
              <w:rPr>
                <w:sz w:val="16"/>
                <w:szCs w:val="16"/>
                <w:lang w:val="de-DE"/>
              </w:rPr>
              <w:t>617.709</w:t>
            </w:r>
          </w:p>
        </w:tc>
        <w:tc>
          <w:tcPr>
            <w:tcW w:w="878" w:type="dxa"/>
            <w:tcBorders>
              <w:left w:val="single" w:sz="4" w:space="0" w:color="auto"/>
            </w:tcBorders>
          </w:tcPr>
          <w:p w14:paraId="55CF0667" w14:textId="5E6FB467" w:rsidR="00641524" w:rsidRPr="002602C6" w:rsidRDefault="00641524" w:rsidP="00641524">
            <w:pPr>
              <w:spacing w:after="0"/>
              <w:jc w:val="right"/>
              <w:rPr>
                <w:sz w:val="16"/>
                <w:szCs w:val="16"/>
                <w:lang w:val="de-DE"/>
              </w:rPr>
            </w:pPr>
            <w:r w:rsidRPr="002602C6">
              <w:rPr>
                <w:sz w:val="16"/>
                <w:szCs w:val="16"/>
                <w:lang w:val="de-DE"/>
              </w:rPr>
              <w:t>579.631</w:t>
            </w:r>
          </w:p>
        </w:tc>
        <w:tc>
          <w:tcPr>
            <w:tcW w:w="878" w:type="dxa"/>
          </w:tcPr>
          <w:p w14:paraId="0235905D" w14:textId="1449866E" w:rsidR="00641524" w:rsidRPr="002602C6" w:rsidRDefault="00641524" w:rsidP="00641524">
            <w:pPr>
              <w:spacing w:after="0"/>
              <w:jc w:val="right"/>
              <w:rPr>
                <w:sz w:val="16"/>
                <w:szCs w:val="16"/>
                <w:lang w:val="de-DE"/>
              </w:rPr>
            </w:pPr>
            <w:r w:rsidRPr="002602C6">
              <w:rPr>
                <w:sz w:val="16"/>
                <w:szCs w:val="16"/>
                <w:lang w:val="de-DE"/>
              </w:rPr>
              <w:t>579.976</w:t>
            </w:r>
          </w:p>
        </w:tc>
        <w:tc>
          <w:tcPr>
            <w:tcW w:w="878" w:type="dxa"/>
          </w:tcPr>
          <w:p w14:paraId="5BEFE553" w14:textId="7CB27CD1" w:rsidR="00641524" w:rsidRPr="002602C6" w:rsidRDefault="00641524" w:rsidP="00641524">
            <w:pPr>
              <w:spacing w:after="0"/>
              <w:jc w:val="right"/>
              <w:rPr>
                <w:sz w:val="16"/>
                <w:szCs w:val="16"/>
                <w:lang w:val="de-DE"/>
              </w:rPr>
            </w:pPr>
            <w:r w:rsidRPr="002602C6">
              <w:rPr>
                <w:sz w:val="16"/>
                <w:szCs w:val="16"/>
                <w:lang w:val="de-DE"/>
              </w:rPr>
              <w:t>580.133</w:t>
            </w:r>
          </w:p>
        </w:tc>
        <w:tc>
          <w:tcPr>
            <w:tcW w:w="878" w:type="dxa"/>
          </w:tcPr>
          <w:p w14:paraId="1D3D7B12" w14:textId="3FE46B4A" w:rsidR="00641524" w:rsidRPr="002602C6" w:rsidRDefault="00641524" w:rsidP="00641524">
            <w:pPr>
              <w:spacing w:after="0"/>
              <w:jc w:val="right"/>
              <w:rPr>
                <w:sz w:val="16"/>
                <w:szCs w:val="16"/>
                <w:lang w:val="de-DE"/>
              </w:rPr>
            </w:pPr>
            <w:r w:rsidRPr="002602C6">
              <w:rPr>
                <w:sz w:val="16"/>
                <w:szCs w:val="16"/>
                <w:lang w:val="de-DE"/>
              </w:rPr>
              <w:t>580.133</w:t>
            </w:r>
          </w:p>
        </w:tc>
        <w:tc>
          <w:tcPr>
            <w:tcW w:w="879" w:type="dxa"/>
            <w:tcBorders>
              <w:right w:val="single" w:sz="4" w:space="0" w:color="auto"/>
            </w:tcBorders>
          </w:tcPr>
          <w:p w14:paraId="5AA72AD1" w14:textId="1FB581B4" w:rsidR="00641524" w:rsidRPr="002602C6" w:rsidRDefault="00641524" w:rsidP="00641524">
            <w:pPr>
              <w:spacing w:after="0"/>
              <w:jc w:val="right"/>
              <w:rPr>
                <w:sz w:val="16"/>
                <w:szCs w:val="16"/>
                <w:lang w:val="de-DE"/>
              </w:rPr>
            </w:pPr>
            <w:r w:rsidRPr="002602C6">
              <w:rPr>
                <w:sz w:val="16"/>
                <w:szCs w:val="16"/>
                <w:lang w:val="de-DE"/>
              </w:rPr>
              <w:t>580.493</w:t>
            </w:r>
          </w:p>
        </w:tc>
        <w:tc>
          <w:tcPr>
            <w:tcW w:w="878" w:type="dxa"/>
            <w:tcBorders>
              <w:left w:val="single" w:sz="4" w:space="0" w:color="auto"/>
            </w:tcBorders>
          </w:tcPr>
          <w:p w14:paraId="5A22867D" w14:textId="05260A0D" w:rsidR="00641524" w:rsidRPr="002602C6" w:rsidRDefault="00641524" w:rsidP="00641524">
            <w:pPr>
              <w:spacing w:after="0"/>
              <w:jc w:val="right"/>
              <w:rPr>
                <w:sz w:val="16"/>
                <w:szCs w:val="16"/>
                <w:lang w:val="de-DE"/>
              </w:rPr>
            </w:pPr>
            <w:r w:rsidRPr="002602C6">
              <w:rPr>
                <w:sz w:val="16"/>
                <w:szCs w:val="16"/>
                <w:lang w:val="de-DE"/>
              </w:rPr>
              <w:t>1148.526</w:t>
            </w:r>
          </w:p>
        </w:tc>
        <w:tc>
          <w:tcPr>
            <w:tcW w:w="878" w:type="dxa"/>
          </w:tcPr>
          <w:p w14:paraId="798E5F32" w14:textId="32A3BA31" w:rsidR="00641524" w:rsidRPr="002602C6" w:rsidRDefault="00641524" w:rsidP="00641524">
            <w:pPr>
              <w:spacing w:after="0"/>
              <w:jc w:val="right"/>
              <w:rPr>
                <w:sz w:val="16"/>
                <w:szCs w:val="16"/>
                <w:lang w:val="de-DE"/>
              </w:rPr>
            </w:pPr>
            <w:r w:rsidRPr="002602C6">
              <w:rPr>
                <w:sz w:val="16"/>
                <w:szCs w:val="16"/>
                <w:lang w:val="de-DE"/>
              </w:rPr>
              <w:t>1149.107</w:t>
            </w:r>
          </w:p>
        </w:tc>
        <w:tc>
          <w:tcPr>
            <w:tcW w:w="878" w:type="dxa"/>
          </w:tcPr>
          <w:p w14:paraId="65E6EFAE" w14:textId="57A932E2" w:rsidR="00641524" w:rsidRPr="002602C6" w:rsidRDefault="00641524" w:rsidP="00641524">
            <w:pPr>
              <w:spacing w:after="0"/>
              <w:jc w:val="right"/>
              <w:rPr>
                <w:sz w:val="16"/>
                <w:szCs w:val="16"/>
                <w:lang w:val="de-DE"/>
              </w:rPr>
            </w:pPr>
            <w:r w:rsidRPr="002602C6">
              <w:rPr>
                <w:sz w:val="16"/>
                <w:szCs w:val="16"/>
                <w:lang w:val="de-DE"/>
              </w:rPr>
              <w:t>1150.832</w:t>
            </w:r>
          </w:p>
        </w:tc>
        <w:tc>
          <w:tcPr>
            <w:tcW w:w="878" w:type="dxa"/>
          </w:tcPr>
          <w:p w14:paraId="6785E36A" w14:textId="74DC5A51" w:rsidR="00641524" w:rsidRPr="002602C6" w:rsidRDefault="00641524" w:rsidP="00641524">
            <w:pPr>
              <w:spacing w:after="0"/>
              <w:jc w:val="right"/>
              <w:rPr>
                <w:sz w:val="16"/>
                <w:szCs w:val="16"/>
                <w:lang w:val="de-DE"/>
              </w:rPr>
            </w:pPr>
            <w:r w:rsidRPr="002602C6">
              <w:rPr>
                <w:sz w:val="16"/>
                <w:szCs w:val="16"/>
                <w:lang w:val="de-DE"/>
              </w:rPr>
              <w:t>1150.832</w:t>
            </w:r>
          </w:p>
        </w:tc>
        <w:tc>
          <w:tcPr>
            <w:tcW w:w="879" w:type="dxa"/>
          </w:tcPr>
          <w:p w14:paraId="1672475B" w14:textId="422FC735" w:rsidR="00641524" w:rsidRPr="002602C6" w:rsidRDefault="00641524" w:rsidP="00641524">
            <w:pPr>
              <w:spacing w:after="0"/>
              <w:jc w:val="right"/>
              <w:rPr>
                <w:sz w:val="16"/>
                <w:szCs w:val="16"/>
                <w:lang w:val="de-DE"/>
              </w:rPr>
            </w:pPr>
            <w:r w:rsidRPr="002602C6">
              <w:rPr>
                <w:sz w:val="16"/>
                <w:szCs w:val="16"/>
                <w:lang w:val="de-DE"/>
              </w:rPr>
              <w:t>1198.083</w:t>
            </w:r>
          </w:p>
        </w:tc>
      </w:tr>
    </w:tbl>
    <w:p w14:paraId="70E8F451" w14:textId="77777777" w:rsidR="00382677" w:rsidRPr="002602C6" w:rsidRDefault="00382677">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382677" w:rsidRPr="002602C6" w14:paraId="0BB0DF40" w14:textId="77777777" w:rsidTr="00264628">
        <w:tc>
          <w:tcPr>
            <w:tcW w:w="392" w:type="dxa"/>
          </w:tcPr>
          <w:p w14:paraId="2398E529" w14:textId="77777777" w:rsidR="00382677" w:rsidRPr="002602C6" w:rsidRDefault="00382677" w:rsidP="00264628">
            <w:pPr>
              <w:spacing w:after="0"/>
              <w:jc w:val="right"/>
              <w:rPr>
                <w:b/>
                <w:bCs/>
                <w:sz w:val="16"/>
                <w:szCs w:val="16"/>
                <w:lang w:val="de-DE"/>
              </w:rPr>
            </w:pPr>
          </w:p>
        </w:tc>
        <w:tc>
          <w:tcPr>
            <w:tcW w:w="1711" w:type="dxa"/>
          </w:tcPr>
          <w:p w14:paraId="3B9C0985" w14:textId="77777777" w:rsidR="00382677" w:rsidRPr="002602C6" w:rsidRDefault="00382677" w:rsidP="00264628">
            <w:pPr>
              <w:spacing w:after="0"/>
              <w:rPr>
                <w:b/>
                <w:bCs/>
                <w:sz w:val="16"/>
                <w:szCs w:val="16"/>
                <w:lang w:val="de-DE"/>
              </w:rPr>
            </w:pPr>
          </w:p>
        </w:tc>
        <w:tc>
          <w:tcPr>
            <w:tcW w:w="13173" w:type="dxa"/>
            <w:gridSpan w:val="15"/>
          </w:tcPr>
          <w:p w14:paraId="6C2612EC" w14:textId="6B10C3A1" w:rsidR="00382677" w:rsidRPr="002602C6" w:rsidRDefault="006F6AF8" w:rsidP="00264628">
            <w:pPr>
              <w:spacing w:after="0"/>
              <w:jc w:val="center"/>
              <w:rPr>
                <w:b/>
                <w:bCs/>
                <w:sz w:val="16"/>
                <w:szCs w:val="16"/>
                <w:lang w:val="de-DE"/>
              </w:rPr>
            </w:pPr>
            <w:r w:rsidRPr="002602C6">
              <w:rPr>
                <w:b/>
                <w:bCs/>
                <w:sz w:val="16"/>
                <w:szCs w:val="16"/>
                <w:lang w:val="de-DE"/>
              </w:rPr>
              <w:t>Xavier NX, konstante Daten, 128 Bins</w:t>
            </w:r>
          </w:p>
        </w:tc>
      </w:tr>
      <w:tr w:rsidR="00677104" w:rsidRPr="002602C6" w14:paraId="4F3BDFAC" w14:textId="77777777" w:rsidTr="00641524">
        <w:tc>
          <w:tcPr>
            <w:tcW w:w="392" w:type="dxa"/>
          </w:tcPr>
          <w:p w14:paraId="1B7142F0"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6321BCDD"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205755A9" w14:textId="6FDE07DB"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517DF309" w14:textId="3C938D38"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67E17469" w14:textId="47A7DDA3"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303B502E" w14:textId="77777777" w:rsidTr="00641524">
        <w:tc>
          <w:tcPr>
            <w:tcW w:w="392" w:type="dxa"/>
            <w:tcBorders>
              <w:bottom w:val="single" w:sz="4" w:space="0" w:color="auto"/>
              <w:right w:val="single" w:sz="4" w:space="0" w:color="auto"/>
            </w:tcBorders>
          </w:tcPr>
          <w:p w14:paraId="4700A92B"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7F66AEBC"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214A5384" w14:textId="2E280C1F"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3B72B41D" w14:textId="4A401561"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3A74891D" w14:textId="4997DB2E"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23BCE971" w14:textId="2C180D1E"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2154479B" w14:textId="13AE779E"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394BB796" w14:textId="673F8045"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8CECAC3" w14:textId="5AB7D0AB"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0456971" w14:textId="513703AC"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21EADC49" w14:textId="5135C93D"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4A1193E4" w14:textId="271894C2"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1F637496" w14:textId="72BB89D3"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57C6167" w14:textId="575ABB69"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FB18E20" w14:textId="4DD87CDC"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69A63611" w14:textId="3F2C2A12"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28751F37" w14:textId="4A0FC736"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30A26BA0" w14:textId="77777777" w:rsidTr="00641524">
        <w:tc>
          <w:tcPr>
            <w:tcW w:w="392" w:type="dxa"/>
            <w:tcBorders>
              <w:top w:val="single" w:sz="4" w:space="0" w:color="auto"/>
              <w:right w:val="single" w:sz="4" w:space="0" w:color="auto"/>
            </w:tcBorders>
          </w:tcPr>
          <w:p w14:paraId="6E7FCE53"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381B2949"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50B94FD" w14:textId="6DB3EAEF"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Borders>
              <w:top w:val="single" w:sz="4" w:space="0" w:color="auto"/>
            </w:tcBorders>
          </w:tcPr>
          <w:p w14:paraId="285F5B9E" w14:textId="4228BB17"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top w:val="single" w:sz="4" w:space="0" w:color="auto"/>
            </w:tcBorders>
          </w:tcPr>
          <w:p w14:paraId="6D4A8E98" w14:textId="637FE846"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top w:val="single" w:sz="4" w:space="0" w:color="auto"/>
            </w:tcBorders>
          </w:tcPr>
          <w:p w14:paraId="604D4106" w14:textId="13F694C7" w:rsidR="00677104" w:rsidRPr="002602C6" w:rsidRDefault="00677104" w:rsidP="00677104">
            <w:pPr>
              <w:spacing w:after="0"/>
              <w:jc w:val="right"/>
              <w:rPr>
                <w:sz w:val="16"/>
                <w:szCs w:val="16"/>
                <w:lang w:val="de-DE"/>
              </w:rPr>
            </w:pPr>
            <w:r w:rsidRPr="002602C6">
              <w:rPr>
                <w:sz w:val="16"/>
                <w:szCs w:val="16"/>
                <w:lang w:val="de-DE"/>
              </w:rPr>
              <w:t>0.020</w:t>
            </w:r>
          </w:p>
        </w:tc>
        <w:tc>
          <w:tcPr>
            <w:tcW w:w="879" w:type="dxa"/>
            <w:tcBorders>
              <w:top w:val="single" w:sz="4" w:space="0" w:color="auto"/>
              <w:right w:val="single" w:sz="4" w:space="0" w:color="auto"/>
            </w:tcBorders>
          </w:tcPr>
          <w:p w14:paraId="0EC45AED" w14:textId="6F24661F"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Borders>
              <w:top w:val="single" w:sz="4" w:space="0" w:color="auto"/>
              <w:left w:val="single" w:sz="4" w:space="0" w:color="auto"/>
            </w:tcBorders>
          </w:tcPr>
          <w:p w14:paraId="1DE0DE1D" w14:textId="49BA0711"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56B5B1DC" w14:textId="2C12577B" w:rsidR="00677104" w:rsidRPr="002602C6" w:rsidRDefault="00677104" w:rsidP="00677104">
            <w:pPr>
              <w:spacing w:after="0"/>
              <w:jc w:val="right"/>
              <w:rPr>
                <w:sz w:val="16"/>
                <w:szCs w:val="16"/>
                <w:lang w:val="de-DE"/>
              </w:rPr>
            </w:pPr>
            <w:r w:rsidRPr="002602C6">
              <w:rPr>
                <w:sz w:val="16"/>
                <w:szCs w:val="16"/>
                <w:lang w:val="de-DE"/>
              </w:rPr>
              <w:t>0.050</w:t>
            </w:r>
          </w:p>
        </w:tc>
        <w:tc>
          <w:tcPr>
            <w:tcW w:w="878" w:type="dxa"/>
            <w:tcBorders>
              <w:top w:val="single" w:sz="4" w:space="0" w:color="auto"/>
            </w:tcBorders>
          </w:tcPr>
          <w:p w14:paraId="13752F06" w14:textId="24A7AD32" w:rsidR="00677104" w:rsidRPr="002602C6" w:rsidRDefault="00677104" w:rsidP="00677104">
            <w:pPr>
              <w:spacing w:after="0"/>
              <w:jc w:val="right"/>
              <w:rPr>
                <w:sz w:val="16"/>
                <w:szCs w:val="16"/>
                <w:lang w:val="de-DE"/>
              </w:rPr>
            </w:pPr>
            <w:r w:rsidRPr="002602C6">
              <w:rPr>
                <w:sz w:val="16"/>
                <w:szCs w:val="16"/>
                <w:lang w:val="de-DE"/>
              </w:rPr>
              <w:t>0.057</w:t>
            </w:r>
          </w:p>
        </w:tc>
        <w:tc>
          <w:tcPr>
            <w:tcW w:w="878" w:type="dxa"/>
            <w:tcBorders>
              <w:top w:val="single" w:sz="4" w:space="0" w:color="auto"/>
            </w:tcBorders>
          </w:tcPr>
          <w:p w14:paraId="1199B473" w14:textId="19544265" w:rsidR="00677104" w:rsidRPr="002602C6" w:rsidRDefault="00677104" w:rsidP="00677104">
            <w:pPr>
              <w:spacing w:after="0"/>
              <w:jc w:val="right"/>
              <w:rPr>
                <w:sz w:val="16"/>
                <w:szCs w:val="16"/>
                <w:lang w:val="de-DE"/>
              </w:rPr>
            </w:pPr>
            <w:r w:rsidRPr="002602C6">
              <w:rPr>
                <w:sz w:val="16"/>
                <w:szCs w:val="16"/>
                <w:lang w:val="de-DE"/>
              </w:rPr>
              <w:t>0.057</w:t>
            </w:r>
          </w:p>
        </w:tc>
        <w:tc>
          <w:tcPr>
            <w:tcW w:w="879" w:type="dxa"/>
            <w:tcBorders>
              <w:top w:val="single" w:sz="4" w:space="0" w:color="auto"/>
              <w:right w:val="single" w:sz="4" w:space="0" w:color="auto"/>
            </w:tcBorders>
          </w:tcPr>
          <w:p w14:paraId="50AC6D41" w14:textId="6DFADA97" w:rsidR="00677104" w:rsidRPr="002602C6" w:rsidRDefault="00677104" w:rsidP="00677104">
            <w:pPr>
              <w:spacing w:after="0"/>
              <w:jc w:val="right"/>
              <w:rPr>
                <w:sz w:val="16"/>
                <w:szCs w:val="16"/>
                <w:lang w:val="de-DE"/>
              </w:rPr>
            </w:pPr>
            <w:r w:rsidRPr="002602C6">
              <w:rPr>
                <w:sz w:val="16"/>
                <w:szCs w:val="16"/>
                <w:lang w:val="de-DE"/>
              </w:rPr>
              <w:t>0.119</w:t>
            </w:r>
          </w:p>
        </w:tc>
        <w:tc>
          <w:tcPr>
            <w:tcW w:w="878" w:type="dxa"/>
            <w:tcBorders>
              <w:top w:val="single" w:sz="4" w:space="0" w:color="auto"/>
              <w:left w:val="single" w:sz="4" w:space="0" w:color="auto"/>
            </w:tcBorders>
          </w:tcPr>
          <w:p w14:paraId="01E8296A" w14:textId="70C2BB2A" w:rsidR="00677104" w:rsidRPr="002602C6" w:rsidRDefault="00677104" w:rsidP="00677104">
            <w:pPr>
              <w:spacing w:after="0"/>
              <w:jc w:val="right"/>
              <w:rPr>
                <w:sz w:val="16"/>
                <w:szCs w:val="16"/>
                <w:lang w:val="de-DE"/>
              </w:rPr>
            </w:pPr>
            <w:r w:rsidRPr="002602C6">
              <w:rPr>
                <w:sz w:val="16"/>
                <w:szCs w:val="16"/>
                <w:lang w:val="de-DE"/>
              </w:rPr>
              <w:t>0.108</w:t>
            </w:r>
          </w:p>
        </w:tc>
        <w:tc>
          <w:tcPr>
            <w:tcW w:w="878" w:type="dxa"/>
            <w:tcBorders>
              <w:top w:val="single" w:sz="4" w:space="0" w:color="auto"/>
            </w:tcBorders>
          </w:tcPr>
          <w:p w14:paraId="42896FF8" w14:textId="20C92C18" w:rsidR="00677104" w:rsidRPr="002602C6" w:rsidRDefault="00677104" w:rsidP="00677104">
            <w:pPr>
              <w:spacing w:after="0"/>
              <w:jc w:val="right"/>
              <w:rPr>
                <w:sz w:val="16"/>
                <w:szCs w:val="16"/>
                <w:lang w:val="de-DE"/>
              </w:rPr>
            </w:pPr>
            <w:r w:rsidRPr="002602C6">
              <w:rPr>
                <w:sz w:val="16"/>
                <w:szCs w:val="16"/>
                <w:lang w:val="de-DE"/>
              </w:rPr>
              <w:t>0.112</w:t>
            </w:r>
          </w:p>
        </w:tc>
        <w:tc>
          <w:tcPr>
            <w:tcW w:w="878" w:type="dxa"/>
            <w:tcBorders>
              <w:top w:val="single" w:sz="4" w:space="0" w:color="auto"/>
            </w:tcBorders>
          </w:tcPr>
          <w:p w14:paraId="2D995A3C" w14:textId="77BF3DE5"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Borders>
              <w:top w:val="single" w:sz="4" w:space="0" w:color="auto"/>
            </w:tcBorders>
          </w:tcPr>
          <w:p w14:paraId="6F2771CE" w14:textId="38B90F7E" w:rsidR="00677104" w:rsidRPr="002602C6" w:rsidRDefault="00677104" w:rsidP="00677104">
            <w:pPr>
              <w:spacing w:after="0"/>
              <w:jc w:val="right"/>
              <w:rPr>
                <w:sz w:val="16"/>
                <w:szCs w:val="16"/>
                <w:lang w:val="de-DE"/>
              </w:rPr>
            </w:pPr>
            <w:r w:rsidRPr="002602C6">
              <w:rPr>
                <w:sz w:val="16"/>
                <w:szCs w:val="16"/>
                <w:lang w:val="de-DE"/>
              </w:rPr>
              <w:t>0.131</w:t>
            </w:r>
          </w:p>
        </w:tc>
        <w:tc>
          <w:tcPr>
            <w:tcW w:w="879" w:type="dxa"/>
            <w:tcBorders>
              <w:top w:val="single" w:sz="4" w:space="0" w:color="auto"/>
            </w:tcBorders>
          </w:tcPr>
          <w:p w14:paraId="5745ED03" w14:textId="0406E325" w:rsidR="00677104" w:rsidRPr="002602C6" w:rsidRDefault="00677104" w:rsidP="00677104">
            <w:pPr>
              <w:spacing w:after="0"/>
              <w:jc w:val="right"/>
              <w:rPr>
                <w:sz w:val="16"/>
                <w:szCs w:val="16"/>
                <w:lang w:val="de-DE"/>
              </w:rPr>
            </w:pPr>
            <w:r w:rsidRPr="002602C6">
              <w:rPr>
                <w:sz w:val="16"/>
                <w:szCs w:val="16"/>
                <w:lang w:val="de-DE"/>
              </w:rPr>
              <w:t>0.287</w:t>
            </w:r>
          </w:p>
        </w:tc>
      </w:tr>
      <w:tr w:rsidR="00677104" w:rsidRPr="002602C6" w14:paraId="00924BB1" w14:textId="77777777" w:rsidTr="00641524">
        <w:tc>
          <w:tcPr>
            <w:tcW w:w="392" w:type="dxa"/>
            <w:tcBorders>
              <w:right w:val="single" w:sz="4" w:space="0" w:color="auto"/>
            </w:tcBorders>
          </w:tcPr>
          <w:p w14:paraId="6207A34D"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A10BA6E"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4ECCF8A9" w14:textId="41CA4CA1"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286C380C" w14:textId="2B5F1D23"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5AAEF73B" w14:textId="064DB970"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054F683B" w14:textId="3202DBF7"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right w:val="single" w:sz="4" w:space="0" w:color="auto"/>
            </w:tcBorders>
          </w:tcPr>
          <w:p w14:paraId="525E5216" w14:textId="247A1710"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left w:val="single" w:sz="4" w:space="0" w:color="auto"/>
            </w:tcBorders>
          </w:tcPr>
          <w:p w14:paraId="077FE7BE" w14:textId="2006AB31" w:rsidR="00677104" w:rsidRPr="002602C6" w:rsidRDefault="00677104" w:rsidP="00677104">
            <w:pPr>
              <w:spacing w:after="0"/>
              <w:jc w:val="right"/>
              <w:rPr>
                <w:sz w:val="16"/>
                <w:szCs w:val="16"/>
                <w:lang w:val="de-DE"/>
              </w:rPr>
            </w:pPr>
            <w:r w:rsidRPr="002602C6">
              <w:rPr>
                <w:sz w:val="16"/>
                <w:szCs w:val="16"/>
                <w:lang w:val="de-DE"/>
              </w:rPr>
              <w:t>0.059</w:t>
            </w:r>
          </w:p>
        </w:tc>
        <w:tc>
          <w:tcPr>
            <w:tcW w:w="878" w:type="dxa"/>
          </w:tcPr>
          <w:p w14:paraId="50EA1E04" w14:textId="130F255D"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Pr>
          <w:p w14:paraId="408E6FEC" w14:textId="27E06360" w:rsidR="00677104" w:rsidRPr="002602C6" w:rsidRDefault="00677104" w:rsidP="00677104">
            <w:pPr>
              <w:spacing w:after="0"/>
              <w:jc w:val="right"/>
              <w:rPr>
                <w:sz w:val="16"/>
                <w:szCs w:val="16"/>
                <w:lang w:val="de-DE"/>
              </w:rPr>
            </w:pPr>
            <w:r w:rsidRPr="002602C6">
              <w:rPr>
                <w:sz w:val="16"/>
                <w:szCs w:val="16"/>
                <w:lang w:val="de-DE"/>
              </w:rPr>
              <w:t>0.085</w:t>
            </w:r>
          </w:p>
        </w:tc>
        <w:tc>
          <w:tcPr>
            <w:tcW w:w="878" w:type="dxa"/>
          </w:tcPr>
          <w:p w14:paraId="33687CDD" w14:textId="52F7D3A3" w:rsidR="00677104" w:rsidRPr="002602C6" w:rsidRDefault="00677104" w:rsidP="00677104">
            <w:pPr>
              <w:spacing w:after="0"/>
              <w:jc w:val="right"/>
              <w:rPr>
                <w:sz w:val="16"/>
                <w:szCs w:val="16"/>
                <w:lang w:val="de-DE"/>
              </w:rPr>
            </w:pPr>
            <w:r w:rsidRPr="002602C6">
              <w:rPr>
                <w:sz w:val="16"/>
                <w:szCs w:val="16"/>
                <w:lang w:val="de-DE"/>
              </w:rPr>
              <w:t>0.085</w:t>
            </w:r>
          </w:p>
        </w:tc>
        <w:tc>
          <w:tcPr>
            <w:tcW w:w="879" w:type="dxa"/>
            <w:tcBorders>
              <w:right w:val="single" w:sz="4" w:space="0" w:color="auto"/>
            </w:tcBorders>
          </w:tcPr>
          <w:p w14:paraId="4A8AF2BE" w14:textId="089C1F78" w:rsidR="00677104" w:rsidRPr="002602C6" w:rsidRDefault="00677104" w:rsidP="00677104">
            <w:pPr>
              <w:spacing w:after="0"/>
              <w:jc w:val="right"/>
              <w:rPr>
                <w:sz w:val="16"/>
                <w:szCs w:val="16"/>
                <w:lang w:val="de-DE"/>
              </w:rPr>
            </w:pPr>
            <w:r w:rsidRPr="002602C6">
              <w:rPr>
                <w:sz w:val="16"/>
                <w:szCs w:val="16"/>
                <w:lang w:val="de-DE"/>
              </w:rPr>
              <w:t>0.123</w:t>
            </w:r>
          </w:p>
        </w:tc>
        <w:tc>
          <w:tcPr>
            <w:tcW w:w="878" w:type="dxa"/>
            <w:tcBorders>
              <w:left w:val="single" w:sz="4" w:space="0" w:color="auto"/>
            </w:tcBorders>
          </w:tcPr>
          <w:p w14:paraId="4F8F2F4D" w14:textId="2927F3E7" w:rsidR="00677104" w:rsidRPr="002602C6" w:rsidRDefault="00677104" w:rsidP="00677104">
            <w:pPr>
              <w:spacing w:after="0"/>
              <w:jc w:val="right"/>
              <w:rPr>
                <w:sz w:val="16"/>
                <w:szCs w:val="16"/>
                <w:lang w:val="de-DE"/>
              </w:rPr>
            </w:pPr>
            <w:r w:rsidRPr="002602C6">
              <w:rPr>
                <w:sz w:val="16"/>
                <w:szCs w:val="16"/>
                <w:lang w:val="de-DE"/>
              </w:rPr>
              <w:t>0.116</w:t>
            </w:r>
          </w:p>
        </w:tc>
        <w:tc>
          <w:tcPr>
            <w:tcW w:w="878" w:type="dxa"/>
          </w:tcPr>
          <w:p w14:paraId="4316735D" w14:textId="21333D08" w:rsidR="00677104" w:rsidRPr="002602C6" w:rsidRDefault="00677104" w:rsidP="00677104">
            <w:pPr>
              <w:spacing w:after="0"/>
              <w:jc w:val="right"/>
              <w:rPr>
                <w:sz w:val="16"/>
                <w:szCs w:val="16"/>
                <w:lang w:val="de-DE"/>
              </w:rPr>
            </w:pPr>
            <w:r w:rsidRPr="002602C6">
              <w:rPr>
                <w:sz w:val="16"/>
                <w:szCs w:val="16"/>
                <w:lang w:val="de-DE"/>
              </w:rPr>
              <w:t>0.133</w:t>
            </w:r>
          </w:p>
        </w:tc>
        <w:tc>
          <w:tcPr>
            <w:tcW w:w="878" w:type="dxa"/>
          </w:tcPr>
          <w:p w14:paraId="4F54A12F" w14:textId="6B6CC7C8" w:rsidR="00677104" w:rsidRPr="002602C6" w:rsidRDefault="00677104" w:rsidP="00677104">
            <w:pPr>
              <w:spacing w:after="0"/>
              <w:jc w:val="right"/>
              <w:rPr>
                <w:sz w:val="16"/>
                <w:szCs w:val="16"/>
                <w:lang w:val="de-DE"/>
              </w:rPr>
            </w:pPr>
            <w:r w:rsidRPr="002602C6">
              <w:rPr>
                <w:sz w:val="16"/>
                <w:szCs w:val="16"/>
                <w:lang w:val="de-DE"/>
              </w:rPr>
              <w:t>0.151</w:t>
            </w:r>
          </w:p>
        </w:tc>
        <w:tc>
          <w:tcPr>
            <w:tcW w:w="878" w:type="dxa"/>
          </w:tcPr>
          <w:p w14:paraId="7CB85F36" w14:textId="7B20DE56" w:rsidR="00677104" w:rsidRPr="002602C6" w:rsidRDefault="00677104" w:rsidP="00677104">
            <w:pPr>
              <w:spacing w:after="0"/>
              <w:jc w:val="right"/>
              <w:rPr>
                <w:sz w:val="16"/>
                <w:szCs w:val="16"/>
                <w:lang w:val="de-DE"/>
              </w:rPr>
            </w:pPr>
            <w:r w:rsidRPr="002602C6">
              <w:rPr>
                <w:sz w:val="16"/>
                <w:szCs w:val="16"/>
                <w:lang w:val="de-DE"/>
              </w:rPr>
              <w:t>0.151</w:t>
            </w:r>
          </w:p>
        </w:tc>
        <w:tc>
          <w:tcPr>
            <w:tcW w:w="879" w:type="dxa"/>
          </w:tcPr>
          <w:p w14:paraId="4829A456" w14:textId="5F477C70" w:rsidR="00677104" w:rsidRPr="002602C6" w:rsidRDefault="00677104" w:rsidP="00677104">
            <w:pPr>
              <w:spacing w:after="0"/>
              <w:jc w:val="right"/>
              <w:rPr>
                <w:sz w:val="16"/>
                <w:szCs w:val="16"/>
                <w:lang w:val="de-DE"/>
              </w:rPr>
            </w:pPr>
            <w:r w:rsidRPr="002602C6">
              <w:rPr>
                <w:sz w:val="16"/>
                <w:szCs w:val="16"/>
                <w:lang w:val="de-DE"/>
              </w:rPr>
              <w:t>0.231</w:t>
            </w:r>
          </w:p>
        </w:tc>
      </w:tr>
      <w:tr w:rsidR="00677104" w:rsidRPr="002602C6" w14:paraId="44FFCFCE" w14:textId="77777777" w:rsidTr="00641524">
        <w:tc>
          <w:tcPr>
            <w:tcW w:w="392" w:type="dxa"/>
            <w:tcBorders>
              <w:right w:val="single" w:sz="4" w:space="0" w:color="auto"/>
            </w:tcBorders>
          </w:tcPr>
          <w:p w14:paraId="076E6D9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26FEF3D"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B39B5EB" w14:textId="748EE35C"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40049D6C" w14:textId="49C28B39"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0C181E67" w14:textId="5EA45D74"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14530F44" w14:textId="7C4CC6DC"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right w:val="single" w:sz="4" w:space="0" w:color="auto"/>
            </w:tcBorders>
          </w:tcPr>
          <w:p w14:paraId="517D5FDF" w14:textId="4FDEB65E"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Borders>
              <w:left w:val="single" w:sz="4" w:space="0" w:color="auto"/>
            </w:tcBorders>
          </w:tcPr>
          <w:p w14:paraId="51D3C261" w14:textId="5EC79F0E"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Pr>
          <w:p w14:paraId="43D4F14F" w14:textId="179FC91F"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Pr>
          <w:p w14:paraId="5B3A3705" w14:textId="7EC488CD"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Pr>
          <w:p w14:paraId="635D940E" w14:textId="115FAF64"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right w:val="single" w:sz="4" w:space="0" w:color="auto"/>
            </w:tcBorders>
          </w:tcPr>
          <w:p w14:paraId="1805C3BE" w14:textId="6BF1AEB3"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Borders>
              <w:left w:val="single" w:sz="4" w:space="0" w:color="auto"/>
            </w:tcBorders>
          </w:tcPr>
          <w:p w14:paraId="3032FDA8" w14:textId="6178D537" w:rsidR="00677104" w:rsidRPr="002602C6" w:rsidRDefault="00677104" w:rsidP="00677104">
            <w:pPr>
              <w:spacing w:after="0"/>
              <w:jc w:val="right"/>
              <w:rPr>
                <w:sz w:val="16"/>
                <w:szCs w:val="16"/>
                <w:lang w:val="de-DE"/>
              </w:rPr>
            </w:pPr>
            <w:r w:rsidRPr="002602C6">
              <w:rPr>
                <w:sz w:val="16"/>
                <w:szCs w:val="16"/>
                <w:lang w:val="de-DE"/>
              </w:rPr>
              <w:t>0.105</w:t>
            </w:r>
          </w:p>
        </w:tc>
        <w:tc>
          <w:tcPr>
            <w:tcW w:w="878" w:type="dxa"/>
          </w:tcPr>
          <w:p w14:paraId="2F39E143" w14:textId="4087469A" w:rsidR="00677104" w:rsidRPr="002602C6" w:rsidRDefault="00677104" w:rsidP="00677104">
            <w:pPr>
              <w:spacing w:after="0"/>
              <w:jc w:val="right"/>
              <w:rPr>
                <w:sz w:val="16"/>
                <w:szCs w:val="16"/>
                <w:lang w:val="de-DE"/>
              </w:rPr>
            </w:pPr>
            <w:r w:rsidRPr="002602C6">
              <w:rPr>
                <w:sz w:val="16"/>
                <w:szCs w:val="16"/>
                <w:lang w:val="de-DE"/>
              </w:rPr>
              <w:t>0.110</w:t>
            </w:r>
          </w:p>
        </w:tc>
        <w:tc>
          <w:tcPr>
            <w:tcW w:w="878" w:type="dxa"/>
          </w:tcPr>
          <w:p w14:paraId="5A8388E7" w14:textId="0D7854A5" w:rsidR="00677104" w:rsidRPr="002602C6" w:rsidRDefault="00677104" w:rsidP="00677104">
            <w:pPr>
              <w:spacing w:after="0"/>
              <w:jc w:val="right"/>
              <w:rPr>
                <w:sz w:val="16"/>
                <w:szCs w:val="16"/>
                <w:lang w:val="de-DE"/>
              </w:rPr>
            </w:pPr>
            <w:r w:rsidRPr="002602C6">
              <w:rPr>
                <w:sz w:val="16"/>
                <w:szCs w:val="16"/>
                <w:lang w:val="de-DE"/>
              </w:rPr>
              <w:t>0.126</w:t>
            </w:r>
          </w:p>
        </w:tc>
        <w:tc>
          <w:tcPr>
            <w:tcW w:w="878" w:type="dxa"/>
          </w:tcPr>
          <w:p w14:paraId="0327DD4A" w14:textId="1DA04DAE" w:rsidR="00677104" w:rsidRPr="002602C6" w:rsidRDefault="00677104" w:rsidP="00677104">
            <w:pPr>
              <w:spacing w:after="0"/>
              <w:jc w:val="right"/>
              <w:rPr>
                <w:sz w:val="16"/>
                <w:szCs w:val="16"/>
                <w:lang w:val="de-DE"/>
              </w:rPr>
            </w:pPr>
            <w:r w:rsidRPr="002602C6">
              <w:rPr>
                <w:sz w:val="16"/>
                <w:szCs w:val="16"/>
                <w:lang w:val="de-DE"/>
              </w:rPr>
              <w:t>0.126</w:t>
            </w:r>
          </w:p>
        </w:tc>
        <w:tc>
          <w:tcPr>
            <w:tcW w:w="879" w:type="dxa"/>
          </w:tcPr>
          <w:p w14:paraId="2B610B6B" w14:textId="4B3C333E" w:rsidR="00677104" w:rsidRPr="002602C6" w:rsidRDefault="00677104" w:rsidP="00677104">
            <w:pPr>
              <w:spacing w:after="0"/>
              <w:jc w:val="right"/>
              <w:rPr>
                <w:sz w:val="16"/>
                <w:szCs w:val="16"/>
                <w:lang w:val="de-DE"/>
              </w:rPr>
            </w:pPr>
            <w:r w:rsidRPr="002602C6">
              <w:rPr>
                <w:sz w:val="16"/>
                <w:szCs w:val="16"/>
                <w:lang w:val="de-DE"/>
              </w:rPr>
              <w:t>0.216</w:t>
            </w:r>
          </w:p>
        </w:tc>
      </w:tr>
      <w:tr w:rsidR="00677104" w:rsidRPr="002602C6" w14:paraId="2A1AA959" w14:textId="77777777" w:rsidTr="00641524">
        <w:tc>
          <w:tcPr>
            <w:tcW w:w="392" w:type="dxa"/>
            <w:tcBorders>
              <w:bottom w:val="single" w:sz="4" w:space="0" w:color="auto"/>
              <w:right w:val="single" w:sz="4" w:space="0" w:color="auto"/>
            </w:tcBorders>
          </w:tcPr>
          <w:p w14:paraId="24D3EAB4"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70DFBF33"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2B6F020" w14:textId="4DFB4E5A"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Borders>
              <w:bottom w:val="single" w:sz="4" w:space="0" w:color="auto"/>
            </w:tcBorders>
          </w:tcPr>
          <w:p w14:paraId="4F26EB58" w14:textId="511218CE"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Borders>
              <w:bottom w:val="single" w:sz="4" w:space="0" w:color="auto"/>
            </w:tcBorders>
          </w:tcPr>
          <w:p w14:paraId="231F6224" w14:textId="61037D01"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0604CA63" w14:textId="5EF08045" w:rsidR="00677104" w:rsidRPr="002602C6" w:rsidRDefault="00677104" w:rsidP="00677104">
            <w:pPr>
              <w:spacing w:after="0"/>
              <w:jc w:val="right"/>
              <w:rPr>
                <w:sz w:val="16"/>
                <w:szCs w:val="16"/>
                <w:lang w:val="de-DE"/>
              </w:rPr>
            </w:pPr>
            <w:r w:rsidRPr="002602C6">
              <w:rPr>
                <w:sz w:val="16"/>
                <w:szCs w:val="16"/>
                <w:lang w:val="de-DE"/>
              </w:rPr>
              <w:t>0.018</w:t>
            </w:r>
          </w:p>
        </w:tc>
        <w:tc>
          <w:tcPr>
            <w:tcW w:w="879" w:type="dxa"/>
            <w:tcBorders>
              <w:bottom w:val="single" w:sz="4" w:space="0" w:color="auto"/>
              <w:right w:val="single" w:sz="4" w:space="0" w:color="auto"/>
            </w:tcBorders>
          </w:tcPr>
          <w:p w14:paraId="00D4DA23" w14:textId="7C920BA4" w:rsidR="00677104" w:rsidRPr="002602C6" w:rsidRDefault="00677104" w:rsidP="00677104">
            <w:pPr>
              <w:spacing w:after="0"/>
              <w:jc w:val="right"/>
              <w:rPr>
                <w:sz w:val="16"/>
                <w:szCs w:val="16"/>
                <w:lang w:val="de-DE"/>
              </w:rPr>
            </w:pPr>
            <w:r w:rsidRPr="002602C6">
              <w:rPr>
                <w:sz w:val="16"/>
                <w:szCs w:val="16"/>
                <w:lang w:val="de-DE"/>
              </w:rPr>
              <w:t>0.067</w:t>
            </w:r>
          </w:p>
        </w:tc>
        <w:tc>
          <w:tcPr>
            <w:tcW w:w="878" w:type="dxa"/>
            <w:tcBorders>
              <w:left w:val="single" w:sz="4" w:space="0" w:color="auto"/>
              <w:bottom w:val="single" w:sz="4" w:space="0" w:color="auto"/>
            </w:tcBorders>
          </w:tcPr>
          <w:p w14:paraId="00C11D9A" w14:textId="5FC92748"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bottom w:val="single" w:sz="4" w:space="0" w:color="auto"/>
            </w:tcBorders>
          </w:tcPr>
          <w:p w14:paraId="0B9948DC" w14:textId="499E05CB"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Borders>
              <w:bottom w:val="single" w:sz="4" w:space="0" w:color="auto"/>
            </w:tcBorders>
          </w:tcPr>
          <w:p w14:paraId="128CC978" w14:textId="181E6731"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bottom w:val="single" w:sz="4" w:space="0" w:color="auto"/>
            </w:tcBorders>
          </w:tcPr>
          <w:p w14:paraId="3E19CBDE" w14:textId="28E51132" w:rsidR="00677104" w:rsidRPr="002602C6" w:rsidRDefault="00677104" w:rsidP="00677104">
            <w:pPr>
              <w:spacing w:after="0"/>
              <w:jc w:val="right"/>
              <w:rPr>
                <w:sz w:val="16"/>
                <w:szCs w:val="16"/>
                <w:lang w:val="de-DE"/>
              </w:rPr>
            </w:pPr>
            <w:r w:rsidRPr="002602C6">
              <w:rPr>
                <w:sz w:val="16"/>
                <w:szCs w:val="16"/>
                <w:lang w:val="de-DE"/>
              </w:rPr>
              <w:t>0.103</w:t>
            </w:r>
          </w:p>
        </w:tc>
        <w:tc>
          <w:tcPr>
            <w:tcW w:w="879" w:type="dxa"/>
            <w:tcBorders>
              <w:bottom w:val="single" w:sz="4" w:space="0" w:color="auto"/>
              <w:right w:val="single" w:sz="4" w:space="0" w:color="auto"/>
            </w:tcBorders>
          </w:tcPr>
          <w:p w14:paraId="7EAEEB1F" w14:textId="5C2808B8" w:rsidR="00677104" w:rsidRPr="002602C6" w:rsidRDefault="00677104" w:rsidP="00677104">
            <w:pPr>
              <w:spacing w:after="0"/>
              <w:jc w:val="right"/>
              <w:rPr>
                <w:sz w:val="16"/>
                <w:szCs w:val="16"/>
                <w:lang w:val="de-DE"/>
              </w:rPr>
            </w:pPr>
            <w:r w:rsidRPr="002602C6">
              <w:rPr>
                <w:sz w:val="16"/>
                <w:szCs w:val="16"/>
                <w:lang w:val="de-DE"/>
              </w:rPr>
              <w:t>0.148</w:t>
            </w:r>
          </w:p>
        </w:tc>
        <w:tc>
          <w:tcPr>
            <w:tcW w:w="878" w:type="dxa"/>
            <w:tcBorders>
              <w:left w:val="single" w:sz="4" w:space="0" w:color="auto"/>
              <w:bottom w:val="single" w:sz="4" w:space="0" w:color="auto"/>
            </w:tcBorders>
          </w:tcPr>
          <w:p w14:paraId="177EFE8C" w14:textId="5BFABAD0" w:rsidR="00677104" w:rsidRPr="002602C6" w:rsidRDefault="00677104" w:rsidP="00677104">
            <w:pPr>
              <w:spacing w:after="0"/>
              <w:jc w:val="right"/>
              <w:rPr>
                <w:sz w:val="16"/>
                <w:szCs w:val="16"/>
                <w:lang w:val="de-DE"/>
              </w:rPr>
            </w:pPr>
            <w:r w:rsidRPr="002602C6">
              <w:rPr>
                <w:sz w:val="16"/>
                <w:szCs w:val="16"/>
                <w:lang w:val="de-DE"/>
              </w:rPr>
              <w:t>0.132</w:t>
            </w:r>
          </w:p>
        </w:tc>
        <w:tc>
          <w:tcPr>
            <w:tcW w:w="878" w:type="dxa"/>
            <w:tcBorders>
              <w:bottom w:val="single" w:sz="4" w:space="0" w:color="auto"/>
            </w:tcBorders>
          </w:tcPr>
          <w:p w14:paraId="7DF8051E" w14:textId="1C1D1B0F" w:rsidR="00677104" w:rsidRPr="002602C6" w:rsidRDefault="00677104" w:rsidP="00677104">
            <w:pPr>
              <w:spacing w:after="0"/>
              <w:jc w:val="right"/>
              <w:rPr>
                <w:sz w:val="16"/>
                <w:szCs w:val="16"/>
                <w:lang w:val="de-DE"/>
              </w:rPr>
            </w:pPr>
            <w:r w:rsidRPr="002602C6">
              <w:rPr>
                <w:sz w:val="16"/>
                <w:szCs w:val="16"/>
                <w:lang w:val="de-DE"/>
              </w:rPr>
              <w:t>0.156</w:t>
            </w:r>
          </w:p>
        </w:tc>
        <w:tc>
          <w:tcPr>
            <w:tcW w:w="878" w:type="dxa"/>
            <w:tcBorders>
              <w:bottom w:val="single" w:sz="4" w:space="0" w:color="auto"/>
            </w:tcBorders>
          </w:tcPr>
          <w:p w14:paraId="2EE93BF2" w14:textId="5D112A3C" w:rsidR="00677104" w:rsidRPr="002602C6" w:rsidRDefault="00677104" w:rsidP="00677104">
            <w:pPr>
              <w:spacing w:after="0"/>
              <w:jc w:val="right"/>
              <w:rPr>
                <w:sz w:val="16"/>
                <w:szCs w:val="16"/>
                <w:lang w:val="de-DE"/>
              </w:rPr>
            </w:pPr>
            <w:r w:rsidRPr="002602C6">
              <w:rPr>
                <w:sz w:val="16"/>
                <w:szCs w:val="16"/>
                <w:lang w:val="de-DE"/>
              </w:rPr>
              <w:t>0.165</w:t>
            </w:r>
          </w:p>
        </w:tc>
        <w:tc>
          <w:tcPr>
            <w:tcW w:w="878" w:type="dxa"/>
            <w:tcBorders>
              <w:bottom w:val="single" w:sz="4" w:space="0" w:color="auto"/>
            </w:tcBorders>
          </w:tcPr>
          <w:p w14:paraId="44AD8A0E" w14:textId="43E4DA9D" w:rsidR="00677104" w:rsidRPr="002602C6" w:rsidRDefault="00677104" w:rsidP="00677104">
            <w:pPr>
              <w:spacing w:after="0"/>
              <w:jc w:val="right"/>
              <w:rPr>
                <w:sz w:val="16"/>
                <w:szCs w:val="16"/>
                <w:lang w:val="de-DE"/>
              </w:rPr>
            </w:pPr>
            <w:r w:rsidRPr="002602C6">
              <w:rPr>
                <w:sz w:val="16"/>
                <w:szCs w:val="16"/>
                <w:lang w:val="de-DE"/>
              </w:rPr>
              <w:t>0.165</w:t>
            </w:r>
          </w:p>
        </w:tc>
        <w:tc>
          <w:tcPr>
            <w:tcW w:w="879" w:type="dxa"/>
            <w:tcBorders>
              <w:bottom w:val="single" w:sz="4" w:space="0" w:color="auto"/>
            </w:tcBorders>
          </w:tcPr>
          <w:p w14:paraId="50961E71" w14:textId="44D988FB" w:rsidR="00677104" w:rsidRPr="002602C6" w:rsidRDefault="00677104" w:rsidP="00677104">
            <w:pPr>
              <w:spacing w:after="0"/>
              <w:jc w:val="right"/>
              <w:rPr>
                <w:sz w:val="16"/>
                <w:szCs w:val="16"/>
                <w:lang w:val="de-DE"/>
              </w:rPr>
            </w:pPr>
            <w:r w:rsidRPr="002602C6">
              <w:rPr>
                <w:sz w:val="16"/>
                <w:szCs w:val="16"/>
                <w:lang w:val="de-DE"/>
              </w:rPr>
              <w:t>0.288</w:t>
            </w:r>
          </w:p>
        </w:tc>
      </w:tr>
      <w:tr w:rsidR="00677104" w:rsidRPr="002602C6" w14:paraId="51413048" w14:textId="77777777" w:rsidTr="00641524">
        <w:tc>
          <w:tcPr>
            <w:tcW w:w="392" w:type="dxa"/>
            <w:tcBorders>
              <w:top w:val="single" w:sz="4" w:space="0" w:color="auto"/>
              <w:right w:val="single" w:sz="4" w:space="0" w:color="auto"/>
            </w:tcBorders>
          </w:tcPr>
          <w:p w14:paraId="5BDF7C12"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27A795F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331970C" w14:textId="1B5A6E2E"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Borders>
              <w:top w:val="single" w:sz="4" w:space="0" w:color="auto"/>
            </w:tcBorders>
          </w:tcPr>
          <w:p w14:paraId="007C9189" w14:textId="2B9EFA97"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45E7F702" w14:textId="5D7A3221"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Borders>
              <w:top w:val="single" w:sz="4" w:space="0" w:color="auto"/>
            </w:tcBorders>
          </w:tcPr>
          <w:p w14:paraId="6EFBD114" w14:textId="02F625C6"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Borders>
              <w:top w:val="single" w:sz="4" w:space="0" w:color="auto"/>
              <w:right w:val="single" w:sz="4" w:space="0" w:color="auto"/>
            </w:tcBorders>
          </w:tcPr>
          <w:p w14:paraId="4D90F143" w14:textId="68719702" w:rsidR="00677104" w:rsidRPr="002602C6" w:rsidRDefault="00677104" w:rsidP="00677104">
            <w:pPr>
              <w:spacing w:after="0"/>
              <w:jc w:val="right"/>
              <w:rPr>
                <w:sz w:val="16"/>
                <w:szCs w:val="16"/>
                <w:lang w:val="de-DE"/>
              </w:rPr>
            </w:pPr>
            <w:r w:rsidRPr="002602C6">
              <w:rPr>
                <w:sz w:val="16"/>
                <w:szCs w:val="16"/>
                <w:lang w:val="de-DE"/>
              </w:rPr>
              <w:t>0.365</w:t>
            </w:r>
          </w:p>
        </w:tc>
        <w:tc>
          <w:tcPr>
            <w:tcW w:w="878" w:type="dxa"/>
            <w:tcBorders>
              <w:top w:val="single" w:sz="4" w:space="0" w:color="auto"/>
              <w:left w:val="single" w:sz="4" w:space="0" w:color="auto"/>
            </w:tcBorders>
          </w:tcPr>
          <w:p w14:paraId="4C848110" w14:textId="6DCF9473" w:rsidR="00677104" w:rsidRPr="002602C6" w:rsidRDefault="00677104" w:rsidP="00677104">
            <w:pPr>
              <w:spacing w:after="0"/>
              <w:jc w:val="right"/>
              <w:rPr>
                <w:sz w:val="16"/>
                <w:szCs w:val="16"/>
                <w:lang w:val="de-DE"/>
              </w:rPr>
            </w:pPr>
            <w:r w:rsidRPr="002602C6">
              <w:rPr>
                <w:sz w:val="16"/>
                <w:szCs w:val="16"/>
                <w:lang w:val="de-DE"/>
              </w:rPr>
              <w:t>0.199</w:t>
            </w:r>
          </w:p>
        </w:tc>
        <w:tc>
          <w:tcPr>
            <w:tcW w:w="878" w:type="dxa"/>
            <w:tcBorders>
              <w:top w:val="single" w:sz="4" w:space="0" w:color="auto"/>
            </w:tcBorders>
          </w:tcPr>
          <w:p w14:paraId="125827F8" w14:textId="567CAE83" w:rsidR="00677104" w:rsidRPr="002602C6" w:rsidRDefault="00677104" w:rsidP="00677104">
            <w:pPr>
              <w:spacing w:after="0"/>
              <w:jc w:val="right"/>
              <w:rPr>
                <w:sz w:val="16"/>
                <w:szCs w:val="16"/>
                <w:lang w:val="de-DE"/>
              </w:rPr>
            </w:pPr>
            <w:r w:rsidRPr="002602C6">
              <w:rPr>
                <w:sz w:val="16"/>
                <w:szCs w:val="16"/>
                <w:lang w:val="de-DE"/>
              </w:rPr>
              <w:t>0.204</w:t>
            </w:r>
          </w:p>
        </w:tc>
        <w:tc>
          <w:tcPr>
            <w:tcW w:w="878" w:type="dxa"/>
            <w:tcBorders>
              <w:top w:val="single" w:sz="4" w:space="0" w:color="auto"/>
            </w:tcBorders>
          </w:tcPr>
          <w:p w14:paraId="5B0210CF" w14:textId="111E9CC3" w:rsidR="00677104" w:rsidRPr="002602C6" w:rsidRDefault="00677104" w:rsidP="00677104">
            <w:pPr>
              <w:spacing w:after="0"/>
              <w:jc w:val="right"/>
              <w:rPr>
                <w:sz w:val="16"/>
                <w:szCs w:val="16"/>
                <w:lang w:val="de-DE"/>
              </w:rPr>
            </w:pPr>
            <w:r w:rsidRPr="002602C6">
              <w:rPr>
                <w:sz w:val="16"/>
                <w:szCs w:val="16"/>
                <w:lang w:val="de-DE"/>
              </w:rPr>
              <w:t>0.222</w:t>
            </w:r>
          </w:p>
        </w:tc>
        <w:tc>
          <w:tcPr>
            <w:tcW w:w="878" w:type="dxa"/>
            <w:tcBorders>
              <w:top w:val="single" w:sz="4" w:space="0" w:color="auto"/>
            </w:tcBorders>
          </w:tcPr>
          <w:p w14:paraId="794BCC7B" w14:textId="21900197" w:rsidR="00677104" w:rsidRPr="002602C6" w:rsidRDefault="00677104" w:rsidP="00677104">
            <w:pPr>
              <w:spacing w:after="0"/>
              <w:jc w:val="right"/>
              <w:rPr>
                <w:sz w:val="16"/>
                <w:szCs w:val="16"/>
                <w:lang w:val="de-DE"/>
              </w:rPr>
            </w:pPr>
            <w:r w:rsidRPr="002602C6">
              <w:rPr>
                <w:sz w:val="16"/>
                <w:szCs w:val="16"/>
                <w:lang w:val="de-DE"/>
              </w:rPr>
              <w:t>0.222</w:t>
            </w:r>
          </w:p>
        </w:tc>
        <w:tc>
          <w:tcPr>
            <w:tcW w:w="879" w:type="dxa"/>
            <w:tcBorders>
              <w:top w:val="single" w:sz="4" w:space="0" w:color="auto"/>
              <w:right w:val="single" w:sz="4" w:space="0" w:color="auto"/>
            </w:tcBorders>
          </w:tcPr>
          <w:p w14:paraId="6BF0917A" w14:textId="21AA5F3B" w:rsidR="00677104" w:rsidRPr="002602C6" w:rsidRDefault="00677104" w:rsidP="00677104">
            <w:pPr>
              <w:spacing w:after="0"/>
              <w:jc w:val="right"/>
              <w:rPr>
                <w:sz w:val="16"/>
                <w:szCs w:val="16"/>
                <w:lang w:val="de-DE"/>
              </w:rPr>
            </w:pPr>
            <w:r w:rsidRPr="002602C6">
              <w:rPr>
                <w:sz w:val="16"/>
                <w:szCs w:val="16"/>
                <w:lang w:val="de-DE"/>
              </w:rPr>
              <w:t>0.336</w:t>
            </w:r>
          </w:p>
        </w:tc>
        <w:tc>
          <w:tcPr>
            <w:tcW w:w="878" w:type="dxa"/>
            <w:tcBorders>
              <w:top w:val="single" w:sz="4" w:space="0" w:color="auto"/>
              <w:left w:val="single" w:sz="4" w:space="0" w:color="auto"/>
            </w:tcBorders>
          </w:tcPr>
          <w:p w14:paraId="0709ECD6" w14:textId="3F0FB6AB" w:rsidR="00677104" w:rsidRPr="002602C6" w:rsidRDefault="00677104" w:rsidP="00677104">
            <w:pPr>
              <w:spacing w:after="0"/>
              <w:jc w:val="right"/>
              <w:rPr>
                <w:sz w:val="16"/>
                <w:szCs w:val="16"/>
                <w:lang w:val="de-DE"/>
              </w:rPr>
            </w:pPr>
            <w:r w:rsidRPr="002602C6">
              <w:rPr>
                <w:sz w:val="16"/>
                <w:szCs w:val="16"/>
                <w:lang w:val="de-DE"/>
              </w:rPr>
              <w:t>0.278</w:t>
            </w:r>
          </w:p>
        </w:tc>
        <w:tc>
          <w:tcPr>
            <w:tcW w:w="878" w:type="dxa"/>
            <w:tcBorders>
              <w:top w:val="single" w:sz="4" w:space="0" w:color="auto"/>
            </w:tcBorders>
          </w:tcPr>
          <w:p w14:paraId="22CF766E" w14:textId="1220C936" w:rsidR="00677104" w:rsidRPr="002602C6" w:rsidRDefault="00677104" w:rsidP="00677104">
            <w:pPr>
              <w:spacing w:after="0"/>
              <w:jc w:val="right"/>
              <w:rPr>
                <w:sz w:val="16"/>
                <w:szCs w:val="16"/>
                <w:lang w:val="de-DE"/>
              </w:rPr>
            </w:pPr>
            <w:r w:rsidRPr="002602C6">
              <w:rPr>
                <w:sz w:val="16"/>
                <w:szCs w:val="16"/>
                <w:lang w:val="de-DE"/>
              </w:rPr>
              <w:t>0.291</w:t>
            </w:r>
          </w:p>
        </w:tc>
        <w:tc>
          <w:tcPr>
            <w:tcW w:w="878" w:type="dxa"/>
            <w:tcBorders>
              <w:top w:val="single" w:sz="4" w:space="0" w:color="auto"/>
            </w:tcBorders>
          </w:tcPr>
          <w:p w14:paraId="0BFF25A4" w14:textId="6E2DE289" w:rsidR="00677104" w:rsidRPr="002602C6" w:rsidRDefault="00677104" w:rsidP="00677104">
            <w:pPr>
              <w:spacing w:after="0"/>
              <w:jc w:val="right"/>
              <w:rPr>
                <w:sz w:val="16"/>
                <w:szCs w:val="16"/>
                <w:lang w:val="de-DE"/>
              </w:rPr>
            </w:pPr>
            <w:r w:rsidRPr="002602C6">
              <w:rPr>
                <w:sz w:val="16"/>
                <w:szCs w:val="16"/>
                <w:lang w:val="de-DE"/>
              </w:rPr>
              <w:t>0.318</w:t>
            </w:r>
          </w:p>
        </w:tc>
        <w:tc>
          <w:tcPr>
            <w:tcW w:w="878" w:type="dxa"/>
            <w:tcBorders>
              <w:top w:val="single" w:sz="4" w:space="0" w:color="auto"/>
            </w:tcBorders>
          </w:tcPr>
          <w:p w14:paraId="5653C996" w14:textId="6EE34F71" w:rsidR="00677104" w:rsidRPr="002602C6" w:rsidRDefault="00677104" w:rsidP="00677104">
            <w:pPr>
              <w:spacing w:after="0"/>
              <w:jc w:val="right"/>
              <w:rPr>
                <w:sz w:val="16"/>
                <w:szCs w:val="16"/>
                <w:lang w:val="de-DE"/>
              </w:rPr>
            </w:pPr>
            <w:r w:rsidRPr="002602C6">
              <w:rPr>
                <w:sz w:val="16"/>
                <w:szCs w:val="16"/>
                <w:lang w:val="de-DE"/>
              </w:rPr>
              <w:t>0.318</w:t>
            </w:r>
          </w:p>
        </w:tc>
        <w:tc>
          <w:tcPr>
            <w:tcW w:w="879" w:type="dxa"/>
            <w:tcBorders>
              <w:top w:val="single" w:sz="4" w:space="0" w:color="auto"/>
            </w:tcBorders>
          </w:tcPr>
          <w:p w14:paraId="6769647E" w14:textId="37FA77D8" w:rsidR="00677104" w:rsidRPr="002602C6" w:rsidRDefault="00677104" w:rsidP="00677104">
            <w:pPr>
              <w:spacing w:after="0"/>
              <w:jc w:val="right"/>
              <w:rPr>
                <w:sz w:val="16"/>
                <w:szCs w:val="16"/>
                <w:lang w:val="de-DE"/>
              </w:rPr>
            </w:pPr>
            <w:r w:rsidRPr="002602C6">
              <w:rPr>
                <w:sz w:val="16"/>
                <w:szCs w:val="16"/>
                <w:lang w:val="de-DE"/>
              </w:rPr>
              <w:t>0.739</w:t>
            </w:r>
          </w:p>
        </w:tc>
      </w:tr>
      <w:tr w:rsidR="00677104" w:rsidRPr="002602C6" w14:paraId="31BC593D" w14:textId="77777777" w:rsidTr="00641524">
        <w:tc>
          <w:tcPr>
            <w:tcW w:w="392" w:type="dxa"/>
            <w:tcBorders>
              <w:right w:val="single" w:sz="4" w:space="0" w:color="auto"/>
            </w:tcBorders>
          </w:tcPr>
          <w:p w14:paraId="4CE61352"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1801079"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1904CA13" w14:textId="5880820D"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Pr>
          <w:p w14:paraId="67C905C1" w14:textId="7C3A7906" w:rsidR="00677104" w:rsidRPr="002602C6" w:rsidRDefault="00677104" w:rsidP="00677104">
            <w:pPr>
              <w:spacing w:after="0"/>
              <w:jc w:val="right"/>
              <w:rPr>
                <w:sz w:val="16"/>
                <w:szCs w:val="16"/>
                <w:lang w:val="de-DE"/>
              </w:rPr>
            </w:pPr>
            <w:r w:rsidRPr="002602C6">
              <w:rPr>
                <w:sz w:val="16"/>
                <w:szCs w:val="16"/>
                <w:lang w:val="de-DE"/>
              </w:rPr>
              <w:t>0.040</w:t>
            </w:r>
          </w:p>
        </w:tc>
        <w:tc>
          <w:tcPr>
            <w:tcW w:w="878" w:type="dxa"/>
          </w:tcPr>
          <w:p w14:paraId="25EEA890" w14:textId="7C8FA4A7"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Pr>
          <w:p w14:paraId="4FC561EC" w14:textId="4F4E6AE6" w:rsidR="00677104" w:rsidRPr="002602C6" w:rsidRDefault="00677104" w:rsidP="00677104">
            <w:pPr>
              <w:spacing w:after="0"/>
              <w:jc w:val="right"/>
              <w:rPr>
                <w:sz w:val="16"/>
                <w:szCs w:val="16"/>
                <w:lang w:val="de-DE"/>
              </w:rPr>
            </w:pPr>
            <w:r w:rsidRPr="002602C6">
              <w:rPr>
                <w:sz w:val="16"/>
                <w:szCs w:val="16"/>
                <w:lang w:val="de-DE"/>
              </w:rPr>
              <w:t>0.048</w:t>
            </w:r>
          </w:p>
        </w:tc>
        <w:tc>
          <w:tcPr>
            <w:tcW w:w="879" w:type="dxa"/>
            <w:tcBorders>
              <w:right w:val="single" w:sz="4" w:space="0" w:color="auto"/>
            </w:tcBorders>
          </w:tcPr>
          <w:p w14:paraId="624A6AC2" w14:textId="3E3451BD" w:rsidR="00677104" w:rsidRPr="002602C6" w:rsidRDefault="00677104" w:rsidP="00677104">
            <w:pPr>
              <w:spacing w:after="0"/>
              <w:jc w:val="right"/>
              <w:rPr>
                <w:sz w:val="16"/>
                <w:szCs w:val="16"/>
                <w:lang w:val="de-DE"/>
              </w:rPr>
            </w:pPr>
            <w:r w:rsidRPr="002602C6">
              <w:rPr>
                <w:sz w:val="16"/>
                <w:szCs w:val="16"/>
                <w:lang w:val="de-DE"/>
              </w:rPr>
              <w:t>0.107</w:t>
            </w:r>
          </w:p>
        </w:tc>
        <w:tc>
          <w:tcPr>
            <w:tcW w:w="878" w:type="dxa"/>
            <w:tcBorders>
              <w:left w:val="single" w:sz="4" w:space="0" w:color="auto"/>
            </w:tcBorders>
          </w:tcPr>
          <w:p w14:paraId="5BEE6E04" w14:textId="7908117E" w:rsidR="00677104" w:rsidRPr="002602C6" w:rsidRDefault="00677104" w:rsidP="00677104">
            <w:pPr>
              <w:spacing w:after="0"/>
              <w:jc w:val="right"/>
              <w:rPr>
                <w:sz w:val="16"/>
                <w:szCs w:val="16"/>
                <w:lang w:val="de-DE"/>
              </w:rPr>
            </w:pPr>
            <w:r w:rsidRPr="002602C6">
              <w:rPr>
                <w:sz w:val="16"/>
                <w:szCs w:val="16"/>
                <w:lang w:val="de-DE"/>
              </w:rPr>
              <w:t>0.206</w:t>
            </w:r>
          </w:p>
        </w:tc>
        <w:tc>
          <w:tcPr>
            <w:tcW w:w="878" w:type="dxa"/>
          </w:tcPr>
          <w:p w14:paraId="64FF6B9D" w14:textId="59467EA4" w:rsidR="00677104" w:rsidRPr="002602C6" w:rsidRDefault="00677104" w:rsidP="00677104">
            <w:pPr>
              <w:spacing w:after="0"/>
              <w:jc w:val="right"/>
              <w:rPr>
                <w:sz w:val="16"/>
                <w:szCs w:val="16"/>
                <w:lang w:val="de-DE"/>
              </w:rPr>
            </w:pPr>
            <w:r w:rsidRPr="002602C6">
              <w:rPr>
                <w:sz w:val="16"/>
                <w:szCs w:val="16"/>
                <w:lang w:val="de-DE"/>
              </w:rPr>
              <w:t>0.211</w:t>
            </w:r>
          </w:p>
        </w:tc>
        <w:tc>
          <w:tcPr>
            <w:tcW w:w="878" w:type="dxa"/>
          </w:tcPr>
          <w:p w14:paraId="35D04FE9" w14:textId="2A2B8E17" w:rsidR="00677104" w:rsidRPr="002602C6" w:rsidRDefault="00677104" w:rsidP="00677104">
            <w:pPr>
              <w:spacing w:after="0"/>
              <w:jc w:val="right"/>
              <w:rPr>
                <w:sz w:val="16"/>
                <w:szCs w:val="16"/>
                <w:lang w:val="de-DE"/>
              </w:rPr>
            </w:pPr>
            <w:r w:rsidRPr="002602C6">
              <w:rPr>
                <w:sz w:val="16"/>
                <w:szCs w:val="16"/>
                <w:lang w:val="de-DE"/>
              </w:rPr>
              <w:t>0.225</w:t>
            </w:r>
          </w:p>
        </w:tc>
        <w:tc>
          <w:tcPr>
            <w:tcW w:w="878" w:type="dxa"/>
          </w:tcPr>
          <w:p w14:paraId="13966A60" w14:textId="0DE97C87" w:rsidR="00677104" w:rsidRPr="002602C6" w:rsidRDefault="00677104" w:rsidP="00677104">
            <w:pPr>
              <w:spacing w:after="0"/>
              <w:jc w:val="right"/>
              <w:rPr>
                <w:sz w:val="16"/>
                <w:szCs w:val="16"/>
                <w:lang w:val="de-DE"/>
              </w:rPr>
            </w:pPr>
            <w:r w:rsidRPr="002602C6">
              <w:rPr>
                <w:sz w:val="16"/>
                <w:szCs w:val="16"/>
                <w:lang w:val="de-DE"/>
              </w:rPr>
              <w:t>0.225</w:t>
            </w:r>
          </w:p>
        </w:tc>
        <w:tc>
          <w:tcPr>
            <w:tcW w:w="879" w:type="dxa"/>
            <w:tcBorders>
              <w:right w:val="single" w:sz="4" w:space="0" w:color="auto"/>
            </w:tcBorders>
          </w:tcPr>
          <w:p w14:paraId="0C7B985B" w14:textId="29D3B74B" w:rsidR="00677104" w:rsidRPr="002602C6" w:rsidRDefault="00677104" w:rsidP="00677104">
            <w:pPr>
              <w:spacing w:after="0"/>
              <w:jc w:val="right"/>
              <w:rPr>
                <w:sz w:val="16"/>
                <w:szCs w:val="16"/>
                <w:lang w:val="de-DE"/>
              </w:rPr>
            </w:pPr>
            <w:r w:rsidRPr="002602C6">
              <w:rPr>
                <w:sz w:val="16"/>
                <w:szCs w:val="16"/>
                <w:lang w:val="de-DE"/>
              </w:rPr>
              <w:t>0.290</w:t>
            </w:r>
          </w:p>
        </w:tc>
        <w:tc>
          <w:tcPr>
            <w:tcW w:w="878" w:type="dxa"/>
            <w:tcBorders>
              <w:left w:val="single" w:sz="4" w:space="0" w:color="auto"/>
            </w:tcBorders>
          </w:tcPr>
          <w:p w14:paraId="7C90865D" w14:textId="31122FE3" w:rsidR="00677104" w:rsidRPr="002602C6" w:rsidRDefault="00677104" w:rsidP="00677104">
            <w:pPr>
              <w:spacing w:after="0"/>
              <w:jc w:val="right"/>
              <w:rPr>
                <w:sz w:val="16"/>
                <w:szCs w:val="16"/>
                <w:lang w:val="de-DE"/>
              </w:rPr>
            </w:pPr>
            <w:r w:rsidRPr="002602C6">
              <w:rPr>
                <w:sz w:val="16"/>
                <w:szCs w:val="16"/>
                <w:lang w:val="de-DE"/>
              </w:rPr>
              <w:t>0.287</w:t>
            </w:r>
          </w:p>
        </w:tc>
        <w:tc>
          <w:tcPr>
            <w:tcW w:w="878" w:type="dxa"/>
          </w:tcPr>
          <w:p w14:paraId="4F7F9D8A" w14:textId="7194D6F7" w:rsidR="00677104" w:rsidRPr="002602C6" w:rsidRDefault="00677104" w:rsidP="00677104">
            <w:pPr>
              <w:spacing w:after="0"/>
              <w:jc w:val="right"/>
              <w:rPr>
                <w:sz w:val="16"/>
                <w:szCs w:val="16"/>
                <w:lang w:val="de-DE"/>
              </w:rPr>
            </w:pPr>
            <w:r w:rsidRPr="002602C6">
              <w:rPr>
                <w:sz w:val="16"/>
                <w:szCs w:val="16"/>
                <w:lang w:val="de-DE"/>
              </w:rPr>
              <w:t>0.297</w:t>
            </w:r>
          </w:p>
        </w:tc>
        <w:tc>
          <w:tcPr>
            <w:tcW w:w="878" w:type="dxa"/>
          </w:tcPr>
          <w:p w14:paraId="6DCB856E" w14:textId="23B31379" w:rsidR="00677104" w:rsidRPr="002602C6" w:rsidRDefault="00677104" w:rsidP="00677104">
            <w:pPr>
              <w:spacing w:after="0"/>
              <w:jc w:val="right"/>
              <w:rPr>
                <w:sz w:val="16"/>
                <w:szCs w:val="16"/>
                <w:lang w:val="de-DE"/>
              </w:rPr>
            </w:pPr>
            <w:r w:rsidRPr="002602C6">
              <w:rPr>
                <w:sz w:val="16"/>
                <w:szCs w:val="16"/>
                <w:lang w:val="de-DE"/>
              </w:rPr>
              <w:t>0.334</w:t>
            </w:r>
          </w:p>
        </w:tc>
        <w:tc>
          <w:tcPr>
            <w:tcW w:w="878" w:type="dxa"/>
          </w:tcPr>
          <w:p w14:paraId="33CAC60C" w14:textId="728FBFFE" w:rsidR="00677104" w:rsidRPr="002602C6" w:rsidRDefault="00677104" w:rsidP="00677104">
            <w:pPr>
              <w:spacing w:after="0"/>
              <w:jc w:val="right"/>
              <w:rPr>
                <w:sz w:val="16"/>
                <w:szCs w:val="16"/>
                <w:lang w:val="de-DE"/>
              </w:rPr>
            </w:pPr>
            <w:r w:rsidRPr="002602C6">
              <w:rPr>
                <w:sz w:val="16"/>
                <w:szCs w:val="16"/>
                <w:lang w:val="de-DE"/>
              </w:rPr>
              <w:t>0.334</w:t>
            </w:r>
          </w:p>
        </w:tc>
        <w:tc>
          <w:tcPr>
            <w:tcW w:w="879" w:type="dxa"/>
          </w:tcPr>
          <w:p w14:paraId="051C8238" w14:textId="24DAA1D8" w:rsidR="00677104" w:rsidRPr="002602C6" w:rsidRDefault="00677104" w:rsidP="00677104">
            <w:pPr>
              <w:spacing w:after="0"/>
              <w:jc w:val="right"/>
              <w:rPr>
                <w:sz w:val="16"/>
                <w:szCs w:val="16"/>
                <w:lang w:val="de-DE"/>
              </w:rPr>
            </w:pPr>
            <w:r w:rsidRPr="002602C6">
              <w:rPr>
                <w:sz w:val="16"/>
                <w:szCs w:val="16"/>
                <w:lang w:val="de-DE"/>
              </w:rPr>
              <w:t>0.445</w:t>
            </w:r>
          </w:p>
        </w:tc>
      </w:tr>
      <w:tr w:rsidR="00677104" w:rsidRPr="002602C6" w14:paraId="77B072E3" w14:textId="77777777" w:rsidTr="00641524">
        <w:tc>
          <w:tcPr>
            <w:tcW w:w="392" w:type="dxa"/>
            <w:tcBorders>
              <w:right w:val="single" w:sz="4" w:space="0" w:color="auto"/>
            </w:tcBorders>
          </w:tcPr>
          <w:p w14:paraId="21B84A2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601C7EF"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D5FE8C6" w14:textId="274A55A9"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6371E2AC" w14:textId="431F9AC0"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Pr>
          <w:p w14:paraId="2311CC4F" w14:textId="16C84F3C"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Pr>
          <w:p w14:paraId="7CD7B4C8" w14:textId="63728519" w:rsidR="00677104" w:rsidRPr="002602C6" w:rsidRDefault="00677104" w:rsidP="00677104">
            <w:pPr>
              <w:spacing w:after="0"/>
              <w:jc w:val="right"/>
              <w:rPr>
                <w:sz w:val="16"/>
                <w:szCs w:val="16"/>
                <w:lang w:val="de-DE"/>
              </w:rPr>
            </w:pPr>
            <w:r w:rsidRPr="002602C6">
              <w:rPr>
                <w:sz w:val="16"/>
                <w:szCs w:val="16"/>
                <w:lang w:val="de-DE"/>
              </w:rPr>
              <w:t>0.039</w:t>
            </w:r>
          </w:p>
        </w:tc>
        <w:tc>
          <w:tcPr>
            <w:tcW w:w="879" w:type="dxa"/>
            <w:tcBorders>
              <w:right w:val="single" w:sz="4" w:space="0" w:color="auto"/>
            </w:tcBorders>
          </w:tcPr>
          <w:p w14:paraId="7A3F64CC" w14:textId="43449002" w:rsidR="00677104" w:rsidRPr="002602C6" w:rsidRDefault="00677104" w:rsidP="00677104">
            <w:pPr>
              <w:spacing w:after="0"/>
              <w:jc w:val="right"/>
              <w:rPr>
                <w:sz w:val="16"/>
                <w:szCs w:val="16"/>
                <w:lang w:val="de-DE"/>
              </w:rPr>
            </w:pPr>
            <w:r w:rsidRPr="002602C6">
              <w:rPr>
                <w:sz w:val="16"/>
                <w:szCs w:val="16"/>
                <w:lang w:val="de-DE"/>
              </w:rPr>
              <w:t>0.080</w:t>
            </w:r>
          </w:p>
        </w:tc>
        <w:tc>
          <w:tcPr>
            <w:tcW w:w="878" w:type="dxa"/>
            <w:tcBorders>
              <w:left w:val="single" w:sz="4" w:space="0" w:color="auto"/>
            </w:tcBorders>
          </w:tcPr>
          <w:p w14:paraId="6D0AE7F5" w14:textId="43A0D41B"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Pr>
          <w:p w14:paraId="567199F7" w14:textId="7142B74E" w:rsidR="00677104" w:rsidRPr="002602C6" w:rsidRDefault="00677104" w:rsidP="00677104">
            <w:pPr>
              <w:spacing w:after="0"/>
              <w:jc w:val="right"/>
              <w:rPr>
                <w:sz w:val="16"/>
                <w:szCs w:val="16"/>
                <w:lang w:val="de-DE"/>
              </w:rPr>
            </w:pPr>
            <w:r w:rsidRPr="002602C6">
              <w:rPr>
                <w:sz w:val="16"/>
                <w:szCs w:val="16"/>
                <w:lang w:val="de-DE"/>
              </w:rPr>
              <w:t>0.098</w:t>
            </w:r>
          </w:p>
        </w:tc>
        <w:tc>
          <w:tcPr>
            <w:tcW w:w="878" w:type="dxa"/>
          </w:tcPr>
          <w:p w14:paraId="5F2C6B3A" w14:textId="53D0293A" w:rsidR="00677104" w:rsidRPr="002602C6" w:rsidRDefault="00677104" w:rsidP="00677104">
            <w:pPr>
              <w:spacing w:after="0"/>
              <w:jc w:val="right"/>
              <w:rPr>
                <w:sz w:val="16"/>
                <w:szCs w:val="16"/>
                <w:lang w:val="de-DE"/>
              </w:rPr>
            </w:pPr>
            <w:r w:rsidRPr="002602C6">
              <w:rPr>
                <w:sz w:val="16"/>
                <w:szCs w:val="16"/>
                <w:lang w:val="de-DE"/>
              </w:rPr>
              <w:t>0.102</w:t>
            </w:r>
          </w:p>
        </w:tc>
        <w:tc>
          <w:tcPr>
            <w:tcW w:w="878" w:type="dxa"/>
          </w:tcPr>
          <w:p w14:paraId="461A6963" w14:textId="36D83EF7" w:rsidR="00677104" w:rsidRPr="002602C6" w:rsidRDefault="00677104" w:rsidP="00677104">
            <w:pPr>
              <w:spacing w:after="0"/>
              <w:jc w:val="right"/>
              <w:rPr>
                <w:sz w:val="16"/>
                <w:szCs w:val="16"/>
                <w:lang w:val="de-DE"/>
              </w:rPr>
            </w:pPr>
            <w:r w:rsidRPr="002602C6">
              <w:rPr>
                <w:sz w:val="16"/>
                <w:szCs w:val="16"/>
                <w:lang w:val="de-DE"/>
              </w:rPr>
              <w:t>0.102</w:t>
            </w:r>
          </w:p>
        </w:tc>
        <w:tc>
          <w:tcPr>
            <w:tcW w:w="879" w:type="dxa"/>
            <w:tcBorders>
              <w:right w:val="single" w:sz="4" w:space="0" w:color="auto"/>
            </w:tcBorders>
          </w:tcPr>
          <w:p w14:paraId="7E49C238" w14:textId="5A8B6A7C" w:rsidR="00677104" w:rsidRPr="002602C6" w:rsidRDefault="00677104" w:rsidP="00677104">
            <w:pPr>
              <w:spacing w:after="0"/>
              <w:jc w:val="right"/>
              <w:rPr>
                <w:sz w:val="16"/>
                <w:szCs w:val="16"/>
                <w:lang w:val="de-DE"/>
              </w:rPr>
            </w:pPr>
            <w:r w:rsidRPr="002602C6">
              <w:rPr>
                <w:sz w:val="16"/>
                <w:szCs w:val="16"/>
                <w:lang w:val="de-DE"/>
              </w:rPr>
              <w:t>0.180</w:t>
            </w:r>
          </w:p>
        </w:tc>
        <w:tc>
          <w:tcPr>
            <w:tcW w:w="878" w:type="dxa"/>
            <w:tcBorders>
              <w:left w:val="single" w:sz="4" w:space="0" w:color="auto"/>
            </w:tcBorders>
          </w:tcPr>
          <w:p w14:paraId="6EACD494" w14:textId="3E495C3C" w:rsidR="00677104" w:rsidRPr="002602C6" w:rsidRDefault="00677104" w:rsidP="00677104">
            <w:pPr>
              <w:spacing w:after="0"/>
              <w:jc w:val="right"/>
              <w:rPr>
                <w:sz w:val="16"/>
                <w:szCs w:val="16"/>
                <w:lang w:val="de-DE"/>
              </w:rPr>
            </w:pPr>
            <w:r w:rsidRPr="002602C6">
              <w:rPr>
                <w:sz w:val="16"/>
                <w:szCs w:val="16"/>
                <w:lang w:val="de-DE"/>
              </w:rPr>
              <w:t>0.152</w:t>
            </w:r>
          </w:p>
        </w:tc>
        <w:tc>
          <w:tcPr>
            <w:tcW w:w="878" w:type="dxa"/>
          </w:tcPr>
          <w:p w14:paraId="776423E1" w14:textId="6591C9BA" w:rsidR="00677104" w:rsidRPr="002602C6" w:rsidRDefault="00677104" w:rsidP="00677104">
            <w:pPr>
              <w:spacing w:after="0"/>
              <w:jc w:val="right"/>
              <w:rPr>
                <w:sz w:val="16"/>
                <w:szCs w:val="16"/>
                <w:lang w:val="de-DE"/>
              </w:rPr>
            </w:pPr>
            <w:r w:rsidRPr="002602C6">
              <w:rPr>
                <w:sz w:val="16"/>
                <w:szCs w:val="16"/>
                <w:lang w:val="de-DE"/>
              </w:rPr>
              <w:t>0.179</w:t>
            </w:r>
          </w:p>
        </w:tc>
        <w:tc>
          <w:tcPr>
            <w:tcW w:w="878" w:type="dxa"/>
          </w:tcPr>
          <w:p w14:paraId="57C16127" w14:textId="615858D8" w:rsidR="00677104" w:rsidRPr="002602C6" w:rsidRDefault="00677104" w:rsidP="00677104">
            <w:pPr>
              <w:spacing w:after="0"/>
              <w:jc w:val="right"/>
              <w:rPr>
                <w:sz w:val="16"/>
                <w:szCs w:val="16"/>
                <w:lang w:val="de-DE"/>
              </w:rPr>
            </w:pPr>
            <w:r w:rsidRPr="002602C6">
              <w:rPr>
                <w:sz w:val="16"/>
                <w:szCs w:val="16"/>
                <w:lang w:val="de-DE"/>
              </w:rPr>
              <w:t>0.203</w:t>
            </w:r>
          </w:p>
        </w:tc>
        <w:tc>
          <w:tcPr>
            <w:tcW w:w="878" w:type="dxa"/>
          </w:tcPr>
          <w:p w14:paraId="30B8FD18" w14:textId="0030D81E" w:rsidR="00677104" w:rsidRPr="002602C6" w:rsidRDefault="00677104" w:rsidP="00677104">
            <w:pPr>
              <w:spacing w:after="0"/>
              <w:jc w:val="right"/>
              <w:rPr>
                <w:sz w:val="16"/>
                <w:szCs w:val="16"/>
                <w:lang w:val="de-DE"/>
              </w:rPr>
            </w:pPr>
            <w:r w:rsidRPr="002602C6">
              <w:rPr>
                <w:sz w:val="16"/>
                <w:szCs w:val="16"/>
                <w:lang w:val="de-DE"/>
              </w:rPr>
              <w:t>0.203</w:t>
            </w:r>
          </w:p>
        </w:tc>
        <w:tc>
          <w:tcPr>
            <w:tcW w:w="879" w:type="dxa"/>
          </w:tcPr>
          <w:p w14:paraId="43D25916" w14:textId="5A4A858C" w:rsidR="00677104" w:rsidRPr="002602C6" w:rsidRDefault="00677104" w:rsidP="00677104">
            <w:pPr>
              <w:spacing w:after="0"/>
              <w:jc w:val="right"/>
              <w:rPr>
                <w:sz w:val="16"/>
                <w:szCs w:val="16"/>
                <w:lang w:val="de-DE"/>
              </w:rPr>
            </w:pPr>
            <w:r w:rsidRPr="002602C6">
              <w:rPr>
                <w:sz w:val="16"/>
                <w:szCs w:val="16"/>
                <w:lang w:val="de-DE"/>
              </w:rPr>
              <w:t>0.306</w:t>
            </w:r>
          </w:p>
        </w:tc>
      </w:tr>
      <w:tr w:rsidR="00677104" w:rsidRPr="002602C6" w14:paraId="43A7A331" w14:textId="77777777" w:rsidTr="00641524">
        <w:tc>
          <w:tcPr>
            <w:tcW w:w="392" w:type="dxa"/>
            <w:tcBorders>
              <w:bottom w:val="single" w:sz="4" w:space="0" w:color="auto"/>
              <w:right w:val="single" w:sz="4" w:space="0" w:color="auto"/>
            </w:tcBorders>
          </w:tcPr>
          <w:p w14:paraId="47345CC2"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3ED766B4"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688BD444" w14:textId="245A1F20"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Borders>
              <w:bottom w:val="single" w:sz="4" w:space="0" w:color="auto"/>
            </w:tcBorders>
          </w:tcPr>
          <w:p w14:paraId="575B1C7A" w14:textId="41B105AA"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Borders>
              <w:bottom w:val="single" w:sz="4" w:space="0" w:color="auto"/>
            </w:tcBorders>
          </w:tcPr>
          <w:p w14:paraId="5D60641D" w14:textId="27749A3D" w:rsidR="00677104" w:rsidRPr="002602C6" w:rsidRDefault="00677104" w:rsidP="00677104">
            <w:pPr>
              <w:spacing w:after="0"/>
              <w:jc w:val="right"/>
              <w:rPr>
                <w:sz w:val="16"/>
                <w:szCs w:val="16"/>
                <w:lang w:val="de-DE"/>
              </w:rPr>
            </w:pPr>
            <w:r w:rsidRPr="002602C6">
              <w:rPr>
                <w:sz w:val="16"/>
                <w:szCs w:val="16"/>
                <w:lang w:val="de-DE"/>
              </w:rPr>
              <w:t>0.040</w:t>
            </w:r>
          </w:p>
        </w:tc>
        <w:tc>
          <w:tcPr>
            <w:tcW w:w="878" w:type="dxa"/>
            <w:tcBorders>
              <w:bottom w:val="single" w:sz="4" w:space="0" w:color="auto"/>
            </w:tcBorders>
          </w:tcPr>
          <w:p w14:paraId="55ED86AC" w14:textId="2AC68FA4" w:rsidR="00677104" w:rsidRPr="002602C6" w:rsidRDefault="00677104" w:rsidP="00677104">
            <w:pPr>
              <w:spacing w:after="0"/>
              <w:jc w:val="right"/>
              <w:rPr>
                <w:sz w:val="16"/>
                <w:szCs w:val="16"/>
                <w:lang w:val="de-DE"/>
              </w:rPr>
            </w:pPr>
            <w:r w:rsidRPr="002602C6">
              <w:rPr>
                <w:sz w:val="16"/>
                <w:szCs w:val="16"/>
                <w:lang w:val="de-DE"/>
              </w:rPr>
              <w:t>0.040</w:t>
            </w:r>
          </w:p>
        </w:tc>
        <w:tc>
          <w:tcPr>
            <w:tcW w:w="879" w:type="dxa"/>
            <w:tcBorders>
              <w:bottom w:val="single" w:sz="4" w:space="0" w:color="auto"/>
              <w:right w:val="single" w:sz="4" w:space="0" w:color="auto"/>
            </w:tcBorders>
          </w:tcPr>
          <w:p w14:paraId="14546208" w14:textId="620115B3" w:rsidR="00677104" w:rsidRPr="002602C6" w:rsidRDefault="00677104" w:rsidP="00677104">
            <w:pPr>
              <w:spacing w:after="0"/>
              <w:jc w:val="right"/>
              <w:rPr>
                <w:sz w:val="16"/>
                <w:szCs w:val="16"/>
                <w:lang w:val="de-DE"/>
              </w:rPr>
            </w:pPr>
            <w:r w:rsidRPr="002602C6">
              <w:rPr>
                <w:sz w:val="16"/>
                <w:szCs w:val="16"/>
                <w:lang w:val="de-DE"/>
              </w:rPr>
              <w:t>0.082</w:t>
            </w:r>
          </w:p>
        </w:tc>
        <w:tc>
          <w:tcPr>
            <w:tcW w:w="878" w:type="dxa"/>
            <w:tcBorders>
              <w:left w:val="single" w:sz="4" w:space="0" w:color="auto"/>
              <w:bottom w:val="single" w:sz="4" w:space="0" w:color="auto"/>
            </w:tcBorders>
          </w:tcPr>
          <w:p w14:paraId="044195D1" w14:textId="499EEB1C" w:rsidR="00677104" w:rsidRPr="002602C6" w:rsidRDefault="00677104" w:rsidP="00677104">
            <w:pPr>
              <w:spacing w:after="0"/>
              <w:jc w:val="right"/>
              <w:rPr>
                <w:sz w:val="16"/>
                <w:szCs w:val="16"/>
                <w:lang w:val="de-DE"/>
              </w:rPr>
            </w:pPr>
            <w:r w:rsidRPr="002602C6">
              <w:rPr>
                <w:sz w:val="16"/>
                <w:szCs w:val="16"/>
                <w:lang w:val="de-DE"/>
              </w:rPr>
              <w:t>0.117</w:t>
            </w:r>
          </w:p>
        </w:tc>
        <w:tc>
          <w:tcPr>
            <w:tcW w:w="878" w:type="dxa"/>
            <w:tcBorders>
              <w:bottom w:val="single" w:sz="4" w:space="0" w:color="auto"/>
            </w:tcBorders>
          </w:tcPr>
          <w:p w14:paraId="631D1C49" w14:textId="6DC7E9B5" w:rsidR="00677104" w:rsidRPr="002602C6" w:rsidRDefault="00677104" w:rsidP="00677104">
            <w:pPr>
              <w:spacing w:after="0"/>
              <w:jc w:val="right"/>
              <w:rPr>
                <w:sz w:val="16"/>
                <w:szCs w:val="16"/>
                <w:lang w:val="de-DE"/>
              </w:rPr>
            </w:pPr>
            <w:r w:rsidRPr="002602C6">
              <w:rPr>
                <w:sz w:val="16"/>
                <w:szCs w:val="16"/>
                <w:lang w:val="de-DE"/>
              </w:rPr>
              <w:t>0.122</w:t>
            </w:r>
          </w:p>
        </w:tc>
        <w:tc>
          <w:tcPr>
            <w:tcW w:w="878" w:type="dxa"/>
            <w:tcBorders>
              <w:bottom w:val="single" w:sz="4" w:space="0" w:color="auto"/>
            </w:tcBorders>
          </w:tcPr>
          <w:p w14:paraId="6ED3008C" w14:textId="0CF24169" w:rsidR="00677104" w:rsidRPr="002602C6" w:rsidRDefault="00677104" w:rsidP="00677104">
            <w:pPr>
              <w:spacing w:after="0"/>
              <w:jc w:val="right"/>
              <w:rPr>
                <w:sz w:val="16"/>
                <w:szCs w:val="16"/>
                <w:lang w:val="de-DE"/>
              </w:rPr>
            </w:pPr>
            <w:r w:rsidRPr="002602C6">
              <w:rPr>
                <w:sz w:val="16"/>
                <w:szCs w:val="16"/>
                <w:lang w:val="de-DE"/>
              </w:rPr>
              <w:t>0.127</w:t>
            </w:r>
          </w:p>
        </w:tc>
        <w:tc>
          <w:tcPr>
            <w:tcW w:w="878" w:type="dxa"/>
            <w:tcBorders>
              <w:bottom w:val="single" w:sz="4" w:space="0" w:color="auto"/>
            </w:tcBorders>
          </w:tcPr>
          <w:p w14:paraId="2FC8E782" w14:textId="305B9EFA" w:rsidR="00677104" w:rsidRPr="002602C6" w:rsidRDefault="00677104" w:rsidP="00677104">
            <w:pPr>
              <w:spacing w:after="0"/>
              <w:jc w:val="right"/>
              <w:rPr>
                <w:sz w:val="16"/>
                <w:szCs w:val="16"/>
                <w:lang w:val="de-DE"/>
              </w:rPr>
            </w:pPr>
            <w:r w:rsidRPr="002602C6">
              <w:rPr>
                <w:sz w:val="16"/>
                <w:szCs w:val="16"/>
                <w:lang w:val="de-DE"/>
              </w:rPr>
              <w:t>0.127</w:t>
            </w:r>
          </w:p>
        </w:tc>
        <w:tc>
          <w:tcPr>
            <w:tcW w:w="879" w:type="dxa"/>
            <w:tcBorders>
              <w:bottom w:val="single" w:sz="4" w:space="0" w:color="auto"/>
              <w:right w:val="single" w:sz="4" w:space="0" w:color="auto"/>
            </w:tcBorders>
          </w:tcPr>
          <w:p w14:paraId="49662863" w14:textId="7194A68E" w:rsidR="00677104" w:rsidRPr="002602C6" w:rsidRDefault="00677104" w:rsidP="00677104">
            <w:pPr>
              <w:spacing w:after="0"/>
              <w:jc w:val="right"/>
              <w:rPr>
                <w:sz w:val="16"/>
                <w:szCs w:val="16"/>
                <w:lang w:val="de-DE"/>
              </w:rPr>
            </w:pPr>
            <w:r w:rsidRPr="002602C6">
              <w:rPr>
                <w:sz w:val="16"/>
                <w:szCs w:val="16"/>
                <w:lang w:val="de-DE"/>
              </w:rPr>
              <w:t>0.190</w:t>
            </w:r>
          </w:p>
        </w:tc>
        <w:tc>
          <w:tcPr>
            <w:tcW w:w="878" w:type="dxa"/>
            <w:tcBorders>
              <w:left w:val="single" w:sz="4" w:space="0" w:color="auto"/>
              <w:bottom w:val="single" w:sz="4" w:space="0" w:color="auto"/>
            </w:tcBorders>
          </w:tcPr>
          <w:p w14:paraId="6F2846B6" w14:textId="52C95F93" w:rsidR="00677104" w:rsidRPr="002602C6" w:rsidRDefault="00677104" w:rsidP="00677104">
            <w:pPr>
              <w:spacing w:after="0"/>
              <w:jc w:val="right"/>
              <w:rPr>
                <w:sz w:val="16"/>
                <w:szCs w:val="16"/>
                <w:lang w:val="de-DE"/>
              </w:rPr>
            </w:pPr>
            <w:r w:rsidRPr="002602C6">
              <w:rPr>
                <w:sz w:val="16"/>
                <w:szCs w:val="16"/>
                <w:lang w:val="de-DE"/>
              </w:rPr>
              <w:t>0.199</w:t>
            </w:r>
          </w:p>
        </w:tc>
        <w:tc>
          <w:tcPr>
            <w:tcW w:w="878" w:type="dxa"/>
            <w:tcBorders>
              <w:bottom w:val="single" w:sz="4" w:space="0" w:color="auto"/>
            </w:tcBorders>
          </w:tcPr>
          <w:p w14:paraId="772DB1C5" w14:textId="3323D0A4" w:rsidR="00677104" w:rsidRPr="002602C6" w:rsidRDefault="00677104" w:rsidP="00677104">
            <w:pPr>
              <w:spacing w:after="0"/>
              <w:jc w:val="right"/>
              <w:rPr>
                <w:sz w:val="16"/>
                <w:szCs w:val="16"/>
                <w:lang w:val="de-DE"/>
              </w:rPr>
            </w:pPr>
            <w:r w:rsidRPr="002602C6">
              <w:rPr>
                <w:sz w:val="16"/>
                <w:szCs w:val="16"/>
                <w:lang w:val="de-DE"/>
              </w:rPr>
              <w:t>0.202</w:t>
            </w:r>
          </w:p>
        </w:tc>
        <w:tc>
          <w:tcPr>
            <w:tcW w:w="878" w:type="dxa"/>
            <w:tcBorders>
              <w:bottom w:val="single" w:sz="4" w:space="0" w:color="auto"/>
            </w:tcBorders>
          </w:tcPr>
          <w:p w14:paraId="2F09C3EF" w14:textId="4C4A1249" w:rsidR="00677104" w:rsidRPr="002602C6" w:rsidRDefault="00677104" w:rsidP="00677104">
            <w:pPr>
              <w:spacing w:after="0"/>
              <w:jc w:val="right"/>
              <w:rPr>
                <w:sz w:val="16"/>
                <w:szCs w:val="16"/>
                <w:lang w:val="de-DE"/>
              </w:rPr>
            </w:pPr>
            <w:r w:rsidRPr="002602C6">
              <w:rPr>
                <w:sz w:val="16"/>
                <w:szCs w:val="16"/>
                <w:lang w:val="de-DE"/>
              </w:rPr>
              <w:t>0.219</w:t>
            </w:r>
          </w:p>
        </w:tc>
        <w:tc>
          <w:tcPr>
            <w:tcW w:w="878" w:type="dxa"/>
            <w:tcBorders>
              <w:bottom w:val="single" w:sz="4" w:space="0" w:color="auto"/>
            </w:tcBorders>
          </w:tcPr>
          <w:p w14:paraId="24AE7AEC" w14:textId="7F861D35" w:rsidR="00677104" w:rsidRPr="002602C6" w:rsidRDefault="00677104" w:rsidP="00677104">
            <w:pPr>
              <w:spacing w:after="0"/>
              <w:jc w:val="right"/>
              <w:rPr>
                <w:sz w:val="16"/>
                <w:szCs w:val="16"/>
                <w:lang w:val="de-DE"/>
              </w:rPr>
            </w:pPr>
            <w:r w:rsidRPr="002602C6">
              <w:rPr>
                <w:sz w:val="16"/>
                <w:szCs w:val="16"/>
                <w:lang w:val="de-DE"/>
              </w:rPr>
              <w:t>0.219</w:t>
            </w:r>
          </w:p>
        </w:tc>
        <w:tc>
          <w:tcPr>
            <w:tcW w:w="879" w:type="dxa"/>
            <w:tcBorders>
              <w:bottom w:val="single" w:sz="4" w:space="0" w:color="auto"/>
            </w:tcBorders>
          </w:tcPr>
          <w:p w14:paraId="54AE7411" w14:textId="551BA1E7" w:rsidR="00677104" w:rsidRPr="002602C6" w:rsidRDefault="00677104" w:rsidP="00677104">
            <w:pPr>
              <w:spacing w:after="0"/>
              <w:jc w:val="right"/>
              <w:rPr>
                <w:sz w:val="16"/>
                <w:szCs w:val="16"/>
                <w:lang w:val="de-DE"/>
              </w:rPr>
            </w:pPr>
            <w:r w:rsidRPr="002602C6">
              <w:rPr>
                <w:sz w:val="16"/>
                <w:szCs w:val="16"/>
                <w:lang w:val="de-DE"/>
              </w:rPr>
              <w:t>0.317</w:t>
            </w:r>
          </w:p>
        </w:tc>
      </w:tr>
      <w:tr w:rsidR="00677104" w:rsidRPr="002602C6" w14:paraId="7D2277D6" w14:textId="77777777" w:rsidTr="00641524">
        <w:tc>
          <w:tcPr>
            <w:tcW w:w="392" w:type="dxa"/>
            <w:tcBorders>
              <w:top w:val="single" w:sz="4" w:space="0" w:color="auto"/>
              <w:right w:val="single" w:sz="4" w:space="0" w:color="auto"/>
            </w:tcBorders>
          </w:tcPr>
          <w:p w14:paraId="112C61AD"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6EABD946"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1BB51CF" w14:textId="61F081FF" w:rsidR="00677104" w:rsidRPr="002602C6" w:rsidRDefault="00677104" w:rsidP="00677104">
            <w:pPr>
              <w:spacing w:after="0"/>
              <w:jc w:val="right"/>
              <w:rPr>
                <w:sz w:val="16"/>
                <w:szCs w:val="16"/>
                <w:lang w:val="de-DE"/>
              </w:rPr>
            </w:pPr>
            <w:r w:rsidRPr="002602C6">
              <w:rPr>
                <w:sz w:val="16"/>
                <w:szCs w:val="16"/>
                <w:lang w:val="de-DE"/>
              </w:rPr>
              <w:t>2.830</w:t>
            </w:r>
          </w:p>
        </w:tc>
        <w:tc>
          <w:tcPr>
            <w:tcW w:w="878" w:type="dxa"/>
            <w:tcBorders>
              <w:top w:val="single" w:sz="4" w:space="0" w:color="auto"/>
            </w:tcBorders>
          </w:tcPr>
          <w:p w14:paraId="1A3E43F3" w14:textId="46D5FF35" w:rsidR="00677104" w:rsidRPr="002602C6" w:rsidRDefault="00677104" w:rsidP="00677104">
            <w:pPr>
              <w:spacing w:after="0"/>
              <w:jc w:val="right"/>
              <w:rPr>
                <w:sz w:val="16"/>
                <w:szCs w:val="16"/>
                <w:lang w:val="de-DE"/>
              </w:rPr>
            </w:pPr>
            <w:r w:rsidRPr="002602C6">
              <w:rPr>
                <w:sz w:val="16"/>
                <w:szCs w:val="16"/>
                <w:lang w:val="de-DE"/>
              </w:rPr>
              <w:t>2.875</w:t>
            </w:r>
          </w:p>
        </w:tc>
        <w:tc>
          <w:tcPr>
            <w:tcW w:w="878" w:type="dxa"/>
            <w:tcBorders>
              <w:top w:val="single" w:sz="4" w:space="0" w:color="auto"/>
            </w:tcBorders>
          </w:tcPr>
          <w:p w14:paraId="61C17B45" w14:textId="61761E01" w:rsidR="00677104" w:rsidRPr="002602C6" w:rsidRDefault="00677104" w:rsidP="00677104">
            <w:pPr>
              <w:spacing w:after="0"/>
              <w:jc w:val="right"/>
              <w:rPr>
                <w:sz w:val="16"/>
                <w:szCs w:val="16"/>
                <w:lang w:val="de-DE"/>
              </w:rPr>
            </w:pPr>
            <w:r w:rsidRPr="002602C6">
              <w:rPr>
                <w:sz w:val="16"/>
                <w:szCs w:val="16"/>
                <w:lang w:val="de-DE"/>
              </w:rPr>
              <w:t>2.984</w:t>
            </w:r>
          </w:p>
        </w:tc>
        <w:tc>
          <w:tcPr>
            <w:tcW w:w="878" w:type="dxa"/>
            <w:tcBorders>
              <w:top w:val="single" w:sz="4" w:space="0" w:color="auto"/>
            </w:tcBorders>
          </w:tcPr>
          <w:p w14:paraId="56A2F688" w14:textId="7C1263A2" w:rsidR="00677104" w:rsidRPr="002602C6" w:rsidRDefault="00677104" w:rsidP="00677104">
            <w:pPr>
              <w:spacing w:after="0"/>
              <w:jc w:val="right"/>
              <w:rPr>
                <w:sz w:val="16"/>
                <w:szCs w:val="16"/>
                <w:lang w:val="de-DE"/>
              </w:rPr>
            </w:pPr>
            <w:r w:rsidRPr="002602C6">
              <w:rPr>
                <w:sz w:val="16"/>
                <w:szCs w:val="16"/>
                <w:lang w:val="de-DE"/>
              </w:rPr>
              <w:t>2.984</w:t>
            </w:r>
          </w:p>
        </w:tc>
        <w:tc>
          <w:tcPr>
            <w:tcW w:w="879" w:type="dxa"/>
            <w:tcBorders>
              <w:top w:val="single" w:sz="4" w:space="0" w:color="auto"/>
              <w:right w:val="single" w:sz="4" w:space="0" w:color="auto"/>
            </w:tcBorders>
          </w:tcPr>
          <w:p w14:paraId="44D8B1E6" w14:textId="58ADA7CC" w:rsidR="00677104" w:rsidRPr="002602C6" w:rsidRDefault="00677104" w:rsidP="00677104">
            <w:pPr>
              <w:spacing w:after="0"/>
              <w:jc w:val="right"/>
              <w:rPr>
                <w:sz w:val="16"/>
                <w:szCs w:val="16"/>
                <w:lang w:val="de-DE"/>
              </w:rPr>
            </w:pPr>
            <w:r w:rsidRPr="002602C6">
              <w:rPr>
                <w:sz w:val="16"/>
                <w:szCs w:val="16"/>
                <w:lang w:val="de-DE"/>
              </w:rPr>
              <w:t>3.557</w:t>
            </w:r>
          </w:p>
        </w:tc>
        <w:tc>
          <w:tcPr>
            <w:tcW w:w="878" w:type="dxa"/>
            <w:tcBorders>
              <w:top w:val="single" w:sz="4" w:space="0" w:color="auto"/>
              <w:left w:val="single" w:sz="4" w:space="0" w:color="auto"/>
            </w:tcBorders>
          </w:tcPr>
          <w:p w14:paraId="482D8D03" w14:textId="5B95C1C4" w:rsidR="00677104" w:rsidRPr="002602C6" w:rsidRDefault="00677104" w:rsidP="00677104">
            <w:pPr>
              <w:spacing w:after="0"/>
              <w:jc w:val="right"/>
              <w:rPr>
                <w:sz w:val="16"/>
                <w:szCs w:val="16"/>
                <w:lang w:val="de-DE"/>
              </w:rPr>
            </w:pPr>
            <w:r w:rsidRPr="002602C6">
              <w:rPr>
                <w:sz w:val="16"/>
                <w:szCs w:val="16"/>
                <w:lang w:val="de-DE"/>
              </w:rPr>
              <w:t>33.876</w:t>
            </w:r>
          </w:p>
        </w:tc>
        <w:tc>
          <w:tcPr>
            <w:tcW w:w="878" w:type="dxa"/>
            <w:tcBorders>
              <w:top w:val="single" w:sz="4" w:space="0" w:color="auto"/>
            </w:tcBorders>
          </w:tcPr>
          <w:p w14:paraId="1687785F" w14:textId="345A1C44" w:rsidR="00677104" w:rsidRPr="002602C6" w:rsidRDefault="00677104" w:rsidP="00677104">
            <w:pPr>
              <w:spacing w:after="0"/>
              <w:jc w:val="right"/>
              <w:rPr>
                <w:sz w:val="16"/>
                <w:szCs w:val="16"/>
                <w:lang w:val="de-DE"/>
              </w:rPr>
            </w:pPr>
            <w:r w:rsidRPr="002602C6">
              <w:rPr>
                <w:sz w:val="16"/>
                <w:szCs w:val="16"/>
                <w:lang w:val="de-DE"/>
              </w:rPr>
              <w:t>33.883</w:t>
            </w:r>
          </w:p>
        </w:tc>
        <w:tc>
          <w:tcPr>
            <w:tcW w:w="878" w:type="dxa"/>
            <w:tcBorders>
              <w:top w:val="single" w:sz="4" w:space="0" w:color="auto"/>
            </w:tcBorders>
          </w:tcPr>
          <w:p w14:paraId="6621848A" w14:textId="60578779" w:rsidR="00677104" w:rsidRPr="002602C6" w:rsidRDefault="00677104" w:rsidP="00677104">
            <w:pPr>
              <w:spacing w:after="0"/>
              <w:jc w:val="right"/>
              <w:rPr>
                <w:sz w:val="16"/>
                <w:szCs w:val="16"/>
                <w:lang w:val="de-DE"/>
              </w:rPr>
            </w:pPr>
            <w:r w:rsidRPr="002602C6">
              <w:rPr>
                <w:sz w:val="16"/>
                <w:szCs w:val="16"/>
                <w:lang w:val="de-DE"/>
              </w:rPr>
              <w:t>33.895</w:t>
            </w:r>
          </w:p>
        </w:tc>
        <w:tc>
          <w:tcPr>
            <w:tcW w:w="878" w:type="dxa"/>
            <w:tcBorders>
              <w:top w:val="single" w:sz="4" w:space="0" w:color="auto"/>
            </w:tcBorders>
          </w:tcPr>
          <w:p w14:paraId="2EE68C88" w14:textId="0CE43CD5" w:rsidR="00677104" w:rsidRPr="002602C6" w:rsidRDefault="00677104" w:rsidP="00677104">
            <w:pPr>
              <w:spacing w:after="0"/>
              <w:jc w:val="right"/>
              <w:rPr>
                <w:sz w:val="16"/>
                <w:szCs w:val="16"/>
                <w:lang w:val="de-DE"/>
              </w:rPr>
            </w:pPr>
            <w:r w:rsidRPr="002602C6">
              <w:rPr>
                <w:sz w:val="16"/>
                <w:szCs w:val="16"/>
                <w:lang w:val="de-DE"/>
              </w:rPr>
              <w:t>33.895</w:t>
            </w:r>
          </w:p>
        </w:tc>
        <w:tc>
          <w:tcPr>
            <w:tcW w:w="879" w:type="dxa"/>
            <w:tcBorders>
              <w:top w:val="single" w:sz="4" w:space="0" w:color="auto"/>
              <w:right w:val="single" w:sz="4" w:space="0" w:color="auto"/>
            </w:tcBorders>
          </w:tcPr>
          <w:p w14:paraId="5DAA148C" w14:textId="00B47E70" w:rsidR="00677104" w:rsidRPr="002602C6" w:rsidRDefault="00677104" w:rsidP="00677104">
            <w:pPr>
              <w:spacing w:after="0"/>
              <w:jc w:val="right"/>
              <w:rPr>
                <w:sz w:val="16"/>
                <w:szCs w:val="16"/>
                <w:lang w:val="de-DE"/>
              </w:rPr>
            </w:pPr>
            <w:r w:rsidRPr="002602C6">
              <w:rPr>
                <w:sz w:val="16"/>
                <w:szCs w:val="16"/>
                <w:lang w:val="de-DE"/>
              </w:rPr>
              <w:t>33.981</w:t>
            </w:r>
          </w:p>
        </w:tc>
        <w:tc>
          <w:tcPr>
            <w:tcW w:w="878" w:type="dxa"/>
            <w:tcBorders>
              <w:top w:val="single" w:sz="4" w:space="0" w:color="auto"/>
              <w:left w:val="single" w:sz="4" w:space="0" w:color="auto"/>
            </w:tcBorders>
          </w:tcPr>
          <w:p w14:paraId="60E32236" w14:textId="248F66B6" w:rsidR="00677104" w:rsidRPr="002602C6" w:rsidRDefault="00677104" w:rsidP="00677104">
            <w:pPr>
              <w:spacing w:after="0"/>
              <w:jc w:val="right"/>
              <w:rPr>
                <w:sz w:val="16"/>
                <w:szCs w:val="16"/>
                <w:lang w:val="de-DE"/>
              </w:rPr>
            </w:pPr>
            <w:r w:rsidRPr="002602C6">
              <w:rPr>
                <w:sz w:val="16"/>
                <w:szCs w:val="16"/>
                <w:lang w:val="de-DE"/>
              </w:rPr>
              <w:t>36.813</w:t>
            </w:r>
          </w:p>
        </w:tc>
        <w:tc>
          <w:tcPr>
            <w:tcW w:w="878" w:type="dxa"/>
            <w:tcBorders>
              <w:top w:val="single" w:sz="4" w:space="0" w:color="auto"/>
            </w:tcBorders>
          </w:tcPr>
          <w:p w14:paraId="04A46C47" w14:textId="16C759D6" w:rsidR="00677104" w:rsidRPr="002602C6" w:rsidRDefault="00677104" w:rsidP="00677104">
            <w:pPr>
              <w:spacing w:after="0"/>
              <w:jc w:val="right"/>
              <w:rPr>
                <w:sz w:val="16"/>
                <w:szCs w:val="16"/>
                <w:lang w:val="de-DE"/>
              </w:rPr>
            </w:pPr>
            <w:r w:rsidRPr="002602C6">
              <w:rPr>
                <w:sz w:val="16"/>
                <w:szCs w:val="16"/>
                <w:lang w:val="de-DE"/>
              </w:rPr>
              <w:t>36.847</w:t>
            </w:r>
          </w:p>
        </w:tc>
        <w:tc>
          <w:tcPr>
            <w:tcW w:w="878" w:type="dxa"/>
            <w:tcBorders>
              <w:top w:val="single" w:sz="4" w:space="0" w:color="auto"/>
            </w:tcBorders>
          </w:tcPr>
          <w:p w14:paraId="32DAA088" w14:textId="14E9426E" w:rsidR="00677104" w:rsidRPr="002602C6" w:rsidRDefault="00677104" w:rsidP="00677104">
            <w:pPr>
              <w:spacing w:after="0"/>
              <w:jc w:val="right"/>
              <w:rPr>
                <w:sz w:val="16"/>
                <w:szCs w:val="16"/>
                <w:lang w:val="de-DE"/>
              </w:rPr>
            </w:pPr>
            <w:r w:rsidRPr="002602C6">
              <w:rPr>
                <w:sz w:val="16"/>
                <w:szCs w:val="16"/>
                <w:lang w:val="de-DE"/>
              </w:rPr>
              <w:t>36.968</w:t>
            </w:r>
          </w:p>
        </w:tc>
        <w:tc>
          <w:tcPr>
            <w:tcW w:w="878" w:type="dxa"/>
            <w:tcBorders>
              <w:top w:val="single" w:sz="4" w:space="0" w:color="auto"/>
            </w:tcBorders>
          </w:tcPr>
          <w:p w14:paraId="084D58DA" w14:textId="2959B64F" w:rsidR="00677104" w:rsidRPr="002602C6" w:rsidRDefault="00677104" w:rsidP="00677104">
            <w:pPr>
              <w:spacing w:after="0"/>
              <w:jc w:val="right"/>
              <w:rPr>
                <w:sz w:val="16"/>
                <w:szCs w:val="16"/>
                <w:lang w:val="de-DE"/>
              </w:rPr>
            </w:pPr>
            <w:r w:rsidRPr="002602C6">
              <w:rPr>
                <w:sz w:val="16"/>
                <w:szCs w:val="16"/>
                <w:lang w:val="de-DE"/>
              </w:rPr>
              <w:t>36.968</w:t>
            </w:r>
          </w:p>
        </w:tc>
        <w:tc>
          <w:tcPr>
            <w:tcW w:w="879" w:type="dxa"/>
            <w:tcBorders>
              <w:top w:val="single" w:sz="4" w:space="0" w:color="auto"/>
            </w:tcBorders>
          </w:tcPr>
          <w:p w14:paraId="1A5655B3" w14:textId="16F978FC" w:rsidR="00677104" w:rsidRPr="002602C6" w:rsidRDefault="00677104" w:rsidP="00677104">
            <w:pPr>
              <w:spacing w:after="0"/>
              <w:jc w:val="right"/>
              <w:rPr>
                <w:sz w:val="16"/>
                <w:szCs w:val="16"/>
                <w:lang w:val="de-DE"/>
              </w:rPr>
            </w:pPr>
            <w:r w:rsidRPr="002602C6">
              <w:rPr>
                <w:sz w:val="16"/>
                <w:szCs w:val="16"/>
                <w:lang w:val="de-DE"/>
              </w:rPr>
              <w:t>37.635</w:t>
            </w:r>
          </w:p>
        </w:tc>
      </w:tr>
      <w:tr w:rsidR="00677104" w:rsidRPr="002602C6" w14:paraId="394A3363" w14:textId="77777777" w:rsidTr="00641524">
        <w:tc>
          <w:tcPr>
            <w:tcW w:w="392" w:type="dxa"/>
            <w:tcBorders>
              <w:right w:val="single" w:sz="4" w:space="0" w:color="auto"/>
            </w:tcBorders>
          </w:tcPr>
          <w:p w14:paraId="2E5C355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2773A53"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3055552" w14:textId="3ABA9CE3" w:rsidR="00677104" w:rsidRPr="002602C6" w:rsidRDefault="00677104" w:rsidP="00677104">
            <w:pPr>
              <w:spacing w:after="0"/>
              <w:jc w:val="right"/>
              <w:rPr>
                <w:sz w:val="16"/>
                <w:szCs w:val="16"/>
                <w:lang w:val="de-DE"/>
              </w:rPr>
            </w:pPr>
            <w:r w:rsidRPr="002602C6">
              <w:rPr>
                <w:sz w:val="16"/>
                <w:szCs w:val="16"/>
                <w:lang w:val="de-DE"/>
              </w:rPr>
              <w:t>2.857</w:t>
            </w:r>
          </w:p>
        </w:tc>
        <w:tc>
          <w:tcPr>
            <w:tcW w:w="878" w:type="dxa"/>
          </w:tcPr>
          <w:p w14:paraId="0EA71C75" w14:textId="3242CC5C" w:rsidR="00677104" w:rsidRPr="002602C6" w:rsidRDefault="00677104" w:rsidP="00677104">
            <w:pPr>
              <w:spacing w:after="0"/>
              <w:jc w:val="right"/>
              <w:rPr>
                <w:sz w:val="16"/>
                <w:szCs w:val="16"/>
                <w:lang w:val="de-DE"/>
              </w:rPr>
            </w:pPr>
            <w:r w:rsidRPr="002602C6">
              <w:rPr>
                <w:sz w:val="16"/>
                <w:szCs w:val="16"/>
                <w:lang w:val="de-DE"/>
              </w:rPr>
              <w:t>2.936</w:t>
            </w:r>
          </w:p>
        </w:tc>
        <w:tc>
          <w:tcPr>
            <w:tcW w:w="878" w:type="dxa"/>
          </w:tcPr>
          <w:p w14:paraId="3BFB7D09" w14:textId="602A1FDC" w:rsidR="00677104" w:rsidRPr="002602C6" w:rsidRDefault="00677104" w:rsidP="00677104">
            <w:pPr>
              <w:spacing w:after="0"/>
              <w:jc w:val="right"/>
              <w:rPr>
                <w:sz w:val="16"/>
                <w:szCs w:val="16"/>
                <w:lang w:val="de-DE"/>
              </w:rPr>
            </w:pPr>
            <w:r w:rsidRPr="002602C6">
              <w:rPr>
                <w:sz w:val="16"/>
                <w:szCs w:val="16"/>
                <w:lang w:val="de-DE"/>
              </w:rPr>
              <w:t>3.031</w:t>
            </w:r>
          </w:p>
        </w:tc>
        <w:tc>
          <w:tcPr>
            <w:tcW w:w="878" w:type="dxa"/>
          </w:tcPr>
          <w:p w14:paraId="39F89584" w14:textId="045CBC69" w:rsidR="00677104" w:rsidRPr="002602C6" w:rsidRDefault="00677104" w:rsidP="00677104">
            <w:pPr>
              <w:spacing w:after="0"/>
              <w:jc w:val="right"/>
              <w:rPr>
                <w:sz w:val="16"/>
                <w:szCs w:val="16"/>
                <w:lang w:val="de-DE"/>
              </w:rPr>
            </w:pPr>
            <w:r w:rsidRPr="002602C6">
              <w:rPr>
                <w:sz w:val="16"/>
                <w:szCs w:val="16"/>
                <w:lang w:val="de-DE"/>
              </w:rPr>
              <w:t>3.031</w:t>
            </w:r>
          </w:p>
        </w:tc>
        <w:tc>
          <w:tcPr>
            <w:tcW w:w="879" w:type="dxa"/>
            <w:tcBorders>
              <w:right w:val="single" w:sz="4" w:space="0" w:color="auto"/>
            </w:tcBorders>
          </w:tcPr>
          <w:p w14:paraId="108CBB3A" w14:textId="5443D7CC" w:rsidR="00677104" w:rsidRPr="002602C6" w:rsidRDefault="00677104" w:rsidP="00677104">
            <w:pPr>
              <w:spacing w:after="0"/>
              <w:jc w:val="right"/>
              <w:rPr>
                <w:sz w:val="16"/>
                <w:szCs w:val="16"/>
                <w:lang w:val="de-DE"/>
              </w:rPr>
            </w:pPr>
            <w:r w:rsidRPr="002602C6">
              <w:rPr>
                <w:sz w:val="16"/>
                <w:szCs w:val="16"/>
                <w:lang w:val="de-DE"/>
              </w:rPr>
              <w:t>3.320</w:t>
            </w:r>
          </w:p>
        </w:tc>
        <w:tc>
          <w:tcPr>
            <w:tcW w:w="878" w:type="dxa"/>
            <w:tcBorders>
              <w:left w:val="single" w:sz="4" w:space="0" w:color="auto"/>
            </w:tcBorders>
          </w:tcPr>
          <w:p w14:paraId="01F7647C" w14:textId="1295F870" w:rsidR="00677104" w:rsidRPr="002602C6" w:rsidRDefault="00677104" w:rsidP="00677104">
            <w:pPr>
              <w:spacing w:after="0"/>
              <w:jc w:val="right"/>
              <w:rPr>
                <w:sz w:val="16"/>
                <w:szCs w:val="16"/>
                <w:lang w:val="de-DE"/>
              </w:rPr>
            </w:pPr>
            <w:r w:rsidRPr="002602C6">
              <w:rPr>
                <w:sz w:val="16"/>
                <w:szCs w:val="16"/>
                <w:lang w:val="de-DE"/>
              </w:rPr>
              <w:t>33.638</w:t>
            </w:r>
          </w:p>
        </w:tc>
        <w:tc>
          <w:tcPr>
            <w:tcW w:w="878" w:type="dxa"/>
          </w:tcPr>
          <w:p w14:paraId="0AD6964F" w14:textId="2D259FA3" w:rsidR="00677104" w:rsidRPr="002602C6" w:rsidRDefault="00677104" w:rsidP="00677104">
            <w:pPr>
              <w:spacing w:after="0"/>
              <w:jc w:val="right"/>
              <w:rPr>
                <w:sz w:val="16"/>
                <w:szCs w:val="16"/>
                <w:lang w:val="de-DE"/>
              </w:rPr>
            </w:pPr>
            <w:r w:rsidRPr="002602C6">
              <w:rPr>
                <w:sz w:val="16"/>
                <w:szCs w:val="16"/>
                <w:lang w:val="de-DE"/>
              </w:rPr>
              <w:t>33.648</w:t>
            </w:r>
          </w:p>
        </w:tc>
        <w:tc>
          <w:tcPr>
            <w:tcW w:w="878" w:type="dxa"/>
          </w:tcPr>
          <w:p w14:paraId="6550FD16" w14:textId="59921272" w:rsidR="00677104" w:rsidRPr="002602C6" w:rsidRDefault="00677104" w:rsidP="00677104">
            <w:pPr>
              <w:spacing w:after="0"/>
              <w:jc w:val="right"/>
              <w:rPr>
                <w:sz w:val="16"/>
                <w:szCs w:val="16"/>
                <w:lang w:val="de-DE"/>
              </w:rPr>
            </w:pPr>
            <w:r w:rsidRPr="002602C6">
              <w:rPr>
                <w:sz w:val="16"/>
                <w:szCs w:val="16"/>
                <w:lang w:val="de-DE"/>
              </w:rPr>
              <w:t>33.667</w:t>
            </w:r>
          </w:p>
        </w:tc>
        <w:tc>
          <w:tcPr>
            <w:tcW w:w="878" w:type="dxa"/>
          </w:tcPr>
          <w:p w14:paraId="6F0A2227" w14:textId="038694F5" w:rsidR="00677104" w:rsidRPr="002602C6" w:rsidRDefault="00677104" w:rsidP="00677104">
            <w:pPr>
              <w:spacing w:after="0"/>
              <w:jc w:val="right"/>
              <w:rPr>
                <w:sz w:val="16"/>
                <w:szCs w:val="16"/>
                <w:lang w:val="de-DE"/>
              </w:rPr>
            </w:pPr>
            <w:r w:rsidRPr="002602C6">
              <w:rPr>
                <w:sz w:val="16"/>
                <w:szCs w:val="16"/>
                <w:lang w:val="de-DE"/>
              </w:rPr>
              <w:t>33.667</w:t>
            </w:r>
          </w:p>
        </w:tc>
        <w:tc>
          <w:tcPr>
            <w:tcW w:w="879" w:type="dxa"/>
            <w:tcBorders>
              <w:right w:val="single" w:sz="4" w:space="0" w:color="auto"/>
            </w:tcBorders>
          </w:tcPr>
          <w:p w14:paraId="72CD15AC" w14:textId="5BDA0C15" w:rsidR="00677104" w:rsidRPr="002602C6" w:rsidRDefault="00677104" w:rsidP="00677104">
            <w:pPr>
              <w:spacing w:after="0"/>
              <w:jc w:val="right"/>
              <w:rPr>
                <w:sz w:val="16"/>
                <w:szCs w:val="16"/>
                <w:lang w:val="de-DE"/>
              </w:rPr>
            </w:pPr>
            <w:r w:rsidRPr="002602C6">
              <w:rPr>
                <w:sz w:val="16"/>
                <w:szCs w:val="16"/>
                <w:lang w:val="de-DE"/>
              </w:rPr>
              <w:t>33.757</w:t>
            </w:r>
          </w:p>
        </w:tc>
        <w:tc>
          <w:tcPr>
            <w:tcW w:w="878" w:type="dxa"/>
            <w:tcBorders>
              <w:left w:val="single" w:sz="4" w:space="0" w:color="auto"/>
            </w:tcBorders>
          </w:tcPr>
          <w:p w14:paraId="40C549B7" w14:textId="5D0B99F0" w:rsidR="00677104" w:rsidRPr="002602C6" w:rsidRDefault="00677104" w:rsidP="00677104">
            <w:pPr>
              <w:spacing w:after="0"/>
              <w:jc w:val="right"/>
              <w:rPr>
                <w:sz w:val="16"/>
                <w:szCs w:val="16"/>
                <w:lang w:val="de-DE"/>
              </w:rPr>
            </w:pPr>
            <w:r w:rsidRPr="002602C6">
              <w:rPr>
                <w:sz w:val="16"/>
                <w:szCs w:val="16"/>
                <w:lang w:val="de-DE"/>
              </w:rPr>
              <w:t>36.590</w:t>
            </w:r>
          </w:p>
        </w:tc>
        <w:tc>
          <w:tcPr>
            <w:tcW w:w="878" w:type="dxa"/>
          </w:tcPr>
          <w:p w14:paraId="6BA9D06A" w14:textId="00306899" w:rsidR="00677104" w:rsidRPr="002602C6" w:rsidRDefault="00677104" w:rsidP="00677104">
            <w:pPr>
              <w:spacing w:after="0"/>
              <w:jc w:val="right"/>
              <w:rPr>
                <w:sz w:val="16"/>
                <w:szCs w:val="16"/>
                <w:lang w:val="de-DE"/>
              </w:rPr>
            </w:pPr>
            <w:r w:rsidRPr="002602C6">
              <w:rPr>
                <w:sz w:val="16"/>
                <w:szCs w:val="16"/>
                <w:lang w:val="de-DE"/>
              </w:rPr>
              <w:t>36.679</w:t>
            </w:r>
          </w:p>
        </w:tc>
        <w:tc>
          <w:tcPr>
            <w:tcW w:w="878" w:type="dxa"/>
          </w:tcPr>
          <w:p w14:paraId="6CAD51AA" w14:textId="3B93776B" w:rsidR="00677104" w:rsidRPr="002602C6" w:rsidRDefault="00677104" w:rsidP="00677104">
            <w:pPr>
              <w:spacing w:after="0"/>
              <w:jc w:val="right"/>
              <w:rPr>
                <w:sz w:val="16"/>
                <w:szCs w:val="16"/>
                <w:lang w:val="de-DE"/>
              </w:rPr>
            </w:pPr>
            <w:r w:rsidRPr="002602C6">
              <w:rPr>
                <w:sz w:val="16"/>
                <w:szCs w:val="16"/>
                <w:lang w:val="de-DE"/>
              </w:rPr>
              <w:t>36.782</w:t>
            </w:r>
          </w:p>
        </w:tc>
        <w:tc>
          <w:tcPr>
            <w:tcW w:w="878" w:type="dxa"/>
          </w:tcPr>
          <w:p w14:paraId="5022DAF9" w14:textId="2999C609" w:rsidR="00677104" w:rsidRPr="002602C6" w:rsidRDefault="00677104" w:rsidP="00677104">
            <w:pPr>
              <w:spacing w:after="0"/>
              <w:jc w:val="right"/>
              <w:rPr>
                <w:sz w:val="16"/>
                <w:szCs w:val="16"/>
                <w:lang w:val="de-DE"/>
              </w:rPr>
            </w:pPr>
            <w:r w:rsidRPr="002602C6">
              <w:rPr>
                <w:sz w:val="16"/>
                <w:szCs w:val="16"/>
                <w:lang w:val="de-DE"/>
              </w:rPr>
              <w:t>36.782</w:t>
            </w:r>
          </w:p>
        </w:tc>
        <w:tc>
          <w:tcPr>
            <w:tcW w:w="879" w:type="dxa"/>
          </w:tcPr>
          <w:p w14:paraId="643751CE" w14:textId="7548C5C1" w:rsidR="00677104" w:rsidRPr="002602C6" w:rsidRDefault="00677104" w:rsidP="00677104">
            <w:pPr>
              <w:spacing w:after="0"/>
              <w:jc w:val="right"/>
              <w:rPr>
                <w:sz w:val="16"/>
                <w:szCs w:val="16"/>
                <w:lang w:val="de-DE"/>
              </w:rPr>
            </w:pPr>
            <w:r w:rsidRPr="002602C6">
              <w:rPr>
                <w:sz w:val="16"/>
                <w:szCs w:val="16"/>
                <w:lang w:val="de-DE"/>
              </w:rPr>
              <w:t>37.075</w:t>
            </w:r>
          </w:p>
        </w:tc>
      </w:tr>
      <w:tr w:rsidR="00677104" w:rsidRPr="002602C6" w14:paraId="4056EF4E" w14:textId="77777777" w:rsidTr="00641524">
        <w:tc>
          <w:tcPr>
            <w:tcW w:w="392" w:type="dxa"/>
            <w:tcBorders>
              <w:right w:val="single" w:sz="4" w:space="0" w:color="auto"/>
            </w:tcBorders>
          </w:tcPr>
          <w:p w14:paraId="6EA237D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0458CB2"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7337515" w14:textId="7D56D983" w:rsidR="00677104" w:rsidRPr="002602C6" w:rsidRDefault="00677104" w:rsidP="00677104">
            <w:pPr>
              <w:spacing w:after="0"/>
              <w:jc w:val="right"/>
              <w:rPr>
                <w:sz w:val="16"/>
                <w:szCs w:val="16"/>
                <w:lang w:val="de-DE"/>
              </w:rPr>
            </w:pPr>
            <w:r w:rsidRPr="002602C6">
              <w:rPr>
                <w:sz w:val="16"/>
                <w:szCs w:val="16"/>
                <w:lang w:val="de-DE"/>
              </w:rPr>
              <w:t>2.809</w:t>
            </w:r>
          </w:p>
        </w:tc>
        <w:tc>
          <w:tcPr>
            <w:tcW w:w="878" w:type="dxa"/>
          </w:tcPr>
          <w:p w14:paraId="3C1FA076" w14:textId="3E0EA786" w:rsidR="00677104" w:rsidRPr="002602C6" w:rsidRDefault="00677104" w:rsidP="00677104">
            <w:pPr>
              <w:spacing w:after="0"/>
              <w:jc w:val="right"/>
              <w:rPr>
                <w:sz w:val="16"/>
                <w:szCs w:val="16"/>
                <w:lang w:val="de-DE"/>
              </w:rPr>
            </w:pPr>
            <w:r w:rsidRPr="002602C6">
              <w:rPr>
                <w:sz w:val="16"/>
                <w:szCs w:val="16"/>
                <w:lang w:val="de-DE"/>
              </w:rPr>
              <w:t>2.858</w:t>
            </w:r>
          </w:p>
        </w:tc>
        <w:tc>
          <w:tcPr>
            <w:tcW w:w="878" w:type="dxa"/>
          </w:tcPr>
          <w:p w14:paraId="245BB60C" w14:textId="7B7F88C6" w:rsidR="00677104" w:rsidRPr="002602C6" w:rsidRDefault="00677104" w:rsidP="00677104">
            <w:pPr>
              <w:spacing w:after="0"/>
              <w:jc w:val="right"/>
              <w:rPr>
                <w:sz w:val="16"/>
                <w:szCs w:val="16"/>
                <w:lang w:val="de-DE"/>
              </w:rPr>
            </w:pPr>
            <w:r w:rsidRPr="002602C6">
              <w:rPr>
                <w:sz w:val="16"/>
                <w:szCs w:val="16"/>
                <w:lang w:val="de-DE"/>
              </w:rPr>
              <w:t>2.959</w:t>
            </w:r>
          </w:p>
        </w:tc>
        <w:tc>
          <w:tcPr>
            <w:tcW w:w="878" w:type="dxa"/>
          </w:tcPr>
          <w:p w14:paraId="6D63A267" w14:textId="6254342C" w:rsidR="00677104" w:rsidRPr="002602C6" w:rsidRDefault="00677104" w:rsidP="00677104">
            <w:pPr>
              <w:spacing w:after="0"/>
              <w:jc w:val="right"/>
              <w:rPr>
                <w:sz w:val="16"/>
                <w:szCs w:val="16"/>
                <w:lang w:val="de-DE"/>
              </w:rPr>
            </w:pPr>
            <w:r w:rsidRPr="002602C6">
              <w:rPr>
                <w:sz w:val="16"/>
                <w:szCs w:val="16"/>
                <w:lang w:val="de-DE"/>
              </w:rPr>
              <w:t>2.959</w:t>
            </w:r>
          </w:p>
        </w:tc>
        <w:tc>
          <w:tcPr>
            <w:tcW w:w="879" w:type="dxa"/>
            <w:tcBorders>
              <w:right w:val="single" w:sz="4" w:space="0" w:color="auto"/>
            </w:tcBorders>
          </w:tcPr>
          <w:p w14:paraId="225A4487" w14:textId="0268C474" w:rsidR="00677104" w:rsidRPr="002602C6" w:rsidRDefault="00677104" w:rsidP="00677104">
            <w:pPr>
              <w:spacing w:after="0"/>
              <w:jc w:val="right"/>
              <w:rPr>
                <w:sz w:val="16"/>
                <w:szCs w:val="16"/>
                <w:lang w:val="de-DE"/>
              </w:rPr>
            </w:pPr>
            <w:r w:rsidRPr="002602C6">
              <w:rPr>
                <w:sz w:val="16"/>
                <w:szCs w:val="16"/>
                <w:lang w:val="de-DE"/>
              </w:rPr>
              <w:t>3.314</w:t>
            </w:r>
          </w:p>
        </w:tc>
        <w:tc>
          <w:tcPr>
            <w:tcW w:w="878" w:type="dxa"/>
            <w:tcBorders>
              <w:left w:val="single" w:sz="4" w:space="0" w:color="auto"/>
            </w:tcBorders>
          </w:tcPr>
          <w:p w14:paraId="7C03B34D" w14:textId="637F7715" w:rsidR="00677104" w:rsidRPr="002602C6" w:rsidRDefault="00677104" w:rsidP="00677104">
            <w:pPr>
              <w:spacing w:after="0"/>
              <w:jc w:val="right"/>
              <w:rPr>
                <w:sz w:val="16"/>
                <w:szCs w:val="16"/>
                <w:lang w:val="de-DE"/>
              </w:rPr>
            </w:pPr>
            <w:r w:rsidRPr="002602C6">
              <w:rPr>
                <w:sz w:val="16"/>
                <w:szCs w:val="16"/>
                <w:lang w:val="de-DE"/>
              </w:rPr>
              <w:t>7.873</w:t>
            </w:r>
          </w:p>
        </w:tc>
        <w:tc>
          <w:tcPr>
            <w:tcW w:w="878" w:type="dxa"/>
          </w:tcPr>
          <w:p w14:paraId="35027D05" w14:textId="54E52A2A" w:rsidR="00677104" w:rsidRPr="002602C6" w:rsidRDefault="00677104" w:rsidP="00677104">
            <w:pPr>
              <w:spacing w:after="0"/>
              <w:jc w:val="right"/>
              <w:rPr>
                <w:sz w:val="16"/>
                <w:szCs w:val="16"/>
                <w:lang w:val="de-DE"/>
              </w:rPr>
            </w:pPr>
            <w:r w:rsidRPr="002602C6">
              <w:rPr>
                <w:sz w:val="16"/>
                <w:szCs w:val="16"/>
                <w:lang w:val="de-DE"/>
              </w:rPr>
              <w:t>7.882</w:t>
            </w:r>
          </w:p>
        </w:tc>
        <w:tc>
          <w:tcPr>
            <w:tcW w:w="878" w:type="dxa"/>
          </w:tcPr>
          <w:p w14:paraId="3B82FFF5" w14:textId="76FCF58B" w:rsidR="00677104" w:rsidRPr="002602C6" w:rsidRDefault="00677104" w:rsidP="00677104">
            <w:pPr>
              <w:spacing w:after="0"/>
              <w:jc w:val="right"/>
              <w:rPr>
                <w:sz w:val="16"/>
                <w:szCs w:val="16"/>
                <w:lang w:val="de-DE"/>
              </w:rPr>
            </w:pPr>
            <w:r w:rsidRPr="002602C6">
              <w:rPr>
                <w:sz w:val="16"/>
                <w:szCs w:val="16"/>
                <w:lang w:val="de-DE"/>
              </w:rPr>
              <w:t>7.906</w:t>
            </w:r>
          </w:p>
        </w:tc>
        <w:tc>
          <w:tcPr>
            <w:tcW w:w="878" w:type="dxa"/>
          </w:tcPr>
          <w:p w14:paraId="2BA23D5C" w14:textId="737590A2" w:rsidR="00677104" w:rsidRPr="002602C6" w:rsidRDefault="00677104" w:rsidP="00677104">
            <w:pPr>
              <w:spacing w:after="0"/>
              <w:jc w:val="right"/>
              <w:rPr>
                <w:sz w:val="16"/>
                <w:szCs w:val="16"/>
                <w:lang w:val="de-DE"/>
              </w:rPr>
            </w:pPr>
            <w:r w:rsidRPr="002602C6">
              <w:rPr>
                <w:sz w:val="16"/>
                <w:szCs w:val="16"/>
                <w:lang w:val="de-DE"/>
              </w:rPr>
              <w:t>7.906</w:t>
            </w:r>
          </w:p>
        </w:tc>
        <w:tc>
          <w:tcPr>
            <w:tcW w:w="879" w:type="dxa"/>
            <w:tcBorders>
              <w:right w:val="single" w:sz="4" w:space="0" w:color="auto"/>
            </w:tcBorders>
          </w:tcPr>
          <w:p w14:paraId="0A18C6B8" w14:textId="63DE591A" w:rsidR="00677104" w:rsidRPr="002602C6" w:rsidRDefault="00677104" w:rsidP="00677104">
            <w:pPr>
              <w:spacing w:after="0"/>
              <w:jc w:val="right"/>
              <w:rPr>
                <w:sz w:val="16"/>
                <w:szCs w:val="16"/>
                <w:lang w:val="de-DE"/>
              </w:rPr>
            </w:pPr>
            <w:r w:rsidRPr="002602C6">
              <w:rPr>
                <w:sz w:val="16"/>
                <w:szCs w:val="16"/>
                <w:lang w:val="de-DE"/>
              </w:rPr>
              <w:t>8.294</w:t>
            </w:r>
          </w:p>
        </w:tc>
        <w:tc>
          <w:tcPr>
            <w:tcW w:w="878" w:type="dxa"/>
            <w:tcBorders>
              <w:left w:val="single" w:sz="4" w:space="0" w:color="auto"/>
            </w:tcBorders>
          </w:tcPr>
          <w:p w14:paraId="738C4194" w14:textId="68EF051D" w:rsidR="00677104" w:rsidRPr="002602C6" w:rsidRDefault="00677104" w:rsidP="00677104">
            <w:pPr>
              <w:spacing w:after="0"/>
              <w:jc w:val="right"/>
              <w:rPr>
                <w:sz w:val="16"/>
                <w:szCs w:val="16"/>
                <w:lang w:val="de-DE"/>
              </w:rPr>
            </w:pPr>
            <w:r w:rsidRPr="002602C6">
              <w:rPr>
                <w:sz w:val="16"/>
                <w:szCs w:val="16"/>
                <w:lang w:val="de-DE"/>
              </w:rPr>
              <w:t>10.779</w:t>
            </w:r>
          </w:p>
        </w:tc>
        <w:tc>
          <w:tcPr>
            <w:tcW w:w="878" w:type="dxa"/>
          </w:tcPr>
          <w:p w14:paraId="66BCC891" w14:textId="15A90E74" w:rsidR="00677104" w:rsidRPr="002602C6" w:rsidRDefault="00677104" w:rsidP="00677104">
            <w:pPr>
              <w:spacing w:after="0"/>
              <w:jc w:val="right"/>
              <w:rPr>
                <w:sz w:val="16"/>
                <w:szCs w:val="16"/>
                <w:lang w:val="de-DE"/>
              </w:rPr>
            </w:pPr>
            <w:r w:rsidRPr="002602C6">
              <w:rPr>
                <w:sz w:val="16"/>
                <w:szCs w:val="16"/>
                <w:lang w:val="de-DE"/>
              </w:rPr>
              <w:t>10.854</w:t>
            </w:r>
          </w:p>
        </w:tc>
        <w:tc>
          <w:tcPr>
            <w:tcW w:w="878" w:type="dxa"/>
          </w:tcPr>
          <w:p w14:paraId="736761FA" w14:textId="2E36CA19" w:rsidR="00677104" w:rsidRPr="002602C6" w:rsidRDefault="00677104" w:rsidP="00677104">
            <w:pPr>
              <w:spacing w:after="0"/>
              <w:jc w:val="right"/>
              <w:rPr>
                <w:sz w:val="16"/>
                <w:szCs w:val="16"/>
                <w:lang w:val="de-DE"/>
              </w:rPr>
            </w:pPr>
            <w:r w:rsidRPr="002602C6">
              <w:rPr>
                <w:sz w:val="16"/>
                <w:szCs w:val="16"/>
                <w:lang w:val="de-DE"/>
              </w:rPr>
              <w:t>10.959</w:t>
            </w:r>
          </w:p>
        </w:tc>
        <w:tc>
          <w:tcPr>
            <w:tcW w:w="878" w:type="dxa"/>
          </w:tcPr>
          <w:p w14:paraId="6026A4F6" w14:textId="58CE62D4" w:rsidR="00677104" w:rsidRPr="002602C6" w:rsidRDefault="00677104" w:rsidP="00677104">
            <w:pPr>
              <w:spacing w:after="0"/>
              <w:jc w:val="right"/>
              <w:rPr>
                <w:sz w:val="16"/>
                <w:szCs w:val="16"/>
                <w:lang w:val="de-DE"/>
              </w:rPr>
            </w:pPr>
            <w:r w:rsidRPr="002602C6">
              <w:rPr>
                <w:sz w:val="16"/>
                <w:szCs w:val="16"/>
                <w:lang w:val="de-DE"/>
              </w:rPr>
              <w:t>10.959</w:t>
            </w:r>
          </w:p>
        </w:tc>
        <w:tc>
          <w:tcPr>
            <w:tcW w:w="879" w:type="dxa"/>
          </w:tcPr>
          <w:p w14:paraId="459355FF" w14:textId="51360FFA" w:rsidR="00677104" w:rsidRPr="002602C6" w:rsidRDefault="00677104" w:rsidP="00677104">
            <w:pPr>
              <w:spacing w:after="0"/>
              <w:jc w:val="right"/>
              <w:rPr>
                <w:sz w:val="16"/>
                <w:szCs w:val="16"/>
                <w:lang w:val="de-DE"/>
              </w:rPr>
            </w:pPr>
            <w:r w:rsidRPr="002602C6">
              <w:rPr>
                <w:sz w:val="16"/>
                <w:szCs w:val="16"/>
                <w:lang w:val="de-DE"/>
              </w:rPr>
              <w:t>11.546</w:t>
            </w:r>
          </w:p>
        </w:tc>
      </w:tr>
      <w:tr w:rsidR="00677104" w:rsidRPr="002602C6" w14:paraId="2CE3694E" w14:textId="77777777" w:rsidTr="00641524">
        <w:tc>
          <w:tcPr>
            <w:tcW w:w="392" w:type="dxa"/>
            <w:tcBorders>
              <w:bottom w:val="single" w:sz="4" w:space="0" w:color="auto"/>
              <w:right w:val="single" w:sz="4" w:space="0" w:color="auto"/>
            </w:tcBorders>
          </w:tcPr>
          <w:p w14:paraId="62274ABE"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186B38D6"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64702D1A" w14:textId="5583BCFB" w:rsidR="00677104" w:rsidRPr="002602C6" w:rsidRDefault="00677104" w:rsidP="00677104">
            <w:pPr>
              <w:spacing w:after="0"/>
              <w:jc w:val="right"/>
              <w:rPr>
                <w:sz w:val="16"/>
                <w:szCs w:val="16"/>
                <w:lang w:val="de-DE"/>
              </w:rPr>
            </w:pPr>
            <w:r w:rsidRPr="002602C6">
              <w:rPr>
                <w:sz w:val="16"/>
                <w:szCs w:val="16"/>
                <w:lang w:val="de-DE"/>
              </w:rPr>
              <w:t>2.816</w:t>
            </w:r>
          </w:p>
        </w:tc>
        <w:tc>
          <w:tcPr>
            <w:tcW w:w="878" w:type="dxa"/>
            <w:tcBorders>
              <w:bottom w:val="single" w:sz="4" w:space="0" w:color="auto"/>
            </w:tcBorders>
          </w:tcPr>
          <w:p w14:paraId="3E7F2399" w14:textId="26CB71E2" w:rsidR="00677104" w:rsidRPr="002602C6" w:rsidRDefault="00677104" w:rsidP="00677104">
            <w:pPr>
              <w:spacing w:after="0"/>
              <w:jc w:val="right"/>
              <w:rPr>
                <w:sz w:val="16"/>
                <w:szCs w:val="16"/>
                <w:lang w:val="de-DE"/>
              </w:rPr>
            </w:pPr>
            <w:r w:rsidRPr="002602C6">
              <w:rPr>
                <w:sz w:val="16"/>
                <w:szCs w:val="16"/>
                <w:lang w:val="de-DE"/>
              </w:rPr>
              <w:t>2.890</w:t>
            </w:r>
          </w:p>
        </w:tc>
        <w:tc>
          <w:tcPr>
            <w:tcW w:w="878" w:type="dxa"/>
            <w:tcBorders>
              <w:bottom w:val="single" w:sz="4" w:space="0" w:color="auto"/>
            </w:tcBorders>
          </w:tcPr>
          <w:p w14:paraId="2E8586AA" w14:textId="610EE823" w:rsidR="00677104" w:rsidRPr="002602C6" w:rsidRDefault="00677104" w:rsidP="00677104">
            <w:pPr>
              <w:spacing w:after="0"/>
              <w:jc w:val="right"/>
              <w:rPr>
                <w:sz w:val="16"/>
                <w:szCs w:val="16"/>
                <w:lang w:val="de-DE"/>
              </w:rPr>
            </w:pPr>
            <w:r w:rsidRPr="002602C6">
              <w:rPr>
                <w:sz w:val="16"/>
                <w:szCs w:val="16"/>
                <w:lang w:val="de-DE"/>
              </w:rPr>
              <w:t>2.970</w:t>
            </w:r>
          </w:p>
        </w:tc>
        <w:tc>
          <w:tcPr>
            <w:tcW w:w="878" w:type="dxa"/>
            <w:tcBorders>
              <w:bottom w:val="single" w:sz="4" w:space="0" w:color="auto"/>
            </w:tcBorders>
          </w:tcPr>
          <w:p w14:paraId="538BF8AE" w14:textId="6EA87499" w:rsidR="00677104" w:rsidRPr="002602C6" w:rsidRDefault="00677104" w:rsidP="00677104">
            <w:pPr>
              <w:spacing w:after="0"/>
              <w:jc w:val="right"/>
              <w:rPr>
                <w:sz w:val="16"/>
                <w:szCs w:val="16"/>
                <w:lang w:val="de-DE"/>
              </w:rPr>
            </w:pPr>
            <w:r w:rsidRPr="002602C6">
              <w:rPr>
                <w:sz w:val="16"/>
                <w:szCs w:val="16"/>
                <w:lang w:val="de-DE"/>
              </w:rPr>
              <w:t>2.970</w:t>
            </w:r>
          </w:p>
        </w:tc>
        <w:tc>
          <w:tcPr>
            <w:tcW w:w="879" w:type="dxa"/>
            <w:tcBorders>
              <w:bottom w:val="single" w:sz="4" w:space="0" w:color="auto"/>
              <w:right w:val="single" w:sz="4" w:space="0" w:color="auto"/>
            </w:tcBorders>
          </w:tcPr>
          <w:p w14:paraId="3BD00BA5" w14:textId="18FF55C0" w:rsidR="00677104" w:rsidRPr="002602C6" w:rsidRDefault="00677104" w:rsidP="00677104">
            <w:pPr>
              <w:spacing w:after="0"/>
              <w:jc w:val="right"/>
              <w:rPr>
                <w:sz w:val="16"/>
                <w:szCs w:val="16"/>
                <w:lang w:val="de-DE"/>
              </w:rPr>
            </w:pPr>
            <w:r w:rsidRPr="002602C6">
              <w:rPr>
                <w:sz w:val="16"/>
                <w:szCs w:val="16"/>
                <w:lang w:val="de-DE"/>
              </w:rPr>
              <w:t>3.407</w:t>
            </w:r>
          </w:p>
        </w:tc>
        <w:tc>
          <w:tcPr>
            <w:tcW w:w="878" w:type="dxa"/>
            <w:tcBorders>
              <w:left w:val="single" w:sz="4" w:space="0" w:color="auto"/>
              <w:bottom w:val="single" w:sz="4" w:space="0" w:color="auto"/>
            </w:tcBorders>
          </w:tcPr>
          <w:p w14:paraId="375B8A04" w14:textId="314572FD" w:rsidR="00677104" w:rsidRPr="002602C6" w:rsidRDefault="00677104" w:rsidP="00677104">
            <w:pPr>
              <w:spacing w:after="0"/>
              <w:jc w:val="right"/>
              <w:rPr>
                <w:sz w:val="16"/>
                <w:szCs w:val="16"/>
                <w:lang w:val="de-DE"/>
              </w:rPr>
            </w:pPr>
            <w:r w:rsidRPr="002602C6">
              <w:rPr>
                <w:sz w:val="16"/>
                <w:szCs w:val="16"/>
                <w:lang w:val="de-DE"/>
              </w:rPr>
              <w:t>6.123</w:t>
            </w:r>
          </w:p>
        </w:tc>
        <w:tc>
          <w:tcPr>
            <w:tcW w:w="878" w:type="dxa"/>
            <w:tcBorders>
              <w:bottom w:val="single" w:sz="4" w:space="0" w:color="auto"/>
            </w:tcBorders>
          </w:tcPr>
          <w:p w14:paraId="4DCA8375" w14:textId="07F513A9" w:rsidR="00677104" w:rsidRPr="002602C6" w:rsidRDefault="00677104" w:rsidP="00677104">
            <w:pPr>
              <w:spacing w:after="0"/>
              <w:jc w:val="right"/>
              <w:rPr>
                <w:sz w:val="16"/>
                <w:szCs w:val="16"/>
                <w:lang w:val="de-DE"/>
              </w:rPr>
            </w:pPr>
            <w:r w:rsidRPr="002602C6">
              <w:rPr>
                <w:sz w:val="16"/>
                <w:szCs w:val="16"/>
                <w:lang w:val="de-DE"/>
              </w:rPr>
              <w:t>6.132</w:t>
            </w:r>
          </w:p>
        </w:tc>
        <w:tc>
          <w:tcPr>
            <w:tcW w:w="878" w:type="dxa"/>
            <w:tcBorders>
              <w:bottom w:val="single" w:sz="4" w:space="0" w:color="auto"/>
            </w:tcBorders>
          </w:tcPr>
          <w:p w14:paraId="6D220EB2" w14:textId="76754B47" w:rsidR="00677104" w:rsidRPr="002602C6" w:rsidRDefault="00677104" w:rsidP="00677104">
            <w:pPr>
              <w:spacing w:after="0"/>
              <w:jc w:val="right"/>
              <w:rPr>
                <w:sz w:val="16"/>
                <w:szCs w:val="16"/>
                <w:lang w:val="de-DE"/>
              </w:rPr>
            </w:pPr>
            <w:r w:rsidRPr="002602C6">
              <w:rPr>
                <w:sz w:val="16"/>
                <w:szCs w:val="16"/>
                <w:lang w:val="de-DE"/>
              </w:rPr>
              <w:t>6.150</w:t>
            </w:r>
          </w:p>
        </w:tc>
        <w:tc>
          <w:tcPr>
            <w:tcW w:w="878" w:type="dxa"/>
            <w:tcBorders>
              <w:bottom w:val="single" w:sz="4" w:space="0" w:color="auto"/>
            </w:tcBorders>
          </w:tcPr>
          <w:p w14:paraId="4E9AB1C8" w14:textId="0407C73F" w:rsidR="00677104" w:rsidRPr="002602C6" w:rsidRDefault="00677104" w:rsidP="00677104">
            <w:pPr>
              <w:spacing w:after="0"/>
              <w:jc w:val="right"/>
              <w:rPr>
                <w:sz w:val="16"/>
                <w:szCs w:val="16"/>
                <w:lang w:val="de-DE"/>
              </w:rPr>
            </w:pPr>
            <w:r w:rsidRPr="002602C6">
              <w:rPr>
                <w:sz w:val="16"/>
                <w:szCs w:val="16"/>
                <w:lang w:val="de-DE"/>
              </w:rPr>
              <w:t>6.150</w:t>
            </w:r>
          </w:p>
        </w:tc>
        <w:tc>
          <w:tcPr>
            <w:tcW w:w="879" w:type="dxa"/>
            <w:tcBorders>
              <w:bottom w:val="single" w:sz="4" w:space="0" w:color="auto"/>
              <w:right w:val="single" w:sz="4" w:space="0" w:color="auto"/>
            </w:tcBorders>
          </w:tcPr>
          <w:p w14:paraId="1FA32DE2" w14:textId="1E641EDD" w:rsidR="00677104" w:rsidRPr="002602C6" w:rsidRDefault="00677104" w:rsidP="00677104">
            <w:pPr>
              <w:spacing w:after="0"/>
              <w:jc w:val="right"/>
              <w:rPr>
                <w:sz w:val="16"/>
                <w:szCs w:val="16"/>
                <w:lang w:val="de-DE"/>
              </w:rPr>
            </w:pPr>
            <w:r w:rsidRPr="002602C6">
              <w:rPr>
                <w:sz w:val="16"/>
                <w:szCs w:val="16"/>
                <w:lang w:val="de-DE"/>
              </w:rPr>
              <w:t>6.241</w:t>
            </w:r>
          </w:p>
        </w:tc>
        <w:tc>
          <w:tcPr>
            <w:tcW w:w="878" w:type="dxa"/>
            <w:tcBorders>
              <w:left w:val="single" w:sz="4" w:space="0" w:color="auto"/>
              <w:bottom w:val="single" w:sz="4" w:space="0" w:color="auto"/>
            </w:tcBorders>
          </w:tcPr>
          <w:p w14:paraId="522403FA" w14:textId="70DE6247" w:rsidR="00677104" w:rsidRPr="002602C6" w:rsidRDefault="00677104" w:rsidP="00677104">
            <w:pPr>
              <w:spacing w:after="0"/>
              <w:jc w:val="right"/>
              <w:rPr>
                <w:sz w:val="16"/>
                <w:szCs w:val="16"/>
                <w:lang w:val="de-DE"/>
              </w:rPr>
            </w:pPr>
            <w:r w:rsidRPr="002602C6">
              <w:rPr>
                <w:sz w:val="16"/>
                <w:szCs w:val="16"/>
                <w:lang w:val="de-DE"/>
              </w:rPr>
              <w:t>9.028</w:t>
            </w:r>
          </w:p>
        </w:tc>
        <w:tc>
          <w:tcPr>
            <w:tcW w:w="878" w:type="dxa"/>
            <w:tcBorders>
              <w:bottom w:val="single" w:sz="4" w:space="0" w:color="auto"/>
            </w:tcBorders>
          </w:tcPr>
          <w:p w14:paraId="4AB97598" w14:textId="5BEE168E" w:rsidR="00677104" w:rsidRPr="002602C6" w:rsidRDefault="00677104" w:rsidP="00677104">
            <w:pPr>
              <w:spacing w:after="0"/>
              <w:jc w:val="right"/>
              <w:rPr>
                <w:sz w:val="16"/>
                <w:szCs w:val="16"/>
                <w:lang w:val="de-DE"/>
              </w:rPr>
            </w:pPr>
            <w:r w:rsidRPr="002602C6">
              <w:rPr>
                <w:sz w:val="16"/>
                <w:szCs w:val="16"/>
                <w:lang w:val="de-DE"/>
              </w:rPr>
              <w:t>9.101</w:t>
            </w:r>
          </w:p>
        </w:tc>
        <w:tc>
          <w:tcPr>
            <w:tcW w:w="878" w:type="dxa"/>
            <w:tcBorders>
              <w:bottom w:val="single" w:sz="4" w:space="0" w:color="auto"/>
            </w:tcBorders>
          </w:tcPr>
          <w:p w14:paraId="47E13803" w14:textId="67373784" w:rsidR="00677104" w:rsidRPr="002602C6" w:rsidRDefault="00677104" w:rsidP="00677104">
            <w:pPr>
              <w:spacing w:after="0"/>
              <w:jc w:val="right"/>
              <w:rPr>
                <w:sz w:val="16"/>
                <w:szCs w:val="16"/>
                <w:lang w:val="de-DE"/>
              </w:rPr>
            </w:pPr>
            <w:r w:rsidRPr="002602C6">
              <w:rPr>
                <w:sz w:val="16"/>
                <w:szCs w:val="16"/>
                <w:lang w:val="de-DE"/>
              </w:rPr>
              <w:t>9.199</w:t>
            </w:r>
          </w:p>
        </w:tc>
        <w:tc>
          <w:tcPr>
            <w:tcW w:w="878" w:type="dxa"/>
            <w:tcBorders>
              <w:bottom w:val="single" w:sz="4" w:space="0" w:color="auto"/>
            </w:tcBorders>
          </w:tcPr>
          <w:p w14:paraId="262EA53B" w14:textId="273F6E22" w:rsidR="00677104" w:rsidRPr="002602C6" w:rsidRDefault="00677104" w:rsidP="00677104">
            <w:pPr>
              <w:spacing w:after="0"/>
              <w:jc w:val="right"/>
              <w:rPr>
                <w:sz w:val="16"/>
                <w:szCs w:val="16"/>
                <w:lang w:val="de-DE"/>
              </w:rPr>
            </w:pPr>
            <w:r w:rsidRPr="002602C6">
              <w:rPr>
                <w:sz w:val="16"/>
                <w:szCs w:val="16"/>
                <w:lang w:val="de-DE"/>
              </w:rPr>
              <w:t>9.199</w:t>
            </w:r>
          </w:p>
        </w:tc>
        <w:tc>
          <w:tcPr>
            <w:tcW w:w="879" w:type="dxa"/>
            <w:tcBorders>
              <w:bottom w:val="single" w:sz="4" w:space="0" w:color="auto"/>
            </w:tcBorders>
          </w:tcPr>
          <w:p w14:paraId="66858F9D" w14:textId="4DA2FE59" w:rsidR="00677104" w:rsidRPr="002602C6" w:rsidRDefault="00677104" w:rsidP="00677104">
            <w:pPr>
              <w:spacing w:after="0"/>
              <w:jc w:val="right"/>
              <w:rPr>
                <w:sz w:val="16"/>
                <w:szCs w:val="16"/>
                <w:lang w:val="de-DE"/>
              </w:rPr>
            </w:pPr>
            <w:r w:rsidRPr="002602C6">
              <w:rPr>
                <w:sz w:val="16"/>
                <w:szCs w:val="16"/>
                <w:lang w:val="de-DE"/>
              </w:rPr>
              <w:t>9.658</w:t>
            </w:r>
          </w:p>
        </w:tc>
      </w:tr>
      <w:tr w:rsidR="00677104" w:rsidRPr="002602C6" w14:paraId="2D95C292" w14:textId="77777777" w:rsidTr="00641524">
        <w:tc>
          <w:tcPr>
            <w:tcW w:w="392" w:type="dxa"/>
            <w:tcBorders>
              <w:top w:val="single" w:sz="4" w:space="0" w:color="auto"/>
              <w:right w:val="single" w:sz="4" w:space="0" w:color="auto"/>
            </w:tcBorders>
          </w:tcPr>
          <w:p w14:paraId="2B4BA510"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1008147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10678F8" w14:textId="0BD70C96" w:rsidR="00677104" w:rsidRPr="002602C6" w:rsidRDefault="00677104" w:rsidP="00677104">
            <w:pPr>
              <w:spacing w:after="0"/>
              <w:jc w:val="right"/>
              <w:rPr>
                <w:sz w:val="16"/>
                <w:szCs w:val="16"/>
                <w:lang w:val="de-DE"/>
              </w:rPr>
            </w:pPr>
          </w:p>
        </w:tc>
        <w:tc>
          <w:tcPr>
            <w:tcW w:w="878" w:type="dxa"/>
            <w:tcBorders>
              <w:top w:val="single" w:sz="4" w:space="0" w:color="auto"/>
            </w:tcBorders>
          </w:tcPr>
          <w:p w14:paraId="105B841C" w14:textId="665FFF6E" w:rsidR="00677104" w:rsidRPr="002602C6" w:rsidRDefault="00677104" w:rsidP="00677104">
            <w:pPr>
              <w:spacing w:after="0"/>
              <w:jc w:val="right"/>
              <w:rPr>
                <w:sz w:val="16"/>
                <w:szCs w:val="16"/>
                <w:lang w:val="de-DE"/>
              </w:rPr>
            </w:pPr>
          </w:p>
        </w:tc>
        <w:tc>
          <w:tcPr>
            <w:tcW w:w="878" w:type="dxa"/>
            <w:tcBorders>
              <w:top w:val="single" w:sz="4" w:space="0" w:color="auto"/>
            </w:tcBorders>
          </w:tcPr>
          <w:p w14:paraId="21E7DAA0" w14:textId="75AF6FC6" w:rsidR="00677104" w:rsidRPr="002602C6" w:rsidRDefault="00677104" w:rsidP="00677104">
            <w:pPr>
              <w:spacing w:after="0"/>
              <w:jc w:val="right"/>
              <w:rPr>
                <w:sz w:val="16"/>
                <w:szCs w:val="16"/>
                <w:lang w:val="de-DE"/>
              </w:rPr>
            </w:pPr>
          </w:p>
        </w:tc>
        <w:tc>
          <w:tcPr>
            <w:tcW w:w="878" w:type="dxa"/>
            <w:tcBorders>
              <w:top w:val="single" w:sz="4" w:space="0" w:color="auto"/>
            </w:tcBorders>
          </w:tcPr>
          <w:p w14:paraId="56BAE54B" w14:textId="7029264E"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5AFB5EC9" w14:textId="6925F4B1"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78703E7A" w14:textId="4D5FA411" w:rsidR="00677104" w:rsidRPr="002602C6" w:rsidRDefault="00677104" w:rsidP="00677104">
            <w:pPr>
              <w:spacing w:after="0"/>
              <w:jc w:val="right"/>
              <w:rPr>
                <w:sz w:val="16"/>
                <w:szCs w:val="16"/>
                <w:lang w:val="de-DE"/>
              </w:rPr>
            </w:pPr>
          </w:p>
        </w:tc>
        <w:tc>
          <w:tcPr>
            <w:tcW w:w="878" w:type="dxa"/>
            <w:tcBorders>
              <w:top w:val="single" w:sz="4" w:space="0" w:color="auto"/>
            </w:tcBorders>
          </w:tcPr>
          <w:p w14:paraId="0519B906" w14:textId="65035EFB" w:rsidR="00677104" w:rsidRPr="002602C6" w:rsidRDefault="00677104" w:rsidP="00677104">
            <w:pPr>
              <w:spacing w:after="0"/>
              <w:jc w:val="right"/>
              <w:rPr>
                <w:sz w:val="16"/>
                <w:szCs w:val="16"/>
                <w:lang w:val="de-DE"/>
              </w:rPr>
            </w:pPr>
          </w:p>
        </w:tc>
        <w:tc>
          <w:tcPr>
            <w:tcW w:w="878" w:type="dxa"/>
            <w:tcBorders>
              <w:top w:val="single" w:sz="4" w:space="0" w:color="auto"/>
            </w:tcBorders>
          </w:tcPr>
          <w:p w14:paraId="46DBC178" w14:textId="2CC38CF5" w:rsidR="00677104" w:rsidRPr="002602C6" w:rsidRDefault="00677104" w:rsidP="00677104">
            <w:pPr>
              <w:spacing w:after="0"/>
              <w:jc w:val="right"/>
              <w:rPr>
                <w:sz w:val="16"/>
                <w:szCs w:val="16"/>
                <w:lang w:val="de-DE"/>
              </w:rPr>
            </w:pPr>
          </w:p>
        </w:tc>
        <w:tc>
          <w:tcPr>
            <w:tcW w:w="878" w:type="dxa"/>
            <w:tcBorders>
              <w:top w:val="single" w:sz="4" w:space="0" w:color="auto"/>
            </w:tcBorders>
          </w:tcPr>
          <w:p w14:paraId="7799EB76" w14:textId="6364CAC3"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66EB0A05" w14:textId="6481D211"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61EC6145" w14:textId="428E3486" w:rsidR="00677104" w:rsidRPr="002602C6" w:rsidRDefault="00677104" w:rsidP="00677104">
            <w:pPr>
              <w:spacing w:after="0"/>
              <w:jc w:val="right"/>
              <w:rPr>
                <w:sz w:val="16"/>
                <w:szCs w:val="16"/>
                <w:lang w:val="de-DE"/>
              </w:rPr>
            </w:pPr>
          </w:p>
        </w:tc>
        <w:tc>
          <w:tcPr>
            <w:tcW w:w="878" w:type="dxa"/>
            <w:tcBorders>
              <w:top w:val="single" w:sz="4" w:space="0" w:color="auto"/>
            </w:tcBorders>
          </w:tcPr>
          <w:p w14:paraId="445C6CC8" w14:textId="6D99DBB2" w:rsidR="00677104" w:rsidRPr="002602C6" w:rsidRDefault="00677104" w:rsidP="00677104">
            <w:pPr>
              <w:spacing w:after="0"/>
              <w:jc w:val="right"/>
              <w:rPr>
                <w:sz w:val="16"/>
                <w:szCs w:val="16"/>
                <w:lang w:val="de-DE"/>
              </w:rPr>
            </w:pPr>
          </w:p>
        </w:tc>
        <w:tc>
          <w:tcPr>
            <w:tcW w:w="878" w:type="dxa"/>
            <w:tcBorders>
              <w:top w:val="single" w:sz="4" w:space="0" w:color="auto"/>
            </w:tcBorders>
          </w:tcPr>
          <w:p w14:paraId="28C610E5" w14:textId="34B70DD1" w:rsidR="00677104" w:rsidRPr="002602C6" w:rsidRDefault="00677104" w:rsidP="00677104">
            <w:pPr>
              <w:spacing w:after="0"/>
              <w:jc w:val="right"/>
              <w:rPr>
                <w:sz w:val="16"/>
                <w:szCs w:val="16"/>
                <w:lang w:val="de-DE"/>
              </w:rPr>
            </w:pPr>
          </w:p>
        </w:tc>
        <w:tc>
          <w:tcPr>
            <w:tcW w:w="878" w:type="dxa"/>
            <w:tcBorders>
              <w:top w:val="single" w:sz="4" w:space="0" w:color="auto"/>
            </w:tcBorders>
          </w:tcPr>
          <w:p w14:paraId="5182EBAB" w14:textId="1585450F" w:rsidR="00677104" w:rsidRPr="002602C6" w:rsidRDefault="00677104" w:rsidP="00677104">
            <w:pPr>
              <w:spacing w:after="0"/>
              <w:jc w:val="right"/>
              <w:rPr>
                <w:sz w:val="16"/>
                <w:szCs w:val="16"/>
                <w:lang w:val="de-DE"/>
              </w:rPr>
            </w:pPr>
          </w:p>
        </w:tc>
        <w:tc>
          <w:tcPr>
            <w:tcW w:w="879" w:type="dxa"/>
            <w:tcBorders>
              <w:top w:val="single" w:sz="4" w:space="0" w:color="auto"/>
            </w:tcBorders>
          </w:tcPr>
          <w:p w14:paraId="2697EE17" w14:textId="549FE79D" w:rsidR="00677104" w:rsidRPr="002602C6" w:rsidRDefault="00677104" w:rsidP="00677104">
            <w:pPr>
              <w:spacing w:after="0"/>
              <w:jc w:val="right"/>
              <w:rPr>
                <w:sz w:val="16"/>
                <w:szCs w:val="16"/>
                <w:lang w:val="de-DE"/>
              </w:rPr>
            </w:pPr>
          </w:p>
        </w:tc>
      </w:tr>
      <w:tr w:rsidR="00677104" w:rsidRPr="002602C6" w14:paraId="5731DD82" w14:textId="77777777" w:rsidTr="00641524">
        <w:tc>
          <w:tcPr>
            <w:tcW w:w="392" w:type="dxa"/>
            <w:tcBorders>
              <w:right w:val="single" w:sz="4" w:space="0" w:color="auto"/>
            </w:tcBorders>
          </w:tcPr>
          <w:p w14:paraId="6556293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577019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184A797" w14:textId="29CD0D6F" w:rsidR="00677104" w:rsidRPr="002602C6" w:rsidRDefault="00677104" w:rsidP="00677104">
            <w:pPr>
              <w:spacing w:after="0"/>
              <w:jc w:val="right"/>
              <w:rPr>
                <w:sz w:val="16"/>
                <w:szCs w:val="16"/>
                <w:lang w:val="de-DE"/>
              </w:rPr>
            </w:pPr>
            <w:r w:rsidRPr="002602C6">
              <w:rPr>
                <w:sz w:val="16"/>
                <w:szCs w:val="16"/>
                <w:lang w:val="de-DE"/>
              </w:rPr>
              <w:t>579.709</w:t>
            </w:r>
          </w:p>
        </w:tc>
        <w:tc>
          <w:tcPr>
            <w:tcW w:w="878" w:type="dxa"/>
          </w:tcPr>
          <w:p w14:paraId="491E2C5D" w14:textId="37E13672" w:rsidR="00677104" w:rsidRPr="002602C6" w:rsidRDefault="00677104" w:rsidP="00677104">
            <w:pPr>
              <w:spacing w:after="0"/>
              <w:jc w:val="right"/>
              <w:rPr>
                <w:sz w:val="16"/>
                <w:szCs w:val="16"/>
                <w:lang w:val="de-DE"/>
              </w:rPr>
            </w:pPr>
            <w:r w:rsidRPr="002602C6">
              <w:rPr>
                <w:sz w:val="16"/>
                <w:szCs w:val="16"/>
                <w:lang w:val="de-DE"/>
              </w:rPr>
              <w:t>595.695</w:t>
            </w:r>
          </w:p>
        </w:tc>
        <w:tc>
          <w:tcPr>
            <w:tcW w:w="878" w:type="dxa"/>
          </w:tcPr>
          <w:p w14:paraId="2598C3D4" w14:textId="54BD2CD0" w:rsidR="00677104" w:rsidRPr="002602C6" w:rsidRDefault="00677104" w:rsidP="00677104">
            <w:pPr>
              <w:spacing w:after="0"/>
              <w:jc w:val="right"/>
              <w:rPr>
                <w:sz w:val="16"/>
                <w:szCs w:val="16"/>
                <w:lang w:val="de-DE"/>
              </w:rPr>
            </w:pPr>
            <w:r w:rsidRPr="002602C6">
              <w:rPr>
                <w:sz w:val="16"/>
                <w:szCs w:val="16"/>
                <w:lang w:val="de-DE"/>
              </w:rPr>
              <w:t>600.437</w:t>
            </w:r>
          </w:p>
        </w:tc>
        <w:tc>
          <w:tcPr>
            <w:tcW w:w="878" w:type="dxa"/>
          </w:tcPr>
          <w:p w14:paraId="709D5FE6" w14:textId="0768CEC7" w:rsidR="00677104" w:rsidRPr="002602C6" w:rsidRDefault="00677104" w:rsidP="00677104">
            <w:pPr>
              <w:spacing w:after="0"/>
              <w:jc w:val="right"/>
              <w:rPr>
                <w:sz w:val="16"/>
                <w:szCs w:val="16"/>
                <w:lang w:val="de-DE"/>
              </w:rPr>
            </w:pPr>
            <w:r w:rsidRPr="002602C6">
              <w:rPr>
                <w:sz w:val="16"/>
                <w:szCs w:val="16"/>
                <w:lang w:val="de-DE"/>
              </w:rPr>
              <w:t>600.437</w:t>
            </w:r>
          </w:p>
        </w:tc>
        <w:tc>
          <w:tcPr>
            <w:tcW w:w="879" w:type="dxa"/>
            <w:tcBorders>
              <w:right w:val="single" w:sz="4" w:space="0" w:color="auto"/>
            </w:tcBorders>
          </w:tcPr>
          <w:p w14:paraId="6074EA1F" w14:textId="2BDA3054" w:rsidR="00677104" w:rsidRPr="002602C6" w:rsidRDefault="00677104" w:rsidP="00677104">
            <w:pPr>
              <w:spacing w:after="0"/>
              <w:jc w:val="right"/>
              <w:rPr>
                <w:sz w:val="16"/>
                <w:szCs w:val="16"/>
                <w:lang w:val="de-DE"/>
              </w:rPr>
            </w:pPr>
            <w:r w:rsidRPr="002602C6">
              <w:rPr>
                <w:sz w:val="16"/>
                <w:szCs w:val="16"/>
                <w:lang w:val="de-DE"/>
              </w:rPr>
              <w:t>608.195</w:t>
            </w:r>
          </w:p>
        </w:tc>
        <w:tc>
          <w:tcPr>
            <w:tcW w:w="878" w:type="dxa"/>
            <w:tcBorders>
              <w:left w:val="single" w:sz="4" w:space="0" w:color="auto"/>
            </w:tcBorders>
          </w:tcPr>
          <w:p w14:paraId="004692F0" w14:textId="0A147EA3" w:rsidR="00677104" w:rsidRPr="002602C6" w:rsidRDefault="00677104" w:rsidP="00677104">
            <w:pPr>
              <w:spacing w:after="0"/>
              <w:jc w:val="right"/>
              <w:rPr>
                <w:sz w:val="16"/>
                <w:szCs w:val="16"/>
                <w:lang w:val="de-DE"/>
              </w:rPr>
            </w:pPr>
            <w:r w:rsidRPr="002602C6">
              <w:rPr>
                <w:sz w:val="16"/>
                <w:szCs w:val="16"/>
                <w:lang w:val="de-DE"/>
              </w:rPr>
              <w:t>8582.007</w:t>
            </w:r>
          </w:p>
        </w:tc>
        <w:tc>
          <w:tcPr>
            <w:tcW w:w="878" w:type="dxa"/>
          </w:tcPr>
          <w:p w14:paraId="2E7FB557" w14:textId="0655F36D" w:rsidR="00677104" w:rsidRPr="002602C6" w:rsidRDefault="00677104" w:rsidP="00677104">
            <w:pPr>
              <w:spacing w:after="0"/>
              <w:jc w:val="right"/>
              <w:rPr>
                <w:sz w:val="16"/>
                <w:szCs w:val="16"/>
                <w:lang w:val="de-DE"/>
              </w:rPr>
            </w:pPr>
            <w:r w:rsidRPr="002602C6">
              <w:rPr>
                <w:sz w:val="16"/>
                <w:szCs w:val="16"/>
                <w:lang w:val="de-DE"/>
              </w:rPr>
              <w:t>8582.134</w:t>
            </w:r>
          </w:p>
        </w:tc>
        <w:tc>
          <w:tcPr>
            <w:tcW w:w="878" w:type="dxa"/>
          </w:tcPr>
          <w:p w14:paraId="745C8E44" w14:textId="7FC06FF7" w:rsidR="00677104" w:rsidRPr="002602C6" w:rsidRDefault="00677104" w:rsidP="00677104">
            <w:pPr>
              <w:spacing w:after="0"/>
              <w:jc w:val="right"/>
              <w:rPr>
                <w:sz w:val="16"/>
                <w:szCs w:val="16"/>
                <w:lang w:val="de-DE"/>
              </w:rPr>
            </w:pPr>
            <w:r w:rsidRPr="002602C6">
              <w:rPr>
                <w:sz w:val="16"/>
                <w:szCs w:val="16"/>
                <w:lang w:val="de-DE"/>
              </w:rPr>
              <w:t>8582.925</w:t>
            </w:r>
          </w:p>
        </w:tc>
        <w:tc>
          <w:tcPr>
            <w:tcW w:w="878" w:type="dxa"/>
          </w:tcPr>
          <w:p w14:paraId="1DCAAFC1" w14:textId="1AE054AD" w:rsidR="00677104" w:rsidRPr="002602C6" w:rsidRDefault="00677104" w:rsidP="00677104">
            <w:pPr>
              <w:spacing w:after="0"/>
              <w:jc w:val="right"/>
              <w:rPr>
                <w:sz w:val="16"/>
                <w:szCs w:val="16"/>
                <w:lang w:val="de-DE"/>
              </w:rPr>
            </w:pPr>
            <w:r w:rsidRPr="002602C6">
              <w:rPr>
                <w:sz w:val="16"/>
                <w:szCs w:val="16"/>
                <w:lang w:val="de-DE"/>
              </w:rPr>
              <w:t>8582.925</w:t>
            </w:r>
          </w:p>
        </w:tc>
        <w:tc>
          <w:tcPr>
            <w:tcW w:w="879" w:type="dxa"/>
            <w:tcBorders>
              <w:right w:val="single" w:sz="4" w:space="0" w:color="auto"/>
            </w:tcBorders>
          </w:tcPr>
          <w:p w14:paraId="03C54C12" w14:textId="19ADE2D1" w:rsidR="00677104" w:rsidRPr="002602C6" w:rsidRDefault="00677104" w:rsidP="00677104">
            <w:pPr>
              <w:spacing w:after="0"/>
              <w:jc w:val="right"/>
              <w:rPr>
                <w:sz w:val="16"/>
                <w:szCs w:val="16"/>
                <w:lang w:val="de-DE"/>
              </w:rPr>
            </w:pPr>
            <w:r w:rsidRPr="002602C6">
              <w:rPr>
                <w:sz w:val="16"/>
                <w:szCs w:val="16"/>
                <w:lang w:val="de-DE"/>
              </w:rPr>
              <w:t>8594.232</w:t>
            </w:r>
          </w:p>
        </w:tc>
        <w:tc>
          <w:tcPr>
            <w:tcW w:w="878" w:type="dxa"/>
            <w:tcBorders>
              <w:left w:val="single" w:sz="4" w:space="0" w:color="auto"/>
            </w:tcBorders>
          </w:tcPr>
          <w:p w14:paraId="4303F08F" w14:textId="2B5AD708" w:rsidR="00677104" w:rsidRPr="002602C6" w:rsidRDefault="00677104" w:rsidP="00677104">
            <w:pPr>
              <w:spacing w:after="0"/>
              <w:jc w:val="right"/>
              <w:rPr>
                <w:sz w:val="16"/>
                <w:szCs w:val="16"/>
                <w:lang w:val="de-DE"/>
              </w:rPr>
            </w:pPr>
            <w:r w:rsidRPr="002602C6">
              <w:rPr>
                <w:sz w:val="16"/>
                <w:szCs w:val="16"/>
                <w:lang w:val="de-DE"/>
              </w:rPr>
              <w:t>9162.101</w:t>
            </w:r>
          </w:p>
        </w:tc>
        <w:tc>
          <w:tcPr>
            <w:tcW w:w="878" w:type="dxa"/>
          </w:tcPr>
          <w:p w14:paraId="09306343" w14:textId="0425F518" w:rsidR="00677104" w:rsidRPr="002602C6" w:rsidRDefault="00677104" w:rsidP="00677104">
            <w:pPr>
              <w:spacing w:after="0"/>
              <w:jc w:val="right"/>
              <w:rPr>
                <w:sz w:val="16"/>
                <w:szCs w:val="16"/>
                <w:lang w:val="de-DE"/>
              </w:rPr>
            </w:pPr>
            <w:r w:rsidRPr="002602C6">
              <w:rPr>
                <w:sz w:val="16"/>
                <w:szCs w:val="16"/>
                <w:lang w:val="de-DE"/>
              </w:rPr>
              <w:t>9181.184</w:t>
            </w:r>
          </w:p>
        </w:tc>
        <w:tc>
          <w:tcPr>
            <w:tcW w:w="878" w:type="dxa"/>
          </w:tcPr>
          <w:p w14:paraId="205CB57E" w14:textId="700A10E8" w:rsidR="00677104" w:rsidRPr="002602C6" w:rsidRDefault="00677104" w:rsidP="00677104">
            <w:pPr>
              <w:spacing w:after="0"/>
              <w:jc w:val="right"/>
              <w:rPr>
                <w:sz w:val="16"/>
                <w:szCs w:val="16"/>
                <w:lang w:val="de-DE"/>
              </w:rPr>
            </w:pPr>
            <w:r w:rsidRPr="002602C6">
              <w:rPr>
                <w:sz w:val="16"/>
                <w:szCs w:val="16"/>
                <w:lang w:val="de-DE"/>
              </w:rPr>
              <w:t>9183.991</w:t>
            </w:r>
          </w:p>
        </w:tc>
        <w:tc>
          <w:tcPr>
            <w:tcW w:w="878" w:type="dxa"/>
          </w:tcPr>
          <w:p w14:paraId="1FAB6670" w14:textId="68F1C33C" w:rsidR="00677104" w:rsidRPr="002602C6" w:rsidRDefault="00677104" w:rsidP="00677104">
            <w:pPr>
              <w:spacing w:after="0"/>
              <w:jc w:val="right"/>
              <w:rPr>
                <w:sz w:val="16"/>
                <w:szCs w:val="16"/>
                <w:lang w:val="de-DE"/>
              </w:rPr>
            </w:pPr>
            <w:r w:rsidRPr="002602C6">
              <w:rPr>
                <w:sz w:val="16"/>
                <w:szCs w:val="16"/>
                <w:lang w:val="de-DE"/>
              </w:rPr>
              <w:t>9183.991</w:t>
            </w:r>
          </w:p>
        </w:tc>
        <w:tc>
          <w:tcPr>
            <w:tcW w:w="879" w:type="dxa"/>
          </w:tcPr>
          <w:p w14:paraId="0D858AFE" w14:textId="159B51C5" w:rsidR="00677104" w:rsidRPr="002602C6" w:rsidRDefault="00677104" w:rsidP="00677104">
            <w:pPr>
              <w:spacing w:after="0"/>
              <w:jc w:val="right"/>
              <w:rPr>
                <w:sz w:val="16"/>
                <w:szCs w:val="16"/>
                <w:lang w:val="de-DE"/>
              </w:rPr>
            </w:pPr>
            <w:r w:rsidRPr="002602C6">
              <w:rPr>
                <w:sz w:val="16"/>
                <w:szCs w:val="16"/>
                <w:lang w:val="de-DE"/>
              </w:rPr>
              <w:t>9201.661</w:t>
            </w:r>
          </w:p>
        </w:tc>
      </w:tr>
      <w:tr w:rsidR="00677104" w:rsidRPr="002602C6" w14:paraId="5E60E6CB" w14:textId="77777777" w:rsidTr="00641524">
        <w:tc>
          <w:tcPr>
            <w:tcW w:w="392" w:type="dxa"/>
            <w:tcBorders>
              <w:right w:val="single" w:sz="4" w:space="0" w:color="auto"/>
            </w:tcBorders>
          </w:tcPr>
          <w:p w14:paraId="2F0B96A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A9F30A6"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81A420B" w14:textId="785A5927" w:rsidR="00677104" w:rsidRPr="002602C6" w:rsidRDefault="00677104" w:rsidP="00677104">
            <w:pPr>
              <w:spacing w:after="0"/>
              <w:jc w:val="right"/>
              <w:rPr>
                <w:sz w:val="16"/>
                <w:szCs w:val="16"/>
                <w:lang w:val="de-DE"/>
              </w:rPr>
            </w:pPr>
          </w:p>
        </w:tc>
        <w:tc>
          <w:tcPr>
            <w:tcW w:w="878" w:type="dxa"/>
          </w:tcPr>
          <w:p w14:paraId="226495DC" w14:textId="0B167A31" w:rsidR="00677104" w:rsidRPr="002602C6" w:rsidRDefault="00677104" w:rsidP="00677104">
            <w:pPr>
              <w:spacing w:after="0"/>
              <w:jc w:val="right"/>
              <w:rPr>
                <w:sz w:val="16"/>
                <w:szCs w:val="16"/>
                <w:lang w:val="de-DE"/>
              </w:rPr>
            </w:pPr>
          </w:p>
        </w:tc>
        <w:tc>
          <w:tcPr>
            <w:tcW w:w="878" w:type="dxa"/>
          </w:tcPr>
          <w:p w14:paraId="07D5E820" w14:textId="3CB51C96" w:rsidR="00677104" w:rsidRPr="002602C6" w:rsidRDefault="00677104" w:rsidP="00677104">
            <w:pPr>
              <w:spacing w:after="0"/>
              <w:jc w:val="right"/>
              <w:rPr>
                <w:sz w:val="16"/>
                <w:szCs w:val="16"/>
                <w:lang w:val="de-DE"/>
              </w:rPr>
            </w:pPr>
          </w:p>
        </w:tc>
        <w:tc>
          <w:tcPr>
            <w:tcW w:w="878" w:type="dxa"/>
          </w:tcPr>
          <w:p w14:paraId="3436C6E1" w14:textId="43F22CFF" w:rsidR="00677104" w:rsidRPr="002602C6" w:rsidRDefault="00677104" w:rsidP="00677104">
            <w:pPr>
              <w:spacing w:after="0"/>
              <w:jc w:val="right"/>
              <w:rPr>
                <w:sz w:val="16"/>
                <w:szCs w:val="16"/>
                <w:lang w:val="de-DE"/>
              </w:rPr>
            </w:pPr>
          </w:p>
        </w:tc>
        <w:tc>
          <w:tcPr>
            <w:tcW w:w="879" w:type="dxa"/>
            <w:tcBorders>
              <w:right w:val="single" w:sz="4" w:space="0" w:color="auto"/>
            </w:tcBorders>
          </w:tcPr>
          <w:p w14:paraId="34786282" w14:textId="2B7F0BBD" w:rsidR="00677104" w:rsidRPr="002602C6" w:rsidRDefault="00677104" w:rsidP="00677104">
            <w:pPr>
              <w:spacing w:after="0"/>
              <w:jc w:val="right"/>
              <w:rPr>
                <w:sz w:val="16"/>
                <w:szCs w:val="16"/>
                <w:lang w:val="de-DE"/>
              </w:rPr>
            </w:pPr>
          </w:p>
        </w:tc>
        <w:tc>
          <w:tcPr>
            <w:tcW w:w="878" w:type="dxa"/>
            <w:tcBorders>
              <w:left w:val="single" w:sz="4" w:space="0" w:color="auto"/>
            </w:tcBorders>
          </w:tcPr>
          <w:p w14:paraId="0967D49F" w14:textId="77A5B789" w:rsidR="00677104" w:rsidRPr="002602C6" w:rsidRDefault="00677104" w:rsidP="00677104">
            <w:pPr>
              <w:spacing w:after="0"/>
              <w:jc w:val="right"/>
              <w:rPr>
                <w:sz w:val="16"/>
                <w:szCs w:val="16"/>
                <w:lang w:val="de-DE"/>
              </w:rPr>
            </w:pPr>
          </w:p>
        </w:tc>
        <w:tc>
          <w:tcPr>
            <w:tcW w:w="878" w:type="dxa"/>
          </w:tcPr>
          <w:p w14:paraId="6F547E7F" w14:textId="04096649" w:rsidR="00677104" w:rsidRPr="002602C6" w:rsidRDefault="00677104" w:rsidP="00677104">
            <w:pPr>
              <w:spacing w:after="0"/>
              <w:jc w:val="right"/>
              <w:rPr>
                <w:sz w:val="16"/>
                <w:szCs w:val="16"/>
                <w:lang w:val="de-DE"/>
              </w:rPr>
            </w:pPr>
          </w:p>
        </w:tc>
        <w:tc>
          <w:tcPr>
            <w:tcW w:w="878" w:type="dxa"/>
          </w:tcPr>
          <w:p w14:paraId="1785CAD2" w14:textId="343C2FFA" w:rsidR="00677104" w:rsidRPr="002602C6" w:rsidRDefault="00677104" w:rsidP="00677104">
            <w:pPr>
              <w:spacing w:after="0"/>
              <w:jc w:val="right"/>
              <w:rPr>
                <w:sz w:val="16"/>
                <w:szCs w:val="16"/>
                <w:lang w:val="de-DE"/>
              </w:rPr>
            </w:pPr>
          </w:p>
        </w:tc>
        <w:tc>
          <w:tcPr>
            <w:tcW w:w="878" w:type="dxa"/>
          </w:tcPr>
          <w:p w14:paraId="02C2975C" w14:textId="4D042CE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7E355951" w14:textId="09DF0D0C" w:rsidR="00677104" w:rsidRPr="002602C6" w:rsidRDefault="00677104" w:rsidP="00677104">
            <w:pPr>
              <w:spacing w:after="0"/>
              <w:jc w:val="right"/>
              <w:rPr>
                <w:sz w:val="16"/>
                <w:szCs w:val="16"/>
                <w:lang w:val="de-DE"/>
              </w:rPr>
            </w:pPr>
          </w:p>
        </w:tc>
        <w:tc>
          <w:tcPr>
            <w:tcW w:w="878" w:type="dxa"/>
            <w:tcBorders>
              <w:left w:val="single" w:sz="4" w:space="0" w:color="auto"/>
            </w:tcBorders>
          </w:tcPr>
          <w:p w14:paraId="5FB081C5" w14:textId="03E1D618" w:rsidR="00677104" w:rsidRPr="002602C6" w:rsidRDefault="00677104" w:rsidP="00677104">
            <w:pPr>
              <w:spacing w:after="0"/>
              <w:jc w:val="right"/>
              <w:rPr>
                <w:sz w:val="16"/>
                <w:szCs w:val="16"/>
                <w:lang w:val="de-DE"/>
              </w:rPr>
            </w:pPr>
          </w:p>
        </w:tc>
        <w:tc>
          <w:tcPr>
            <w:tcW w:w="878" w:type="dxa"/>
          </w:tcPr>
          <w:p w14:paraId="116F5163" w14:textId="56EE027A" w:rsidR="00677104" w:rsidRPr="002602C6" w:rsidRDefault="00677104" w:rsidP="00677104">
            <w:pPr>
              <w:spacing w:after="0"/>
              <w:jc w:val="right"/>
              <w:rPr>
                <w:sz w:val="16"/>
                <w:szCs w:val="16"/>
                <w:lang w:val="de-DE"/>
              </w:rPr>
            </w:pPr>
          </w:p>
        </w:tc>
        <w:tc>
          <w:tcPr>
            <w:tcW w:w="878" w:type="dxa"/>
          </w:tcPr>
          <w:p w14:paraId="76920F3D" w14:textId="1769F523" w:rsidR="00677104" w:rsidRPr="002602C6" w:rsidRDefault="00677104" w:rsidP="00677104">
            <w:pPr>
              <w:spacing w:after="0"/>
              <w:jc w:val="right"/>
              <w:rPr>
                <w:sz w:val="16"/>
                <w:szCs w:val="16"/>
                <w:lang w:val="de-DE"/>
              </w:rPr>
            </w:pPr>
          </w:p>
        </w:tc>
        <w:tc>
          <w:tcPr>
            <w:tcW w:w="878" w:type="dxa"/>
          </w:tcPr>
          <w:p w14:paraId="5C5F93EA" w14:textId="31DD71F8" w:rsidR="00677104" w:rsidRPr="002602C6" w:rsidRDefault="00677104" w:rsidP="00677104">
            <w:pPr>
              <w:spacing w:after="0"/>
              <w:jc w:val="right"/>
              <w:rPr>
                <w:sz w:val="16"/>
                <w:szCs w:val="16"/>
                <w:lang w:val="de-DE"/>
              </w:rPr>
            </w:pPr>
          </w:p>
        </w:tc>
        <w:tc>
          <w:tcPr>
            <w:tcW w:w="879" w:type="dxa"/>
          </w:tcPr>
          <w:p w14:paraId="59BA627B" w14:textId="540A8000" w:rsidR="00677104" w:rsidRPr="002602C6" w:rsidRDefault="00677104" w:rsidP="00677104">
            <w:pPr>
              <w:spacing w:after="0"/>
              <w:jc w:val="right"/>
              <w:rPr>
                <w:sz w:val="16"/>
                <w:szCs w:val="16"/>
                <w:lang w:val="de-DE"/>
              </w:rPr>
            </w:pPr>
          </w:p>
        </w:tc>
      </w:tr>
      <w:tr w:rsidR="00677104" w:rsidRPr="002602C6" w14:paraId="7B0BD934" w14:textId="77777777" w:rsidTr="00641524">
        <w:tc>
          <w:tcPr>
            <w:tcW w:w="392" w:type="dxa"/>
            <w:tcBorders>
              <w:right w:val="single" w:sz="4" w:space="0" w:color="auto"/>
            </w:tcBorders>
          </w:tcPr>
          <w:p w14:paraId="4682D8FB"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4CAE9DB"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177A33C7" w14:textId="1AE940BF" w:rsidR="00677104" w:rsidRPr="002602C6" w:rsidRDefault="00677104" w:rsidP="00677104">
            <w:pPr>
              <w:spacing w:after="0"/>
              <w:jc w:val="right"/>
              <w:rPr>
                <w:sz w:val="16"/>
                <w:szCs w:val="16"/>
                <w:lang w:val="de-DE"/>
              </w:rPr>
            </w:pPr>
            <w:r w:rsidRPr="002602C6">
              <w:rPr>
                <w:sz w:val="16"/>
                <w:szCs w:val="16"/>
                <w:lang w:val="de-DE"/>
              </w:rPr>
              <w:t>584.012</w:t>
            </w:r>
          </w:p>
        </w:tc>
        <w:tc>
          <w:tcPr>
            <w:tcW w:w="878" w:type="dxa"/>
          </w:tcPr>
          <w:p w14:paraId="46211C21" w14:textId="343B11DE" w:rsidR="00677104" w:rsidRPr="002602C6" w:rsidRDefault="00677104" w:rsidP="00677104">
            <w:pPr>
              <w:spacing w:after="0"/>
              <w:jc w:val="right"/>
              <w:rPr>
                <w:sz w:val="16"/>
                <w:szCs w:val="16"/>
                <w:lang w:val="de-DE"/>
              </w:rPr>
            </w:pPr>
            <w:r w:rsidRPr="002602C6">
              <w:rPr>
                <w:sz w:val="16"/>
                <w:szCs w:val="16"/>
                <w:lang w:val="de-DE"/>
              </w:rPr>
              <w:t>597.749</w:t>
            </w:r>
          </w:p>
        </w:tc>
        <w:tc>
          <w:tcPr>
            <w:tcW w:w="878" w:type="dxa"/>
          </w:tcPr>
          <w:p w14:paraId="7F40F8B9" w14:textId="1E75EC47" w:rsidR="00677104" w:rsidRPr="002602C6" w:rsidRDefault="00677104" w:rsidP="00677104">
            <w:pPr>
              <w:spacing w:after="0"/>
              <w:jc w:val="right"/>
              <w:rPr>
                <w:sz w:val="16"/>
                <w:szCs w:val="16"/>
                <w:lang w:val="de-DE"/>
              </w:rPr>
            </w:pPr>
            <w:r w:rsidRPr="002602C6">
              <w:rPr>
                <w:sz w:val="16"/>
                <w:szCs w:val="16"/>
                <w:lang w:val="de-DE"/>
              </w:rPr>
              <w:t>599.504</w:t>
            </w:r>
          </w:p>
        </w:tc>
        <w:tc>
          <w:tcPr>
            <w:tcW w:w="878" w:type="dxa"/>
          </w:tcPr>
          <w:p w14:paraId="7A92D022" w14:textId="7A814AE1" w:rsidR="00677104" w:rsidRPr="002602C6" w:rsidRDefault="00677104" w:rsidP="00677104">
            <w:pPr>
              <w:spacing w:after="0"/>
              <w:jc w:val="right"/>
              <w:rPr>
                <w:sz w:val="16"/>
                <w:szCs w:val="16"/>
                <w:lang w:val="de-DE"/>
              </w:rPr>
            </w:pPr>
            <w:r w:rsidRPr="002602C6">
              <w:rPr>
                <w:sz w:val="16"/>
                <w:szCs w:val="16"/>
                <w:lang w:val="de-DE"/>
              </w:rPr>
              <w:t>599.504</w:t>
            </w:r>
          </w:p>
        </w:tc>
        <w:tc>
          <w:tcPr>
            <w:tcW w:w="879" w:type="dxa"/>
            <w:tcBorders>
              <w:right w:val="single" w:sz="4" w:space="0" w:color="auto"/>
            </w:tcBorders>
          </w:tcPr>
          <w:p w14:paraId="6D479D2A" w14:textId="3FDDCDE3" w:rsidR="00677104" w:rsidRPr="002602C6" w:rsidRDefault="00677104" w:rsidP="00677104">
            <w:pPr>
              <w:spacing w:after="0"/>
              <w:jc w:val="right"/>
              <w:rPr>
                <w:sz w:val="16"/>
                <w:szCs w:val="16"/>
                <w:lang w:val="de-DE"/>
              </w:rPr>
            </w:pPr>
            <w:r w:rsidRPr="002602C6">
              <w:rPr>
                <w:sz w:val="16"/>
                <w:szCs w:val="16"/>
                <w:lang w:val="de-DE"/>
              </w:rPr>
              <w:t>611.621</w:t>
            </w:r>
          </w:p>
        </w:tc>
        <w:tc>
          <w:tcPr>
            <w:tcW w:w="878" w:type="dxa"/>
            <w:tcBorders>
              <w:left w:val="single" w:sz="4" w:space="0" w:color="auto"/>
            </w:tcBorders>
          </w:tcPr>
          <w:p w14:paraId="6F6534FD" w14:textId="479DC800" w:rsidR="00677104" w:rsidRPr="002602C6" w:rsidRDefault="00677104" w:rsidP="00677104">
            <w:pPr>
              <w:spacing w:after="0"/>
              <w:jc w:val="right"/>
              <w:rPr>
                <w:sz w:val="16"/>
                <w:szCs w:val="16"/>
                <w:lang w:val="de-DE"/>
              </w:rPr>
            </w:pPr>
            <w:r w:rsidRPr="002602C6">
              <w:rPr>
                <w:sz w:val="16"/>
                <w:szCs w:val="16"/>
                <w:lang w:val="de-DE"/>
              </w:rPr>
              <w:t>1537.560</w:t>
            </w:r>
          </w:p>
        </w:tc>
        <w:tc>
          <w:tcPr>
            <w:tcW w:w="878" w:type="dxa"/>
          </w:tcPr>
          <w:p w14:paraId="18AEBAEF" w14:textId="47473EE3" w:rsidR="00677104" w:rsidRPr="002602C6" w:rsidRDefault="00677104" w:rsidP="00677104">
            <w:pPr>
              <w:spacing w:after="0"/>
              <w:jc w:val="right"/>
              <w:rPr>
                <w:sz w:val="16"/>
                <w:szCs w:val="16"/>
                <w:lang w:val="de-DE"/>
              </w:rPr>
            </w:pPr>
            <w:r w:rsidRPr="002602C6">
              <w:rPr>
                <w:sz w:val="16"/>
                <w:szCs w:val="16"/>
                <w:lang w:val="de-DE"/>
              </w:rPr>
              <w:t>1558.552</w:t>
            </w:r>
          </w:p>
        </w:tc>
        <w:tc>
          <w:tcPr>
            <w:tcW w:w="878" w:type="dxa"/>
          </w:tcPr>
          <w:p w14:paraId="02462165" w14:textId="4449D92B" w:rsidR="00677104" w:rsidRPr="002602C6" w:rsidRDefault="00677104" w:rsidP="00677104">
            <w:pPr>
              <w:spacing w:after="0"/>
              <w:jc w:val="right"/>
              <w:rPr>
                <w:sz w:val="16"/>
                <w:szCs w:val="16"/>
                <w:lang w:val="de-DE"/>
              </w:rPr>
            </w:pPr>
            <w:r w:rsidRPr="002602C6">
              <w:rPr>
                <w:sz w:val="16"/>
                <w:szCs w:val="16"/>
                <w:lang w:val="de-DE"/>
              </w:rPr>
              <w:t>1592.471</w:t>
            </w:r>
          </w:p>
        </w:tc>
        <w:tc>
          <w:tcPr>
            <w:tcW w:w="878" w:type="dxa"/>
          </w:tcPr>
          <w:p w14:paraId="577BC681" w14:textId="58A3FE57" w:rsidR="00677104" w:rsidRPr="002602C6" w:rsidRDefault="00677104" w:rsidP="00677104">
            <w:pPr>
              <w:spacing w:after="0"/>
              <w:jc w:val="right"/>
              <w:rPr>
                <w:sz w:val="16"/>
                <w:szCs w:val="16"/>
                <w:lang w:val="de-DE"/>
              </w:rPr>
            </w:pPr>
            <w:r w:rsidRPr="002602C6">
              <w:rPr>
                <w:sz w:val="16"/>
                <w:szCs w:val="16"/>
                <w:lang w:val="de-DE"/>
              </w:rPr>
              <w:t>1592.471</w:t>
            </w:r>
          </w:p>
        </w:tc>
        <w:tc>
          <w:tcPr>
            <w:tcW w:w="879" w:type="dxa"/>
            <w:tcBorders>
              <w:right w:val="single" w:sz="4" w:space="0" w:color="auto"/>
            </w:tcBorders>
          </w:tcPr>
          <w:p w14:paraId="427B2027" w14:textId="796E6159" w:rsidR="00677104" w:rsidRPr="002602C6" w:rsidRDefault="00677104" w:rsidP="00677104">
            <w:pPr>
              <w:spacing w:after="0"/>
              <w:jc w:val="right"/>
              <w:rPr>
                <w:sz w:val="16"/>
                <w:szCs w:val="16"/>
                <w:lang w:val="de-DE"/>
              </w:rPr>
            </w:pPr>
            <w:r w:rsidRPr="002602C6">
              <w:rPr>
                <w:sz w:val="16"/>
                <w:szCs w:val="16"/>
                <w:lang w:val="de-DE"/>
              </w:rPr>
              <w:t>1670.969</w:t>
            </w:r>
          </w:p>
        </w:tc>
        <w:tc>
          <w:tcPr>
            <w:tcW w:w="878" w:type="dxa"/>
            <w:tcBorders>
              <w:left w:val="single" w:sz="4" w:space="0" w:color="auto"/>
            </w:tcBorders>
          </w:tcPr>
          <w:p w14:paraId="088D481F" w14:textId="11281BA9" w:rsidR="00677104" w:rsidRPr="002602C6" w:rsidRDefault="00677104" w:rsidP="00677104">
            <w:pPr>
              <w:spacing w:after="0"/>
              <w:jc w:val="right"/>
              <w:rPr>
                <w:sz w:val="16"/>
                <w:szCs w:val="16"/>
                <w:lang w:val="de-DE"/>
              </w:rPr>
            </w:pPr>
            <w:r w:rsidRPr="002602C6">
              <w:rPr>
                <w:sz w:val="16"/>
                <w:szCs w:val="16"/>
                <w:lang w:val="de-DE"/>
              </w:rPr>
              <w:t>2136.375</w:t>
            </w:r>
          </w:p>
        </w:tc>
        <w:tc>
          <w:tcPr>
            <w:tcW w:w="878" w:type="dxa"/>
          </w:tcPr>
          <w:p w14:paraId="2F147979" w14:textId="5662BCC7" w:rsidR="00677104" w:rsidRPr="002602C6" w:rsidRDefault="00677104" w:rsidP="00677104">
            <w:pPr>
              <w:spacing w:after="0"/>
              <w:jc w:val="right"/>
              <w:rPr>
                <w:sz w:val="16"/>
                <w:szCs w:val="16"/>
                <w:lang w:val="de-DE"/>
              </w:rPr>
            </w:pPr>
            <w:r w:rsidRPr="002602C6">
              <w:rPr>
                <w:sz w:val="16"/>
                <w:szCs w:val="16"/>
                <w:lang w:val="de-DE"/>
              </w:rPr>
              <w:t>2158.716</w:t>
            </w:r>
          </w:p>
        </w:tc>
        <w:tc>
          <w:tcPr>
            <w:tcW w:w="878" w:type="dxa"/>
          </w:tcPr>
          <w:p w14:paraId="3F84D0E1" w14:textId="4CC7D260" w:rsidR="00677104" w:rsidRPr="002602C6" w:rsidRDefault="00677104" w:rsidP="00677104">
            <w:pPr>
              <w:spacing w:after="0"/>
              <w:jc w:val="right"/>
              <w:rPr>
                <w:sz w:val="16"/>
                <w:szCs w:val="16"/>
                <w:lang w:val="de-DE"/>
              </w:rPr>
            </w:pPr>
            <w:r w:rsidRPr="002602C6">
              <w:rPr>
                <w:sz w:val="16"/>
                <w:szCs w:val="16"/>
                <w:lang w:val="de-DE"/>
              </w:rPr>
              <w:t>2191.524</w:t>
            </w:r>
          </w:p>
        </w:tc>
        <w:tc>
          <w:tcPr>
            <w:tcW w:w="878" w:type="dxa"/>
          </w:tcPr>
          <w:p w14:paraId="654E0ADF" w14:textId="7BD48CCC" w:rsidR="00677104" w:rsidRPr="002602C6" w:rsidRDefault="00677104" w:rsidP="00677104">
            <w:pPr>
              <w:spacing w:after="0"/>
              <w:jc w:val="right"/>
              <w:rPr>
                <w:sz w:val="16"/>
                <w:szCs w:val="16"/>
                <w:lang w:val="de-DE"/>
              </w:rPr>
            </w:pPr>
            <w:r w:rsidRPr="002602C6">
              <w:rPr>
                <w:sz w:val="16"/>
                <w:szCs w:val="16"/>
                <w:lang w:val="de-DE"/>
              </w:rPr>
              <w:t>2191.524</w:t>
            </w:r>
          </w:p>
        </w:tc>
        <w:tc>
          <w:tcPr>
            <w:tcW w:w="879" w:type="dxa"/>
          </w:tcPr>
          <w:p w14:paraId="7E04039F" w14:textId="081C442A" w:rsidR="00677104" w:rsidRPr="002602C6" w:rsidRDefault="00677104" w:rsidP="00677104">
            <w:pPr>
              <w:spacing w:after="0"/>
              <w:jc w:val="right"/>
              <w:rPr>
                <w:sz w:val="16"/>
                <w:szCs w:val="16"/>
                <w:lang w:val="de-DE"/>
              </w:rPr>
            </w:pPr>
            <w:r w:rsidRPr="002602C6">
              <w:rPr>
                <w:sz w:val="16"/>
                <w:szCs w:val="16"/>
                <w:lang w:val="de-DE"/>
              </w:rPr>
              <w:t>2269.287</w:t>
            </w:r>
          </w:p>
        </w:tc>
      </w:tr>
      <w:tr w:rsidR="00641524" w:rsidRPr="002602C6" w14:paraId="754B526A" w14:textId="77777777" w:rsidTr="00F12ED0">
        <w:tc>
          <w:tcPr>
            <w:tcW w:w="392" w:type="dxa"/>
          </w:tcPr>
          <w:p w14:paraId="16FF7D62" w14:textId="77777777" w:rsidR="00641524" w:rsidRPr="002602C6" w:rsidRDefault="00641524" w:rsidP="00F12ED0">
            <w:pPr>
              <w:spacing w:after="0"/>
              <w:jc w:val="right"/>
              <w:rPr>
                <w:b/>
                <w:bCs/>
                <w:sz w:val="16"/>
                <w:szCs w:val="16"/>
                <w:lang w:val="de-DE"/>
              </w:rPr>
            </w:pPr>
          </w:p>
        </w:tc>
        <w:tc>
          <w:tcPr>
            <w:tcW w:w="1711" w:type="dxa"/>
          </w:tcPr>
          <w:p w14:paraId="6279C555" w14:textId="77777777" w:rsidR="00641524" w:rsidRPr="002602C6" w:rsidRDefault="00641524" w:rsidP="00F12ED0">
            <w:pPr>
              <w:spacing w:after="0"/>
              <w:rPr>
                <w:b/>
                <w:bCs/>
                <w:sz w:val="16"/>
                <w:szCs w:val="16"/>
                <w:lang w:val="de-DE"/>
              </w:rPr>
            </w:pPr>
          </w:p>
        </w:tc>
        <w:tc>
          <w:tcPr>
            <w:tcW w:w="13173" w:type="dxa"/>
            <w:gridSpan w:val="15"/>
          </w:tcPr>
          <w:p w14:paraId="74943893" w14:textId="68C1560E" w:rsidR="00641524" w:rsidRPr="002602C6" w:rsidRDefault="00641524" w:rsidP="00F12ED0">
            <w:pPr>
              <w:spacing w:after="0"/>
              <w:jc w:val="center"/>
              <w:rPr>
                <w:b/>
                <w:bCs/>
                <w:sz w:val="16"/>
                <w:szCs w:val="16"/>
                <w:lang w:val="de-DE"/>
              </w:rPr>
            </w:pPr>
            <w:r w:rsidRPr="002602C6">
              <w:rPr>
                <w:b/>
                <w:bCs/>
                <w:sz w:val="16"/>
                <w:szCs w:val="16"/>
                <w:lang w:val="de-DE"/>
              </w:rPr>
              <w:t>Tesla V100, pseudozufällige Daten, 128 Bins</w:t>
            </w:r>
          </w:p>
        </w:tc>
      </w:tr>
      <w:tr w:rsidR="00677104" w:rsidRPr="002602C6" w14:paraId="3E274D79" w14:textId="77777777" w:rsidTr="00F12ED0">
        <w:tc>
          <w:tcPr>
            <w:tcW w:w="392" w:type="dxa"/>
          </w:tcPr>
          <w:p w14:paraId="65A5A5D1"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1ED71FC4"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3DEA57B4" w14:textId="4EA65E4B"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62336264" w14:textId="3DC73513"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68527389" w14:textId="6500389B"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365A62A6" w14:textId="77777777" w:rsidTr="00F12ED0">
        <w:tc>
          <w:tcPr>
            <w:tcW w:w="392" w:type="dxa"/>
            <w:tcBorders>
              <w:bottom w:val="single" w:sz="4" w:space="0" w:color="auto"/>
              <w:right w:val="single" w:sz="4" w:space="0" w:color="auto"/>
            </w:tcBorders>
          </w:tcPr>
          <w:p w14:paraId="04D3FAB8"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53461D90"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43E90A68"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5E41239A"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03FFB366"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3920B7A"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14CEFC5F"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63B49310"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17AC2C0"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7D8E15D7"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4EE8CDFE"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543370E6"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547F0969"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898E387"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0C5D787B"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78E3B044"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51EE19A3"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28485889" w14:textId="77777777" w:rsidTr="00F12ED0">
        <w:tc>
          <w:tcPr>
            <w:tcW w:w="392" w:type="dxa"/>
            <w:tcBorders>
              <w:top w:val="single" w:sz="4" w:space="0" w:color="auto"/>
              <w:right w:val="single" w:sz="4" w:space="0" w:color="auto"/>
            </w:tcBorders>
          </w:tcPr>
          <w:p w14:paraId="44874B61"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1563903F"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7A189B8" w14:textId="5BD23B69"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Borders>
              <w:top w:val="single" w:sz="4" w:space="0" w:color="auto"/>
            </w:tcBorders>
          </w:tcPr>
          <w:p w14:paraId="7B2D2099" w14:textId="07F58AD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0D4875BC" w14:textId="1509D42D"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2FD9735B" w14:textId="4699ED30"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top w:val="single" w:sz="4" w:space="0" w:color="auto"/>
              <w:right w:val="single" w:sz="4" w:space="0" w:color="auto"/>
            </w:tcBorders>
          </w:tcPr>
          <w:p w14:paraId="442B3D87" w14:textId="4E406736"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left w:val="single" w:sz="4" w:space="0" w:color="auto"/>
            </w:tcBorders>
          </w:tcPr>
          <w:p w14:paraId="49E44B38" w14:textId="615B5A59"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562681C1" w14:textId="632C9240"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1E4C9DDC" w14:textId="0040B3EC"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Borders>
              <w:top w:val="single" w:sz="4" w:space="0" w:color="auto"/>
            </w:tcBorders>
          </w:tcPr>
          <w:p w14:paraId="7C50C51A" w14:textId="1F867E01"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top w:val="single" w:sz="4" w:space="0" w:color="auto"/>
              <w:right w:val="single" w:sz="4" w:space="0" w:color="auto"/>
            </w:tcBorders>
          </w:tcPr>
          <w:p w14:paraId="41A681E3" w14:textId="65E33ECF"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top w:val="single" w:sz="4" w:space="0" w:color="auto"/>
              <w:left w:val="single" w:sz="4" w:space="0" w:color="auto"/>
            </w:tcBorders>
          </w:tcPr>
          <w:p w14:paraId="2BD1BCA7" w14:textId="058328B4"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Borders>
              <w:top w:val="single" w:sz="4" w:space="0" w:color="auto"/>
            </w:tcBorders>
          </w:tcPr>
          <w:p w14:paraId="283F2EAF" w14:textId="5B040CF1"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Borders>
              <w:top w:val="single" w:sz="4" w:space="0" w:color="auto"/>
            </w:tcBorders>
          </w:tcPr>
          <w:p w14:paraId="1AEEA527" w14:textId="2A3996BD"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Borders>
              <w:top w:val="single" w:sz="4" w:space="0" w:color="auto"/>
            </w:tcBorders>
          </w:tcPr>
          <w:p w14:paraId="504277C6" w14:textId="29B74C01"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Borders>
              <w:top w:val="single" w:sz="4" w:space="0" w:color="auto"/>
            </w:tcBorders>
          </w:tcPr>
          <w:p w14:paraId="20F9C006" w14:textId="1FFA806F" w:rsidR="00677104" w:rsidRPr="002602C6" w:rsidRDefault="00677104" w:rsidP="00677104">
            <w:pPr>
              <w:spacing w:after="0"/>
              <w:jc w:val="right"/>
              <w:rPr>
                <w:sz w:val="16"/>
                <w:szCs w:val="16"/>
                <w:lang w:val="de-DE"/>
              </w:rPr>
            </w:pPr>
            <w:r w:rsidRPr="002602C6">
              <w:rPr>
                <w:sz w:val="16"/>
                <w:szCs w:val="16"/>
                <w:lang w:val="de-DE"/>
              </w:rPr>
              <w:t>0.067</w:t>
            </w:r>
          </w:p>
        </w:tc>
      </w:tr>
      <w:tr w:rsidR="00677104" w:rsidRPr="002602C6" w14:paraId="5B6C3CB5" w14:textId="77777777" w:rsidTr="00F12ED0">
        <w:tc>
          <w:tcPr>
            <w:tcW w:w="392" w:type="dxa"/>
            <w:tcBorders>
              <w:right w:val="single" w:sz="4" w:space="0" w:color="auto"/>
            </w:tcBorders>
          </w:tcPr>
          <w:p w14:paraId="7A7935A4"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70BC56C"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9A188FE" w14:textId="5DEA50C3"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Pr>
          <w:p w14:paraId="05113A10" w14:textId="229179F8"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00ED3DBA" w14:textId="39D0CC3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2865A7BE" w14:textId="4491D4D1"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5EE0ED14" w14:textId="35225DCC"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tcBorders>
          </w:tcPr>
          <w:p w14:paraId="75F4016D" w14:textId="652403F5"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2CE79CFF" w14:textId="15E07D11"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4C7EB9C7" w14:textId="60F9504D"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34A9EAA6" w14:textId="7960D800"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759BB699" w14:textId="52BF2415"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left w:val="single" w:sz="4" w:space="0" w:color="auto"/>
            </w:tcBorders>
          </w:tcPr>
          <w:p w14:paraId="71B8F2AE" w14:textId="43D9B876"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5F42FB04" w14:textId="479AB88A"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27A4A165" w14:textId="2A244BFC"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Pr>
          <w:p w14:paraId="71D06A78" w14:textId="54D608B7" w:rsidR="00677104" w:rsidRPr="002602C6" w:rsidRDefault="00677104" w:rsidP="00677104">
            <w:pPr>
              <w:spacing w:after="0"/>
              <w:jc w:val="right"/>
              <w:rPr>
                <w:sz w:val="16"/>
                <w:szCs w:val="16"/>
                <w:lang w:val="de-DE"/>
              </w:rPr>
            </w:pPr>
            <w:r w:rsidRPr="002602C6">
              <w:rPr>
                <w:sz w:val="16"/>
                <w:szCs w:val="16"/>
                <w:lang w:val="de-DE"/>
              </w:rPr>
              <w:t>0.046</w:t>
            </w:r>
          </w:p>
        </w:tc>
        <w:tc>
          <w:tcPr>
            <w:tcW w:w="879" w:type="dxa"/>
          </w:tcPr>
          <w:p w14:paraId="63916212" w14:textId="0DEFD07C" w:rsidR="00677104" w:rsidRPr="002602C6" w:rsidRDefault="00677104" w:rsidP="00677104">
            <w:pPr>
              <w:spacing w:after="0"/>
              <w:jc w:val="right"/>
              <w:rPr>
                <w:sz w:val="16"/>
                <w:szCs w:val="16"/>
                <w:lang w:val="de-DE"/>
              </w:rPr>
            </w:pPr>
            <w:r w:rsidRPr="002602C6">
              <w:rPr>
                <w:sz w:val="16"/>
                <w:szCs w:val="16"/>
                <w:lang w:val="de-DE"/>
              </w:rPr>
              <w:t>0.051</w:t>
            </w:r>
          </w:p>
        </w:tc>
      </w:tr>
      <w:tr w:rsidR="00677104" w:rsidRPr="002602C6" w14:paraId="2943D94C" w14:textId="77777777" w:rsidTr="00F12ED0">
        <w:tc>
          <w:tcPr>
            <w:tcW w:w="392" w:type="dxa"/>
            <w:tcBorders>
              <w:right w:val="single" w:sz="4" w:space="0" w:color="auto"/>
            </w:tcBorders>
          </w:tcPr>
          <w:p w14:paraId="6261C25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B6A8F73"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20E1FEC" w14:textId="4B7516E8"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Pr>
          <w:p w14:paraId="12EB5EDA" w14:textId="2848B410"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6AA29AEC" w14:textId="4AE98786"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7B1E45BE" w14:textId="4CE14FF2"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53668D72" w14:textId="6A641AF9" w:rsidR="00677104" w:rsidRPr="002602C6" w:rsidRDefault="00677104" w:rsidP="00677104">
            <w:pPr>
              <w:spacing w:after="0"/>
              <w:jc w:val="right"/>
              <w:rPr>
                <w:sz w:val="16"/>
                <w:szCs w:val="16"/>
                <w:lang w:val="de-DE"/>
              </w:rPr>
            </w:pPr>
            <w:r w:rsidRPr="002602C6">
              <w:rPr>
                <w:sz w:val="16"/>
                <w:szCs w:val="16"/>
                <w:lang w:val="de-DE"/>
              </w:rPr>
              <w:t>0.014</w:t>
            </w:r>
          </w:p>
        </w:tc>
        <w:tc>
          <w:tcPr>
            <w:tcW w:w="878" w:type="dxa"/>
            <w:tcBorders>
              <w:left w:val="single" w:sz="4" w:space="0" w:color="auto"/>
            </w:tcBorders>
          </w:tcPr>
          <w:p w14:paraId="204D3F55" w14:textId="49C722B0"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4E836F74" w14:textId="1A4E4B3A"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23578B3C" w14:textId="09C1F616"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70854B52" w14:textId="34A2626C"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right w:val="single" w:sz="4" w:space="0" w:color="auto"/>
            </w:tcBorders>
          </w:tcPr>
          <w:p w14:paraId="44A7706A" w14:textId="18495BE3"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left w:val="single" w:sz="4" w:space="0" w:color="auto"/>
            </w:tcBorders>
          </w:tcPr>
          <w:p w14:paraId="66907470" w14:textId="0A9C0BE6"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Pr>
          <w:p w14:paraId="4ECFD609" w14:textId="36E0617B"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1652FFF2" w14:textId="33202395"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0931B73E" w14:textId="292761DF"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Pr>
          <w:p w14:paraId="534F6E35" w14:textId="1ACA57CD" w:rsidR="00677104" w:rsidRPr="002602C6" w:rsidRDefault="00677104" w:rsidP="00677104">
            <w:pPr>
              <w:spacing w:after="0"/>
              <w:jc w:val="right"/>
              <w:rPr>
                <w:sz w:val="16"/>
                <w:szCs w:val="16"/>
                <w:lang w:val="de-DE"/>
              </w:rPr>
            </w:pPr>
            <w:r w:rsidRPr="002602C6">
              <w:rPr>
                <w:sz w:val="16"/>
                <w:szCs w:val="16"/>
                <w:lang w:val="de-DE"/>
              </w:rPr>
              <w:t>0.049</w:t>
            </w:r>
          </w:p>
        </w:tc>
      </w:tr>
      <w:tr w:rsidR="00677104" w:rsidRPr="002602C6" w14:paraId="0BB7BE3D" w14:textId="77777777" w:rsidTr="00F12ED0">
        <w:tc>
          <w:tcPr>
            <w:tcW w:w="392" w:type="dxa"/>
            <w:tcBorders>
              <w:bottom w:val="single" w:sz="4" w:space="0" w:color="auto"/>
              <w:right w:val="single" w:sz="4" w:space="0" w:color="auto"/>
            </w:tcBorders>
          </w:tcPr>
          <w:p w14:paraId="2AF3FD9F"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6D557B66"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36BF291" w14:textId="417F181A"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Borders>
              <w:bottom w:val="single" w:sz="4" w:space="0" w:color="auto"/>
            </w:tcBorders>
          </w:tcPr>
          <w:p w14:paraId="5F45578D" w14:textId="16FA725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023CA2E1" w14:textId="3891E90F"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6B413F5E" w14:textId="276BF3BB"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bottom w:val="single" w:sz="4" w:space="0" w:color="auto"/>
              <w:right w:val="single" w:sz="4" w:space="0" w:color="auto"/>
            </w:tcBorders>
          </w:tcPr>
          <w:p w14:paraId="4128EABE" w14:textId="792A3AEE"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bottom w:val="single" w:sz="4" w:space="0" w:color="auto"/>
            </w:tcBorders>
          </w:tcPr>
          <w:p w14:paraId="59C253AA" w14:textId="4BCA0354"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bottom w:val="single" w:sz="4" w:space="0" w:color="auto"/>
            </w:tcBorders>
          </w:tcPr>
          <w:p w14:paraId="0F107608" w14:textId="1F2A0472"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58CB926" w14:textId="5B7C1329"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2A788AD" w14:textId="5FB93D82" w:rsidR="00677104" w:rsidRPr="002602C6" w:rsidRDefault="00677104" w:rsidP="00677104">
            <w:pPr>
              <w:spacing w:after="0"/>
              <w:jc w:val="right"/>
              <w:rPr>
                <w:sz w:val="16"/>
                <w:szCs w:val="16"/>
                <w:lang w:val="de-DE"/>
              </w:rPr>
            </w:pPr>
            <w:r w:rsidRPr="002602C6">
              <w:rPr>
                <w:sz w:val="16"/>
                <w:szCs w:val="16"/>
                <w:lang w:val="de-DE"/>
              </w:rPr>
              <w:t>0.023</w:t>
            </w:r>
          </w:p>
        </w:tc>
        <w:tc>
          <w:tcPr>
            <w:tcW w:w="879" w:type="dxa"/>
            <w:tcBorders>
              <w:bottom w:val="single" w:sz="4" w:space="0" w:color="auto"/>
              <w:right w:val="single" w:sz="4" w:space="0" w:color="auto"/>
            </w:tcBorders>
          </w:tcPr>
          <w:p w14:paraId="70330C38" w14:textId="32B1E3A6"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left w:val="single" w:sz="4" w:space="0" w:color="auto"/>
              <w:bottom w:val="single" w:sz="4" w:space="0" w:color="auto"/>
            </w:tcBorders>
          </w:tcPr>
          <w:p w14:paraId="7168A319" w14:textId="0C46FC6D" w:rsidR="00677104" w:rsidRPr="002602C6" w:rsidRDefault="00677104" w:rsidP="00677104">
            <w:pPr>
              <w:spacing w:after="0"/>
              <w:jc w:val="right"/>
              <w:rPr>
                <w:sz w:val="16"/>
                <w:szCs w:val="16"/>
                <w:lang w:val="de-DE"/>
              </w:rPr>
            </w:pPr>
            <w:r w:rsidRPr="002602C6">
              <w:rPr>
                <w:sz w:val="16"/>
                <w:szCs w:val="16"/>
                <w:lang w:val="de-DE"/>
              </w:rPr>
              <w:t>0.050</w:t>
            </w:r>
          </w:p>
        </w:tc>
        <w:tc>
          <w:tcPr>
            <w:tcW w:w="878" w:type="dxa"/>
            <w:tcBorders>
              <w:bottom w:val="single" w:sz="4" w:space="0" w:color="auto"/>
            </w:tcBorders>
          </w:tcPr>
          <w:p w14:paraId="5645F66F" w14:textId="52721A51"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Borders>
              <w:bottom w:val="single" w:sz="4" w:space="0" w:color="auto"/>
            </w:tcBorders>
          </w:tcPr>
          <w:p w14:paraId="550BE002" w14:textId="08DA45DC"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Borders>
              <w:bottom w:val="single" w:sz="4" w:space="0" w:color="auto"/>
            </w:tcBorders>
          </w:tcPr>
          <w:p w14:paraId="439D84D8" w14:textId="55FBE000" w:rsidR="00677104" w:rsidRPr="002602C6" w:rsidRDefault="00677104" w:rsidP="00677104">
            <w:pPr>
              <w:spacing w:after="0"/>
              <w:jc w:val="right"/>
              <w:rPr>
                <w:sz w:val="16"/>
                <w:szCs w:val="16"/>
                <w:lang w:val="de-DE"/>
              </w:rPr>
            </w:pPr>
            <w:r w:rsidRPr="002602C6">
              <w:rPr>
                <w:sz w:val="16"/>
                <w:szCs w:val="16"/>
                <w:lang w:val="de-DE"/>
              </w:rPr>
              <w:t>0.052</w:t>
            </w:r>
          </w:p>
        </w:tc>
        <w:tc>
          <w:tcPr>
            <w:tcW w:w="879" w:type="dxa"/>
            <w:tcBorders>
              <w:bottom w:val="single" w:sz="4" w:space="0" w:color="auto"/>
            </w:tcBorders>
          </w:tcPr>
          <w:p w14:paraId="0CFE1D53" w14:textId="7080E422" w:rsidR="00677104" w:rsidRPr="002602C6" w:rsidRDefault="00677104" w:rsidP="00677104">
            <w:pPr>
              <w:spacing w:after="0"/>
              <w:jc w:val="right"/>
              <w:rPr>
                <w:sz w:val="16"/>
                <w:szCs w:val="16"/>
                <w:lang w:val="de-DE"/>
              </w:rPr>
            </w:pPr>
            <w:r w:rsidRPr="002602C6">
              <w:rPr>
                <w:sz w:val="16"/>
                <w:szCs w:val="16"/>
                <w:lang w:val="de-DE"/>
              </w:rPr>
              <w:t>0.055</w:t>
            </w:r>
          </w:p>
        </w:tc>
      </w:tr>
      <w:tr w:rsidR="00677104" w:rsidRPr="002602C6" w14:paraId="077E0069" w14:textId="77777777" w:rsidTr="00F12ED0">
        <w:tc>
          <w:tcPr>
            <w:tcW w:w="392" w:type="dxa"/>
            <w:tcBorders>
              <w:top w:val="single" w:sz="4" w:space="0" w:color="auto"/>
              <w:right w:val="single" w:sz="4" w:space="0" w:color="auto"/>
            </w:tcBorders>
          </w:tcPr>
          <w:p w14:paraId="2309EFC5"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4F402897"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B620264" w14:textId="38FCDEA5"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2A02B8DB" w14:textId="1B86A5AB"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457A6D38" w14:textId="495D4292"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tcBorders>
          </w:tcPr>
          <w:p w14:paraId="04BCD803" w14:textId="511B84BF"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top w:val="single" w:sz="4" w:space="0" w:color="auto"/>
              <w:right w:val="single" w:sz="4" w:space="0" w:color="auto"/>
            </w:tcBorders>
          </w:tcPr>
          <w:p w14:paraId="5BB79652" w14:textId="1AF78995" w:rsidR="00677104" w:rsidRPr="002602C6" w:rsidRDefault="00677104" w:rsidP="00677104">
            <w:pPr>
              <w:spacing w:after="0"/>
              <w:jc w:val="right"/>
              <w:rPr>
                <w:sz w:val="16"/>
                <w:szCs w:val="16"/>
                <w:lang w:val="de-DE"/>
              </w:rPr>
            </w:pPr>
            <w:r w:rsidRPr="002602C6">
              <w:rPr>
                <w:sz w:val="16"/>
                <w:szCs w:val="16"/>
                <w:lang w:val="de-DE"/>
              </w:rPr>
              <w:t>0.068</w:t>
            </w:r>
          </w:p>
        </w:tc>
        <w:tc>
          <w:tcPr>
            <w:tcW w:w="878" w:type="dxa"/>
            <w:tcBorders>
              <w:top w:val="single" w:sz="4" w:space="0" w:color="auto"/>
              <w:left w:val="single" w:sz="4" w:space="0" w:color="auto"/>
            </w:tcBorders>
          </w:tcPr>
          <w:p w14:paraId="2D0EC093" w14:textId="502D2809"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Borders>
              <w:top w:val="single" w:sz="4" w:space="0" w:color="auto"/>
            </w:tcBorders>
          </w:tcPr>
          <w:p w14:paraId="29FE99C0" w14:textId="2F65B4B6"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Borders>
              <w:top w:val="single" w:sz="4" w:space="0" w:color="auto"/>
            </w:tcBorders>
          </w:tcPr>
          <w:p w14:paraId="275D2621" w14:textId="05E3A244"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top w:val="single" w:sz="4" w:space="0" w:color="auto"/>
            </w:tcBorders>
          </w:tcPr>
          <w:p w14:paraId="3B8C8F7D" w14:textId="655FB312" w:rsidR="00677104" w:rsidRPr="002602C6" w:rsidRDefault="00677104" w:rsidP="00677104">
            <w:pPr>
              <w:spacing w:after="0"/>
              <w:jc w:val="right"/>
              <w:rPr>
                <w:sz w:val="16"/>
                <w:szCs w:val="16"/>
                <w:lang w:val="de-DE"/>
              </w:rPr>
            </w:pPr>
            <w:r w:rsidRPr="002602C6">
              <w:rPr>
                <w:sz w:val="16"/>
                <w:szCs w:val="16"/>
                <w:lang w:val="de-DE"/>
              </w:rPr>
              <w:t>0.033</w:t>
            </w:r>
          </w:p>
        </w:tc>
        <w:tc>
          <w:tcPr>
            <w:tcW w:w="879" w:type="dxa"/>
            <w:tcBorders>
              <w:top w:val="single" w:sz="4" w:space="0" w:color="auto"/>
              <w:right w:val="single" w:sz="4" w:space="0" w:color="auto"/>
            </w:tcBorders>
          </w:tcPr>
          <w:p w14:paraId="1A697D89" w14:textId="0C49711A"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Borders>
              <w:top w:val="single" w:sz="4" w:space="0" w:color="auto"/>
              <w:left w:val="single" w:sz="4" w:space="0" w:color="auto"/>
            </w:tcBorders>
          </w:tcPr>
          <w:p w14:paraId="5C01C36A" w14:textId="14009EDB" w:rsidR="00677104" w:rsidRPr="002602C6" w:rsidRDefault="00677104" w:rsidP="00677104">
            <w:pPr>
              <w:spacing w:after="0"/>
              <w:jc w:val="right"/>
              <w:rPr>
                <w:sz w:val="16"/>
                <w:szCs w:val="16"/>
                <w:lang w:val="de-DE"/>
              </w:rPr>
            </w:pPr>
            <w:r w:rsidRPr="002602C6">
              <w:rPr>
                <w:sz w:val="16"/>
                <w:szCs w:val="16"/>
                <w:lang w:val="de-DE"/>
              </w:rPr>
              <w:t>0.102</w:t>
            </w:r>
          </w:p>
        </w:tc>
        <w:tc>
          <w:tcPr>
            <w:tcW w:w="878" w:type="dxa"/>
            <w:tcBorders>
              <w:top w:val="single" w:sz="4" w:space="0" w:color="auto"/>
            </w:tcBorders>
          </w:tcPr>
          <w:p w14:paraId="4AB2A0C2" w14:textId="4B825B62"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top w:val="single" w:sz="4" w:space="0" w:color="auto"/>
            </w:tcBorders>
          </w:tcPr>
          <w:p w14:paraId="41CE17DB" w14:textId="77D46383" w:rsidR="00677104" w:rsidRPr="002602C6" w:rsidRDefault="00677104" w:rsidP="00677104">
            <w:pPr>
              <w:spacing w:after="0"/>
              <w:jc w:val="right"/>
              <w:rPr>
                <w:sz w:val="16"/>
                <w:szCs w:val="16"/>
                <w:lang w:val="de-DE"/>
              </w:rPr>
            </w:pPr>
            <w:r w:rsidRPr="002602C6">
              <w:rPr>
                <w:sz w:val="16"/>
                <w:szCs w:val="16"/>
                <w:lang w:val="de-DE"/>
              </w:rPr>
              <w:t>0.105</w:t>
            </w:r>
          </w:p>
        </w:tc>
        <w:tc>
          <w:tcPr>
            <w:tcW w:w="878" w:type="dxa"/>
            <w:tcBorders>
              <w:top w:val="single" w:sz="4" w:space="0" w:color="auto"/>
            </w:tcBorders>
          </w:tcPr>
          <w:p w14:paraId="1A75FD2F" w14:textId="0A26DF24" w:rsidR="00677104" w:rsidRPr="002602C6" w:rsidRDefault="00677104" w:rsidP="00677104">
            <w:pPr>
              <w:spacing w:after="0"/>
              <w:jc w:val="right"/>
              <w:rPr>
                <w:sz w:val="16"/>
                <w:szCs w:val="16"/>
                <w:lang w:val="de-DE"/>
              </w:rPr>
            </w:pPr>
            <w:r w:rsidRPr="002602C6">
              <w:rPr>
                <w:sz w:val="16"/>
                <w:szCs w:val="16"/>
                <w:lang w:val="de-DE"/>
              </w:rPr>
              <w:t>0.105</w:t>
            </w:r>
          </w:p>
        </w:tc>
        <w:tc>
          <w:tcPr>
            <w:tcW w:w="879" w:type="dxa"/>
            <w:tcBorders>
              <w:top w:val="single" w:sz="4" w:space="0" w:color="auto"/>
            </w:tcBorders>
          </w:tcPr>
          <w:p w14:paraId="3B7EB8A2" w14:textId="2B0B582B" w:rsidR="00677104" w:rsidRPr="002602C6" w:rsidRDefault="00677104" w:rsidP="00677104">
            <w:pPr>
              <w:spacing w:after="0"/>
              <w:jc w:val="right"/>
              <w:rPr>
                <w:sz w:val="16"/>
                <w:szCs w:val="16"/>
                <w:lang w:val="de-DE"/>
              </w:rPr>
            </w:pPr>
            <w:r w:rsidRPr="002602C6">
              <w:rPr>
                <w:sz w:val="16"/>
                <w:szCs w:val="16"/>
                <w:lang w:val="de-DE"/>
              </w:rPr>
              <w:t>0.128</w:t>
            </w:r>
          </w:p>
        </w:tc>
      </w:tr>
      <w:tr w:rsidR="00677104" w:rsidRPr="002602C6" w14:paraId="4D095761" w14:textId="77777777" w:rsidTr="00F12ED0">
        <w:tc>
          <w:tcPr>
            <w:tcW w:w="392" w:type="dxa"/>
            <w:tcBorders>
              <w:right w:val="single" w:sz="4" w:space="0" w:color="auto"/>
            </w:tcBorders>
          </w:tcPr>
          <w:p w14:paraId="07E282A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7BB179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F84A3F0" w14:textId="1D8B2C70"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1E923536" w14:textId="1A8579D9"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6A101861" w14:textId="555E7CB7"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0684312F" w14:textId="408C1D71"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185F99CA" w14:textId="24FF53C6"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left w:val="single" w:sz="4" w:space="0" w:color="auto"/>
            </w:tcBorders>
          </w:tcPr>
          <w:p w14:paraId="269B9953" w14:textId="42C3971E"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3A55CECF" w14:textId="7FC91D5C"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08EBA3E2" w14:textId="623FBC43"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52FACFEB" w14:textId="53404AC3" w:rsidR="00677104" w:rsidRPr="002602C6" w:rsidRDefault="00677104" w:rsidP="00677104">
            <w:pPr>
              <w:spacing w:after="0"/>
              <w:jc w:val="right"/>
              <w:rPr>
                <w:sz w:val="16"/>
                <w:szCs w:val="16"/>
                <w:lang w:val="de-DE"/>
              </w:rPr>
            </w:pPr>
            <w:r w:rsidRPr="002602C6">
              <w:rPr>
                <w:sz w:val="16"/>
                <w:szCs w:val="16"/>
                <w:lang w:val="de-DE"/>
              </w:rPr>
              <w:t>0.032</w:t>
            </w:r>
          </w:p>
        </w:tc>
        <w:tc>
          <w:tcPr>
            <w:tcW w:w="879" w:type="dxa"/>
            <w:tcBorders>
              <w:right w:val="single" w:sz="4" w:space="0" w:color="auto"/>
            </w:tcBorders>
          </w:tcPr>
          <w:p w14:paraId="7B075AC3" w14:textId="44E689F9" w:rsidR="00677104" w:rsidRPr="002602C6" w:rsidRDefault="00677104" w:rsidP="00677104">
            <w:pPr>
              <w:spacing w:after="0"/>
              <w:jc w:val="right"/>
              <w:rPr>
                <w:sz w:val="16"/>
                <w:szCs w:val="16"/>
                <w:lang w:val="de-DE"/>
              </w:rPr>
            </w:pPr>
            <w:r w:rsidRPr="002602C6">
              <w:rPr>
                <w:sz w:val="16"/>
                <w:szCs w:val="16"/>
                <w:lang w:val="de-DE"/>
              </w:rPr>
              <w:t>0.034</w:t>
            </w:r>
          </w:p>
        </w:tc>
        <w:tc>
          <w:tcPr>
            <w:tcW w:w="878" w:type="dxa"/>
            <w:tcBorders>
              <w:left w:val="single" w:sz="4" w:space="0" w:color="auto"/>
            </w:tcBorders>
          </w:tcPr>
          <w:p w14:paraId="6431D65C" w14:textId="7382D375" w:rsidR="00677104" w:rsidRPr="002602C6" w:rsidRDefault="00677104" w:rsidP="00677104">
            <w:pPr>
              <w:spacing w:after="0"/>
              <w:jc w:val="right"/>
              <w:rPr>
                <w:sz w:val="16"/>
                <w:szCs w:val="16"/>
                <w:lang w:val="de-DE"/>
              </w:rPr>
            </w:pPr>
            <w:r w:rsidRPr="002602C6">
              <w:rPr>
                <w:sz w:val="16"/>
                <w:szCs w:val="16"/>
                <w:lang w:val="de-DE"/>
              </w:rPr>
              <w:t>0.102</w:t>
            </w:r>
          </w:p>
        </w:tc>
        <w:tc>
          <w:tcPr>
            <w:tcW w:w="878" w:type="dxa"/>
          </w:tcPr>
          <w:p w14:paraId="66F97A6F" w14:textId="302AB8E2" w:rsidR="00677104" w:rsidRPr="002602C6" w:rsidRDefault="00677104" w:rsidP="00677104">
            <w:pPr>
              <w:spacing w:after="0"/>
              <w:jc w:val="right"/>
              <w:rPr>
                <w:sz w:val="16"/>
                <w:szCs w:val="16"/>
                <w:lang w:val="de-DE"/>
              </w:rPr>
            </w:pPr>
            <w:r w:rsidRPr="002602C6">
              <w:rPr>
                <w:sz w:val="16"/>
                <w:szCs w:val="16"/>
                <w:lang w:val="de-DE"/>
              </w:rPr>
              <w:t>0.102</w:t>
            </w:r>
          </w:p>
        </w:tc>
        <w:tc>
          <w:tcPr>
            <w:tcW w:w="878" w:type="dxa"/>
          </w:tcPr>
          <w:p w14:paraId="0BDAED90" w14:textId="093815F5" w:rsidR="00677104" w:rsidRPr="002602C6" w:rsidRDefault="00677104" w:rsidP="00677104">
            <w:pPr>
              <w:spacing w:after="0"/>
              <w:jc w:val="right"/>
              <w:rPr>
                <w:sz w:val="16"/>
                <w:szCs w:val="16"/>
                <w:lang w:val="de-DE"/>
              </w:rPr>
            </w:pPr>
            <w:r w:rsidRPr="002602C6">
              <w:rPr>
                <w:sz w:val="16"/>
                <w:szCs w:val="16"/>
                <w:lang w:val="de-DE"/>
              </w:rPr>
              <w:t>0.104</w:t>
            </w:r>
          </w:p>
        </w:tc>
        <w:tc>
          <w:tcPr>
            <w:tcW w:w="878" w:type="dxa"/>
          </w:tcPr>
          <w:p w14:paraId="68D85CBD" w14:textId="211EC1F2" w:rsidR="00677104" w:rsidRPr="002602C6" w:rsidRDefault="00677104" w:rsidP="00677104">
            <w:pPr>
              <w:spacing w:after="0"/>
              <w:jc w:val="right"/>
              <w:rPr>
                <w:sz w:val="16"/>
                <w:szCs w:val="16"/>
                <w:lang w:val="de-DE"/>
              </w:rPr>
            </w:pPr>
            <w:r w:rsidRPr="002602C6">
              <w:rPr>
                <w:sz w:val="16"/>
                <w:szCs w:val="16"/>
                <w:lang w:val="de-DE"/>
              </w:rPr>
              <w:t>0.104</w:t>
            </w:r>
          </w:p>
        </w:tc>
        <w:tc>
          <w:tcPr>
            <w:tcW w:w="879" w:type="dxa"/>
          </w:tcPr>
          <w:p w14:paraId="4F6ABE0A" w14:textId="75FB48F2" w:rsidR="00677104" w:rsidRPr="002602C6" w:rsidRDefault="00677104" w:rsidP="00677104">
            <w:pPr>
              <w:spacing w:after="0"/>
              <w:jc w:val="right"/>
              <w:rPr>
                <w:sz w:val="16"/>
                <w:szCs w:val="16"/>
                <w:lang w:val="de-DE"/>
              </w:rPr>
            </w:pPr>
            <w:r w:rsidRPr="002602C6">
              <w:rPr>
                <w:sz w:val="16"/>
                <w:szCs w:val="16"/>
                <w:lang w:val="de-DE"/>
              </w:rPr>
              <w:t>0.114</w:t>
            </w:r>
          </w:p>
        </w:tc>
      </w:tr>
      <w:tr w:rsidR="00677104" w:rsidRPr="002602C6" w14:paraId="1A1AB3CE" w14:textId="77777777" w:rsidTr="00F12ED0">
        <w:tc>
          <w:tcPr>
            <w:tcW w:w="392" w:type="dxa"/>
            <w:tcBorders>
              <w:right w:val="single" w:sz="4" w:space="0" w:color="auto"/>
            </w:tcBorders>
          </w:tcPr>
          <w:p w14:paraId="7A6A049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03F2BAF"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27BCB24" w14:textId="2774AFD3"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022CF382" w14:textId="4163FAE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11866406" w14:textId="5465D598"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6BB7EA95" w14:textId="203552F0"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09AF5403" w14:textId="0FA493D0"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left w:val="single" w:sz="4" w:space="0" w:color="auto"/>
            </w:tcBorders>
          </w:tcPr>
          <w:p w14:paraId="2636B090" w14:textId="7585C065"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1B204401" w14:textId="62464A41"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3FDD9CFA" w14:textId="148B9AE8"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33DBE8A8" w14:textId="1E8872DA"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16793399" w14:textId="7A235D2E"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left w:val="single" w:sz="4" w:space="0" w:color="auto"/>
            </w:tcBorders>
          </w:tcPr>
          <w:p w14:paraId="42BD41C2" w14:textId="46EB9B92"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71908CC2" w14:textId="6180C92E"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Pr>
          <w:p w14:paraId="5174F426" w14:textId="7A4F5B05"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Pr>
          <w:p w14:paraId="0EC73172" w14:textId="7AF03CAB" w:rsidR="00677104" w:rsidRPr="002602C6" w:rsidRDefault="00677104" w:rsidP="00677104">
            <w:pPr>
              <w:spacing w:after="0"/>
              <w:jc w:val="right"/>
              <w:rPr>
                <w:sz w:val="16"/>
                <w:szCs w:val="16"/>
                <w:lang w:val="de-DE"/>
              </w:rPr>
            </w:pPr>
            <w:r w:rsidRPr="002602C6">
              <w:rPr>
                <w:sz w:val="16"/>
                <w:szCs w:val="16"/>
                <w:lang w:val="de-DE"/>
              </w:rPr>
              <w:t>0.089</w:t>
            </w:r>
          </w:p>
        </w:tc>
        <w:tc>
          <w:tcPr>
            <w:tcW w:w="879" w:type="dxa"/>
          </w:tcPr>
          <w:p w14:paraId="0AC09B83" w14:textId="5B3C98EE" w:rsidR="00677104" w:rsidRPr="002602C6" w:rsidRDefault="00677104" w:rsidP="00677104">
            <w:pPr>
              <w:spacing w:after="0"/>
              <w:jc w:val="right"/>
              <w:rPr>
                <w:sz w:val="16"/>
                <w:szCs w:val="16"/>
                <w:lang w:val="de-DE"/>
              </w:rPr>
            </w:pPr>
            <w:r w:rsidRPr="002602C6">
              <w:rPr>
                <w:sz w:val="16"/>
                <w:szCs w:val="16"/>
                <w:lang w:val="de-DE"/>
              </w:rPr>
              <w:t>0.093</w:t>
            </w:r>
          </w:p>
        </w:tc>
      </w:tr>
      <w:tr w:rsidR="00677104" w:rsidRPr="002602C6" w14:paraId="543376CB" w14:textId="77777777" w:rsidTr="00F12ED0">
        <w:tc>
          <w:tcPr>
            <w:tcW w:w="392" w:type="dxa"/>
            <w:tcBorders>
              <w:bottom w:val="single" w:sz="4" w:space="0" w:color="auto"/>
              <w:right w:val="single" w:sz="4" w:space="0" w:color="auto"/>
            </w:tcBorders>
          </w:tcPr>
          <w:p w14:paraId="0D7096B1"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3351C843"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637C8283" w14:textId="770D1CC7"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Borders>
              <w:bottom w:val="single" w:sz="4" w:space="0" w:color="auto"/>
            </w:tcBorders>
          </w:tcPr>
          <w:p w14:paraId="3AA7C311" w14:textId="5F9D6236"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50F33718" w14:textId="70043252"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1D957E58" w14:textId="0A5FF7C9"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bottom w:val="single" w:sz="4" w:space="0" w:color="auto"/>
              <w:right w:val="single" w:sz="4" w:space="0" w:color="auto"/>
            </w:tcBorders>
          </w:tcPr>
          <w:p w14:paraId="0B1CBBA8" w14:textId="1D518A04"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left w:val="single" w:sz="4" w:space="0" w:color="auto"/>
              <w:bottom w:val="single" w:sz="4" w:space="0" w:color="auto"/>
            </w:tcBorders>
          </w:tcPr>
          <w:p w14:paraId="6857CCA8" w14:textId="1A2284DF"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B5344D1" w14:textId="5220FD37"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1483BC1A" w14:textId="2FD4E899"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1CD3F170" w14:textId="17EB2405"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bottom w:val="single" w:sz="4" w:space="0" w:color="auto"/>
              <w:right w:val="single" w:sz="4" w:space="0" w:color="auto"/>
            </w:tcBorders>
          </w:tcPr>
          <w:p w14:paraId="09E20DD0" w14:textId="2AF55D48"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left w:val="single" w:sz="4" w:space="0" w:color="auto"/>
              <w:bottom w:val="single" w:sz="4" w:space="0" w:color="auto"/>
            </w:tcBorders>
          </w:tcPr>
          <w:p w14:paraId="403899E9" w14:textId="370852CB" w:rsidR="00677104" w:rsidRPr="002602C6" w:rsidRDefault="00677104" w:rsidP="00677104">
            <w:pPr>
              <w:spacing w:after="0"/>
              <w:jc w:val="right"/>
              <w:rPr>
                <w:sz w:val="16"/>
                <w:szCs w:val="16"/>
                <w:lang w:val="de-DE"/>
              </w:rPr>
            </w:pPr>
            <w:r w:rsidRPr="002602C6">
              <w:rPr>
                <w:sz w:val="16"/>
                <w:szCs w:val="16"/>
                <w:lang w:val="de-DE"/>
              </w:rPr>
              <w:t>0.092</w:t>
            </w:r>
          </w:p>
        </w:tc>
        <w:tc>
          <w:tcPr>
            <w:tcW w:w="878" w:type="dxa"/>
            <w:tcBorders>
              <w:bottom w:val="single" w:sz="4" w:space="0" w:color="auto"/>
            </w:tcBorders>
          </w:tcPr>
          <w:p w14:paraId="56756612" w14:textId="6E487DDE" w:rsidR="00677104" w:rsidRPr="002602C6" w:rsidRDefault="00677104" w:rsidP="00677104">
            <w:pPr>
              <w:spacing w:after="0"/>
              <w:jc w:val="right"/>
              <w:rPr>
                <w:sz w:val="16"/>
                <w:szCs w:val="16"/>
                <w:lang w:val="de-DE"/>
              </w:rPr>
            </w:pPr>
            <w:r w:rsidRPr="002602C6">
              <w:rPr>
                <w:sz w:val="16"/>
                <w:szCs w:val="16"/>
                <w:lang w:val="de-DE"/>
              </w:rPr>
              <w:t>0.093</w:t>
            </w:r>
          </w:p>
        </w:tc>
        <w:tc>
          <w:tcPr>
            <w:tcW w:w="878" w:type="dxa"/>
            <w:tcBorders>
              <w:bottom w:val="single" w:sz="4" w:space="0" w:color="auto"/>
            </w:tcBorders>
          </w:tcPr>
          <w:p w14:paraId="70D9A5FD" w14:textId="36C8DBA2" w:rsidR="00677104" w:rsidRPr="002602C6" w:rsidRDefault="00677104" w:rsidP="00677104">
            <w:pPr>
              <w:spacing w:after="0"/>
              <w:jc w:val="right"/>
              <w:rPr>
                <w:sz w:val="16"/>
                <w:szCs w:val="16"/>
                <w:lang w:val="de-DE"/>
              </w:rPr>
            </w:pPr>
            <w:r w:rsidRPr="002602C6">
              <w:rPr>
                <w:sz w:val="16"/>
                <w:szCs w:val="16"/>
                <w:lang w:val="de-DE"/>
              </w:rPr>
              <w:t>0.095</w:t>
            </w:r>
          </w:p>
        </w:tc>
        <w:tc>
          <w:tcPr>
            <w:tcW w:w="878" w:type="dxa"/>
            <w:tcBorders>
              <w:bottom w:val="single" w:sz="4" w:space="0" w:color="auto"/>
            </w:tcBorders>
          </w:tcPr>
          <w:p w14:paraId="68C1D8DD" w14:textId="2C3171B3" w:rsidR="00677104" w:rsidRPr="002602C6" w:rsidRDefault="00677104" w:rsidP="00677104">
            <w:pPr>
              <w:spacing w:after="0"/>
              <w:jc w:val="right"/>
              <w:rPr>
                <w:sz w:val="16"/>
                <w:szCs w:val="16"/>
                <w:lang w:val="de-DE"/>
              </w:rPr>
            </w:pPr>
            <w:r w:rsidRPr="002602C6">
              <w:rPr>
                <w:sz w:val="16"/>
                <w:szCs w:val="16"/>
                <w:lang w:val="de-DE"/>
              </w:rPr>
              <w:t>0.095</w:t>
            </w:r>
          </w:p>
        </w:tc>
        <w:tc>
          <w:tcPr>
            <w:tcW w:w="879" w:type="dxa"/>
            <w:tcBorders>
              <w:bottom w:val="single" w:sz="4" w:space="0" w:color="auto"/>
            </w:tcBorders>
          </w:tcPr>
          <w:p w14:paraId="6FA97D29" w14:textId="5BEBA783" w:rsidR="00677104" w:rsidRPr="002602C6" w:rsidRDefault="00677104" w:rsidP="00677104">
            <w:pPr>
              <w:spacing w:after="0"/>
              <w:jc w:val="right"/>
              <w:rPr>
                <w:sz w:val="16"/>
                <w:szCs w:val="16"/>
                <w:lang w:val="de-DE"/>
              </w:rPr>
            </w:pPr>
            <w:r w:rsidRPr="002602C6">
              <w:rPr>
                <w:sz w:val="16"/>
                <w:szCs w:val="16"/>
                <w:lang w:val="de-DE"/>
              </w:rPr>
              <w:t>0.098</w:t>
            </w:r>
          </w:p>
        </w:tc>
      </w:tr>
      <w:tr w:rsidR="00677104" w:rsidRPr="002602C6" w14:paraId="5CC2B814" w14:textId="77777777" w:rsidTr="00F12ED0">
        <w:tc>
          <w:tcPr>
            <w:tcW w:w="392" w:type="dxa"/>
            <w:tcBorders>
              <w:top w:val="single" w:sz="4" w:space="0" w:color="auto"/>
              <w:right w:val="single" w:sz="4" w:space="0" w:color="auto"/>
            </w:tcBorders>
          </w:tcPr>
          <w:p w14:paraId="55612EF9"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0C53EF83"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B181B08" w14:textId="09D300BD" w:rsidR="00677104" w:rsidRPr="002602C6" w:rsidRDefault="00677104" w:rsidP="00677104">
            <w:pPr>
              <w:spacing w:after="0"/>
              <w:jc w:val="right"/>
              <w:rPr>
                <w:sz w:val="16"/>
                <w:szCs w:val="16"/>
                <w:lang w:val="de-DE"/>
              </w:rPr>
            </w:pPr>
            <w:r w:rsidRPr="002602C6">
              <w:rPr>
                <w:sz w:val="16"/>
                <w:szCs w:val="16"/>
                <w:lang w:val="de-DE"/>
              </w:rPr>
              <w:t>10.502</w:t>
            </w:r>
          </w:p>
        </w:tc>
        <w:tc>
          <w:tcPr>
            <w:tcW w:w="878" w:type="dxa"/>
            <w:tcBorders>
              <w:top w:val="single" w:sz="4" w:space="0" w:color="auto"/>
            </w:tcBorders>
          </w:tcPr>
          <w:p w14:paraId="36D1BC5A" w14:textId="0B82D5AB"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Borders>
              <w:top w:val="single" w:sz="4" w:space="0" w:color="auto"/>
            </w:tcBorders>
          </w:tcPr>
          <w:p w14:paraId="2733963F" w14:textId="363F0D87"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top w:val="single" w:sz="4" w:space="0" w:color="auto"/>
            </w:tcBorders>
          </w:tcPr>
          <w:p w14:paraId="0117C8A8" w14:textId="35EEECA7" w:rsidR="00677104" w:rsidRPr="002602C6" w:rsidRDefault="00677104" w:rsidP="00677104">
            <w:pPr>
              <w:spacing w:after="0"/>
              <w:jc w:val="right"/>
              <w:rPr>
                <w:sz w:val="16"/>
                <w:szCs w:val="16"/>
                <w:lang w:val="de-DE"/>
              </w:rPr>
            </w:pPr>
            <w:r w:rsidRPr="002602C6">
              <w:rPr>
                <w:sz w:val="16"/>
                <w:szCs w:val="16"/>
                <w:lang w:val="de-DE"/>
              </w:rPr>
              <w:t>10.504</w:t>
            </w:r>
          </w:p>
        </w:tc>
        <w:tc>
          <w:tcPr>
            <w:tcW w:w="879" w:type="dxa"/>
            <w:tcBorders>
              <w:top w:val="single" w:sz="4" w:space="0" w:color="auto"/>
              <w:right w:val="single" w:sz="4" w:space="0" w:color="auto"/>
            </w:tcBorders>
          </w:tcPr>
          <w:p w14:paraId="08797960" w14:textId="692C6AEE" w:rsidR="00677104" w:rsidRPr="002602C6" w:rsidRDefault="00677104" w:rsidP="00677104">
            <w:pPr>
              <w:spacing w:after="0"/>
              <w:jc w:val="right"/>
              <w:rPr>
                <w:sz w:val="16"/>
                <w:szCs w:val="16"/>
                <w:lang w:val="de-DE"/>
              </w:rPr>
            </w:pPr>
            <w:r w:rsidRPr="002602C6">
              <w:rPr>
                <w:sz w:val="16"/>
                <w:szCs w:val="16"/>
                <w:lang w:val="de-DE"/>
              </w:rPr>
              <w:t>10.548</w:t>
            </w:r>
          </w:p>
        </w:tc>
        <w:tc>
          <w:tcPr>
            <w:tcW w:w="878" w:type="dxa"/>
            <w:tcBorders>
              <w:top w:val="single" w:sz="4" w:space="0" w:color="auto"/>
              <w:left w:val="single" w:sz="4" w:space="0" w:color="auto"/>
            </w:tcBorders>
          </w:tcPr>
          <w:p w14:paraId="37320F06" w14:textId="25AAB00A" w:rsidR="00677104" w:rsidRPr="002602C6" w:rsidRDefault="00677104" w:rsidP="00677104">
            <w:pPr>
              <w:spacing w:after="0"/>
              <w:jc w:val="right"/>
              <w:rPr>
                <w:sz w:val="16"/>
                <w:szCs w:val="16"/>
                <w:lang w:val="de-DE"/>
              </w:rPr>
            </w:pPr>
            <w:r w:rsidRPr="002602C6">
              <w:rPr>
                <w:sz w:val="16"/>
                <w:szCs w:val="16"/>
                <w:lang w:val="de-DE"/>
              </w:rPr>
              <w:t>4.167</w:t>
            </w:r>
          </w:p>
        </w:tc>
        <w:tc>
          <w:tcPr>
            <w:tcW w:w="878" w:type="dxa"/>
            <w:tcBorders>
              <w:top w:val="single" w:sz="4" w:space="0" w:color="auto"/>
            </w:tcBorders>
          </w:tcPr>
          <w:p w14:paraId="16773289" w14:textId="75E18B40" w:rsidR="00677104" w:rsidRPr="002602C6" w:rsidRDefault="00677104" w:rsidP="00677104">
            <w:pPr>
              <w:spacing w:after="0"/>
              <w:jc w:val="right"/>
              <w:rPr>
                <w:sz w:val="16"/>
                <w:szCs w:val="16"/>
                <w:lang w:val="de-DE"/>
              </w:rPr>
            </w:pPr>
            <w:r w:rsidRPr="002602C6">
              <w:rPr>
                <w:sz w:val="16"/>
                <w:szCs w:val="16"/>
                <w:lang w:val="de-DE"/>
              </w:rPr>
              <w:t>4.168</w:t>
            </w:r>
          </w:p>
        </w:tc>
        <w:tc>
          <w:tcPr>
            <w:tcW w:w="878" w:type="dxa"/>
            <w:tcBorders>
              <w:top w:val="single" w:sz="4" w:space="0" w:color="auto"/>
            </w:tcBorders>
          </w:tcPr>
          <w:p w14:paraId="75DA695D" w14:textId="105315D8" w:rsidR="00677104" w:rsidRPr="002602C6" w:rsidRDefault="00677104" w:rsidP="00677104">
            <w:pPr>
              <w:spacing w:after="0"/>
              <w:jc w:val="right"/>
              <w:rPr>
                <w:sz w:val="16"/>
                <w:szCs w:val="16"/>
                <w:lang w:val="de-DE"/>
              </w:rPr>
            </w:pPr>
            <w:r w:rsidRPr="002602C6">
              <w:rPr>
                <w:sz w:val="16"/>
                <w:szCs w:val="16"/>
                <w:lang w:val="de-DE"/>
              </w:rPr>
              <w:t>4.168</w:t>
            </w:r>
          </w:p>
        </w:tc>
        <w:tc>
          <w:tcPr>
            <w:tcW w:w="878" w:type="dxa"/>
            <w:tcBorders>
              <w:top w:val="single" w:sz="4" w:space="0" w:color="auto"/>
            </w:tcBorders>
          </w:tcPr>
          <w:p w14:paraId="57090C72" w14:textId="7E039D62" w:rsidR="00677104" w:rsidRPr="002602C6" w:rsidRDefault="00677104" w:rsidP="00677104">
            <w:pPr>
              <w:spacing w:after="0"/>
              <w:jc w:val="right"/>
              <w:rPr>
                <w:sz w:val="16"/>
                <w:szCs w:val="16"/>
                <w:lang w:val="de-DE"/>
              </w:rPr>
            </w:pPr>
            <w:r w:rsidRPr="002602C6">
              <w:rPr>
                <w:sz w:val="16"/>
                <w:szCs w:val="16"/>
                <w:lang w:val="de-DE"/>
              </w:rPr>
              <w:t>4.168</w:t>
            </w:r>
          </w:p>
        </w:tc>
        <w:tc>
          <w:tcPr>
            <w:tcW w:w="879" w:type="dxa"/>
            <w:tcBorders>
              <w:top w:val="single" w:sz="4" w:space="0" w:color="auto"/>
              <w:right w:val="single" w:sz="4" w:space="0" w:color="auto"/>
            </w:tcBorders>
          </w:tcPr>
          <w:p w14:paraId="112F4E67" w14:textId="4FE21DEC" w:rsidR="00677104" w:rsidRPr="002602C6" w:rsidRDefault="00677104" w:rsidP="00677104">
            <w:pPr>
              <w:spacing w:after="0"/>
              <w:jc w:val="right"/>
              <w:rPr>
                <w:sz w:val="16"/>
                <w:szCs w:val="16"/>
                <w:lang w:val="de-DE"/>
              </w:rPr>
            </w:pPr>
            <w:r w:rsidRPr="002602C6">
              <w:rPr>
                <w:sz w:val="16"/>
                <w:szCs w:val="16"/>
                <w:lang w:val="de-DE"/>
              </w:rPr>
              <w:t>4.179</w:t>
            </w:r>
          </w:p>
        </w:tc>
        <w:tc>
          <w:tcPr>
            <w:tcW w:w="878" w:type="dxa"/>
            <w:tcBorders>
              <w:top w:val="single" w:sz="4" w:space="0" w:color="auto"/>
              <w:left w:val="single" w:sz="4" w:space="0" w:color="auto"/>
            </w:tcBorders>
          </w:tcPr>
          <w:p w14:paraId="5EDF88DA" w14:textId="71467C1A" w:rsidR="00677104" w:rsidRPr="002602C6" w:rsidRDefault="00677104" w:rsidP="00677104">
            <w:pPr>
              <w:spacing w:after="0"/>
              <w:jc w:val="right"/>
              <w:rPr>
                <w:sz w:val="16"/>
                <w:szCs w:val="16"/>
                <w:lang w:val="de-DE"/>
              </w:rPr>
            </w:pPr>
            <w:r w:rsidRPr="002602C6">
              <w:rPr>
                <w:sz w:val="16"/>
                <w:szCs w:val="16"/>
                <w:lang w:val="de-DE"/>
              </w:rPr>
              <w:t>14.689</w:t>
            </w:r>
          </w:p>
        </w:tc>
        <w:tc>
          <w:tcPr>
            <w:tcW w:w="878" w:type="dxa"/>
            <w:tcBorders>
              <w:top w:val="single" w:sz="4" w:space="0" w:color="auto"/>
            </w:tcBorders>
          </w:tcPr>
          <w:p w14:paraId="4091FF51" w14:textId="6FBD03F7" w:rsidR="00677104" w:rsidRPr="002602C6" w:rsidRDefault="00677104" w:rsidP="00677104">
            <w:pPr>
              <w:spacing w:after="0"/>
              <w:jc w:val="right"/>
              <w:rPr>
                <w:sz w:val="16"/>
                <w:szCs w:val="16"/>
                <w:lang w:val="de-DE"/>
              </w:rPr>
            </w:pPr>
            <w:r w:rsidRPr="002602C6">
              <w:rPr>
                <w:sz w:val="16"/>
                <w:szCs w:val="16"/>
                <w:lang w:val="de-DE"/>
              </w:rPr>
              <w:t>14.690</w:t>
            </w:r>
          </w:p>
        </w:tc>
        <w:tc>
          <w:tcPr>
            <w:tcW w:w="878" w:type="dxa"/>
            <w:tcBorders>
              <w:top w:val="single" w:sz="4" w:space="0" w:color="auto"/>
            </w:tcBorders>
          </w:tcPr>
          <w:p w14:paraId="3BFCA463" w14:textId="681F2607" w:rsidR="00677104" w:rsidRPr="002602C6" w:rsidRDefault="00677104" w:rsidP="00677104">
            <w:pPr>
              <w:spacing w:after="0"/>
              <w:jc w:val="right"/>
              <w:rPr>
                <w:sz w:val="16"/>
                <w:szCs w:val="16"/>
                <w:lang w:val="de-DE"/>
              </w:rPr>
            </w:pPr>
            <w:r w:rsidRPr="002602C6">
              <w:rPr>
                <w:sz w:val="16"/>
                <w:szCs w:val="16"/>
                <w:lang w:val="de-DE"/>
              </w:rPr>
              <w:t>14.692</w:t>
            </w:r>
          </w:p>
        </w:tc>
        <w:tc>
          <w:tcPr>
            <w:tcW w:w="878" w:type="dxa"/>
            <w:tcBorders>
              <w:top w:val="single" w:sz="4" w:space="0" w:color="auto"/>
            </w:tcBorders>
          </w:tcPr>
          <w:p w14:paraId="663B3B43" w14:textId="198F7C9C" w:rsidR="00677104" w:rsidRPr="002602C6" w:rsidRDefault="00677104" w:rsidP="00677104">
            <w:pPr>
              <w:spacing w:after="0"/>
              <w:jc w:val="right"/>
              <w:rPr>
                <w:sz w:val="16"/>
                <w:szCs w:val="16"/>
                <w:lang w:val="de-DE"/>
              </w:rPr>
            </w:pPr>
            <w:r w:rsidRPr="002602C6">
              <w:rPr>
                <w:sz w:val="16"/>
                <w:szCs w:val="16"/>
                <w:lang w:val="de-DE"/>
              </w:rPr>
              <w:t>14.692</w:t>
            </w:r>
          </w:p>
        </w:tc>
        <w:tc>
          <w:tcPr>
            <w:tcW w:w="879" w:type="dxa"/>
            <w:tcBorders>
              <w:top w:val="single" w:sz="4" w:space="0" w:color="auto"/>
            </w:tcBorders>
          </w:tcPr>
          <w:p w14:paraId="095D5641" w14:textId="5AE64F19" w:rsidR="00677104" w:rsidRPr="002602C6" w:rsidRDefault="00677104" w:rsidP="00677104">
            <w:pPr>
              <w:spacing w:after="0"/>
              <w:jc w:val="right"/>
              <w:rPr>
                <w:sz w:val="16"/>
                <w:szCs w:val="16"/>
                <w:lang w:val="de-DE"/>
              </w:rPr>
            </w:pPr>
            <w:r w:rsidRPr="002602C6">
              <w:rPr>
                <w:sz w:val="16"/>
                <w:szCs w:val="16"/>
                <w:lang w:val="de-DE"/>
              </w:rPr>
              <w:t>14.742</w:t>
            </w:r>
          </w:p>
        </w:tc>
      </w:tr>
      <w:tr w:rsidR="00677104" w:rsidRPr="002602C6" w14:paraId="542288F9" w14:textId="77777777" w:rsidTr="00F12ED0">
        <w:tc>
          <w:tcPr>
            <w:tcW w:w="392" w:type="dxa"/>
            <w:tcBorders>
              <w:right w:val="single" w:sz="4" w:space="0" w:color="auto"/>
            </w:tcBorders>
          </w:tcPr>
          <w:p w14:paraId="351CC782"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C1EA3D0"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2E7F3762" w14:textId="41B46E77"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Pr>
          <w:p w14:paraId="617C75C1" w14:textId="5DED794B"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Pr>
          <w:p w14:paraId="7EBE4E11" w14:textId="5EC71C61"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65C5E406" w14:textId="541FF3A4" w:rsidR="00677104" w:rsidRPr="002602C6" w:rsidRDefault="00677104" w:rsidP="00677104">
            <w:pPr>
              <w:spacing w:after="0"/>
              <w:jc w:val="right"/>
              <w:rPr>
                <w:sz w:val="16"/>
                <w:szCs w:val="16"/>
                <w:lang w:val="de-DE"/>
              </w:rPr>
            </w:pPr>
            <w:r w:rsidRPr="002602C6">
              <w:rPr>
                <w:sz w:val="16"/>
                <w:szCs w:val="16"/>
                <w:lang w:val="de-DE"/>
              </w:rPr>
              <w:t>10.505</w:t>
            </w:r>
          </w:p>
        </w:tc>
        <w:tc>
          <w:tcPr>
            <w:tcW w:w="879" w:type="dxa"/>
            <w:tcBorders>
              <w:right w:val="single" w:sz="4" w:space="0" w:color="auto"/>
            </w:tcBorders>
          </w:tcPr>
          <w:p w14:paraId="73C9B223" w14:textId="78FB2089" w:rsidR="00677104" w:rsidRPr="002602C6" w:rsidRDefault="00677104" w:rsidP="00677104">
            <w:pPr>
              <w:spacing w:after="0"/>
              <w:jc w:val="right"/>
              <w:rPr>
                <w:sz w:val="16"/>
                <w:szCs w:val="16"/>
                <w:lang w:val="de-DE"/>
              </w:rPr>
            </w:pPr>
            <w:r w:rsidRPr="002602C6">
              <w:rPr>
                <w:sz w:val="16"/>
                <w:szCs w:val="16"/>
                <w:lang w:val="de-DE"/>
              </w:rPr>
              <w:t>10.532</w:t>
            </w:r>
          </w:p>
        </w:tc>
        <w:tc>
          <w:tcPr>
            <w:tcW w:w="878" w:type="dxa"/>
            <w:tcBorders>
              <w:left w:val="single" w:sz="4" w:space="0" w:color="auto"/>
            </w:tcBorders>
          </w:tcPr>
          <w:p w14:paraId="1BC3E180" w14:textId="349808CF" w:rsidR="00677104" w:rsidRPr="002602C6" w:rsidRDefault="00677104" w:rsidP="00677104">
            <w:pPr>
              <w:spacing w:after="0"/>
              <w:jc w:val="right"/>
              <w:rPr>
                <w:sz w:val="16"/>
                <w:szCs w:val="16"/>
                <w:lang w:val="de-DE"/>
              </w:rPr>
            </w:pPr>
            <w:r w:rsidRPr="002602C6">
              <w:rPr>
                <w:sz w:val="16"/>
                <w:szCs w:val="16"/>
                <w:lang w:val="de-DE"/>
              </w:rPr>
              <w:t>4.169</w:t>
            </w:r>
          </w:p>
        </w:tc>
        <w:tc>
          <w:tcPr>
            <w:tcW w:w="878" w:type="dxa"/>
          </w:tcPr>
          <w:p w14:paraId="44AEBDD9" w14:textId="7B989C3F" w:rsidR="00677104" w:rsidRPr="002602C6" w:rsidRDefault="00677104" w:rsidP="00677104">
            <w:pPr>
              <w:spacing w:after="0"/>
              <w:jc w:val="right"/>
              <w:rPr>
                <w:sz w:val="16"/>
                <w:szCs w:val="16"/>
                <w:lang w:val="de-DE"/>
              </w:rPr>
            </w:pPr>
            <w:r w:rsidRPr="002602C6">
              <w:rPr>
                <w:sz w:val="16"/>
                <w:szCs w:val="16"/>
                <w:lang w:val="de-DE"/>
              </w:rPr>
              <w:t>4.169</w:t>
            </w:r>
          </w:p>
        </w:tc>
        <w:tc>
          <w:tcPr>
            <w:tcW w:w="878" w:type="dxa"/>
          </w:tcPr>
          <w:p w14:paraId="7EB5F935" w14:textId="5E3B8CDC" w:rsidR="00677104" w:rsidRPr="002602C6" w:rsidRDefault="00677104" w:rsidP="00677104">
            <w:pPr>
              <w:spacing w:after="0"/>
              <w:jc w:val="right"/>
              <w:rPr>
                <w:sz w:val="16"/>
                <w:szCs w:val="16"/>
                <w:lang w:val="de-DE"/>
              </w:rPr>
            </w:pPr>
            <w:r w:rsidRPr="002602C6">
              <w:rPr>
                <w:sz w:val="16"/>
                <w:szCs w:val="16"/>
                <w:lang w:val="de-DE"/>
              </w:rPr>
              <w:t>4.171</w:t>
            </w:r>
          </w:p>
        </w:tc>
        <w:tc>
          <w:tcPr>
            <w:tcW w:w="878" w:type="dxa"/>
          </w:tcPr>
          <w:p w14:paraId="26265C1E" w14:textId="32CBD727" w:rsidR="00677104" w:rsidRPr="002602C6" w:rsidRDefault="00677104" w:rsidP="00677104">
            <w:pPr>
              <w:spacing w:after="0"/>
              <w:jc w:val="right"/>
              <w:rPr>
                <w:sz w:val="16"/>
                <w:szCs w:val="16"/>
                <w:lang w:val="de-DE"/>
              </w:rPr>
            </w:pPr>
            <w:r w:rsidRPr="002602C6">
              <w:rPr>
                <w:sz w:val="16"/>
                <w:szCs w:val="16"/>
                <w:lang w:val="de-DE"/>
              </w:rPr>
              <w:t>4.171</w:t>
            </w:r>
          </w:p>
        </w:tc>
        <w:tc>
          <w:tcPr>
            <w:tcW w:w="879" w:type="dxa"/>
            <w:tcBorders>
              <w:right w:val="single" w:sz="4" w:space="0" w:color="auto"/>
            </w:tcBorders>
          </w:tcPr>
          <w:p w14:paraId="28A8BA19" w14:textId="00DC6DF6" w:rsidR="00677104" w:rsidRPr="002602C6" w:rsidRDefault="00677104" w:rsidP="00677104">
            <w:pPr>
              <w:spacing w:after="0"/>
              <w:jc w:val="right"/>
              <w:rPr>
                <w:sz w:val="16"/>
                <w:szCs w:val="16"/>
                <w:lang w:val="de-DE"/>
              </w:rPr>
            </w:pPr>
            <w:r w:rsidRPr="002602C6">
              <w:rPr>
                <w:sz w:val="16"/>
                <w:szCs w:val="16"/>
                <w:lang w:val="de-DE"/>
              </w:rPr>
              <w:t>4.205</w:t>
            </w:r>
          </w:p>
        </w:tc>
        <w:tc>
          <w:tcPr>
            <w:tcW w:w="878" w:type="dxa"/>
            <w:tcBorders>
              <w:left w:val="single" w:sz="4" w:space="0" w:color="auto"/>
            </w:tcBorders>
          </w:tcPr>
          <w:p w14:paraId="6BF82AB2" w14:textId="14F0AB72" w:rsidR="00677104" w:rsidRPr="002602C6" w:rsidRDefault="00677104" w:rsidP="00677104">
            <w:pPr>
              <w:spacing w:after="0"/>
              <w:jc w:val="right"/>
              <w:rPr>
                <w:sz w:val="16"/>
                <w:szCs w:val="16"/>
                <w:lang w:val="de-DE"/>
              </w:rPr>
            </w:pPr>
            <w:r w:rsidRPr="002602C6">
              <w:rPr>
                <w:sz w:val="16"/>
                <w:szCs w:val="16"/>
                <w:lang w:val="de-DE"/>
              </w:rPr>
              <w:t>14.691</w:t>
            </w:r>
          </w:p>
        </w:tc>
        <w:tc>
          <w:tcPr>
            <w:tcW w:w="878" w:type="dxa"/>
          </w:tcPr>
          <w:p w14:paraId="2A8AD1CC" w14:textId="163A882E" w:rsidR="00677104" w:rsidRPr="002602C6" w:rsidRDefault="00677104" w:rsidP="00677104">
            <w:pPr>
              <w:spacing w:after="0"/>
              <w:jc w:val="right"/>
              <w:rPr>
                <w:sz w:val="16"/>
                <w:szCs w:val="16"/>
                <w:lang w:val="de-DE"/>
              </w:rPr>
            </w:pPr>
            <w:r w:rsidRPr="002602C6">
              <w:rPr>
                <w:sz w:val="16"/>
                <w:szCs w:val="16"/>
                <w:lang w:val="de-DE"/>
              </w:rPr>
              <w:t>14.691</w:t>
            </w:r>
          </w:p>
        </w:tc>
        <w:tc>
          <w:tcPr>
            <w:tcW w:w="878" w:type="dxa"/>
          </w:tcPr>
          <w:p w14:paraId="2A9F3E93" w14:textId="7AC052E2" w:rsidR="00677104" w:rsidRPr="002602C6" w:rsidRDefault="00677104" w:rsidP="00677104">
            <w:pPr>
              <w:spacing w:after="0"/>
              <w:jc w:val="right"/>
              <w:rPr>
                <w:sz w:val="16"/>
                <w:szCs w:val="16"/>
                <w:lang w:val="de-DE"/>
              </w:rPr>
            </w:pPr>
            <w:r w:rsidRPr="002602C6">
              <w:rPr>
                <w:sz w:val="16"/>
                <w:szCs w:val="16"/>
                <w:lang w:val="de-DE"/>
              </w:rPr>
              <w:t>14.695</w:t>
            </w:r>
          </w:p>
        </w:tc>
        <w:tc>
          <w:tcPr>
            <w:tcW w:w="878" w:type="dxa"/>
          </w:tcPr>
          <w:p w14:paraId="3A306179" w14:textId="7C2783DF" w:rsidR="00677104" w:rsidRPr="002602C6" w:rsidRDefault="00677104" w:rsidP="00677104">
            <w:pPr>
              <w:spacing w:after="0"/>
              <w:jc w:val="right"/>
              <w:rPr>
                <w:sz w:val="16"/>
                <w:szCs w:val="16"/>
                <w:lang w:val="de-DE"/>
              </w:rPr>
            </w:pPr>
            <w:r w:rsidRPr="002602C6">
              <w:rPr>
                <w:sz w:val="16"/>
                <w:szCs w:val="16"/>
                <w:lang w:val="de-DE"/>
              </w:rPr>
              <w:t>14.695</w:t>
            </w:r>
          </w:p>
        </w:tc>
        <w:tc>
          <w:tcPr>
            <w:tcW w:w="879" w:type="dxa"/>
          </w:tcPr>
          <w:p w14:paraId="6D183127" w14:textId="42A4E8E6" w:rsidR="00677104" w:rsidRPr="002602C6" w:rsidRDefault="00677104" w:rsidP="00677104">
            <w:pPr>
              <w:spacing w:after="0"/>
              <w:jc w:val="right"/>
              <w:rPr>
                <w:sz w:val="16"/>
                <w:szCs w:val="16"/>
                <w:lang w:val="de-DE"/>
              </w:rPr>
            </w:pPr>
            <w:r w:rsidRPr="002602C6">
              <w:rPr>
                <w:sz w:val="16"/>
                <w:szCs w:val="16"/>
                <w:lang w:val="de-DE"/>
              </w:rPr>
              <w:t>14.756</w:t>
            </w:r>
          </w:p>
        </w:tc>
      </w:tr>
      <w:tr w:rsidR="00677104" w:rsidRPr="002602C6" w14:paraId="2163FD6B" w14:textId="77777777" w:rsidTr="00F12ED0">
        <w:tc>
          <w:tcPr>
            <w:tcW w:w="392" w:type="dxa"/>
            <w:tcBorders>
              <w:right w:val="single" w:sz="4" w:space="0" w:color="auto"/>
            </w:tcBorders>
          </w:tcPr>
          <w:p w14:paraId="4BED9033"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3C1C2E6"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B5EF19B" w14:textId="29C743E0" w:rsidR="00677104" w:rsidRPr="002602C6" w:rsidRDefault="00677104" w:rsidP="00677104">
            <w:pPr>
              <w:spacing w:after="0"/>
              <w:jc w:val="right"/>
              <w:rPr>
                <w:sz w:val="16"/>
                <w:szCs w:val="16"/>
                <w:lang w:val="de-DE"/>
              </w:rPr>
            </w:pPr>
            <w:r w:rsidRPr="002602C6">
              <w:rPr>
                <w:sz w:val="16"/>
                <w:szCs w:val="16"/>
                <w:lang w:val="de-DE"/>
              </w:rPr>
              <w:t>10.502</w:t>
            </w:r>
          </w:p>
        </w:tc>
        <w:tc>
          <w:tcPr>
            <w:tcW w:w="878" w:type="dxa"/>
          </w:tcPr>
          <w:p w14:paraId="3467B17C" w14:textId="45CCE901"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Pr>
          <w:p w14:paraId="0910A45D" w14:textId="4C4D8FB0"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Pr>
          <w:p w14:paraId="5E7E2DBE" w14:textId="28587475" w:rsidR="00677104" w:rsidRPr="002602C6" w:rsidRDefault="00677104" w:rsidP="00677104">
            <w:pPr>
              <w:spacing w:after="0"/>
              <w:jc w:val="right"/>
              <w:rPr>
                <w:sz w:val="16"/>
                <w:szCs w:val="16"/>
                <w:lang w:val="de-DE"/>
              </w:rPr>
            </w:pPr>
            <w:r w:rsidRPr="002602C6">
              <w:rPr>
                <w:sz w:val="16"/>
                <w:szCs w:val="16"/>
                <w:lang w:val="de-DE"/>
              </w:rPr>
              <w:t>10.504</w:t>
            </w:r>
          </w:p>
        </w:tc>
        <w:tc>
          <w:tcPr>
            <w:tcW w:w="879" w:type="dxa"/>
            <w:tcBorders>
              <w:right w:val="single" w:sz="4" w:space="0" w:color="auto"/>
            </w:tcBorders>
          </w:tcPr>
          <w:p w14:paraId="29ADC770" w14:textId="7B7C7588" w:rsidR="00677104" w:rsidRPr="002602C6" w:rsidRDefault="00677104" w:rsidP="00677104">
            <w:pPr>
              <w:spacing w:after="0"/>
              <w:jc w:val="right"/>
              <w:rPr>
                <w:sz w:val="16"/>
                <w:szCs w:val="16"/>
                <w:lang w:val="de-DE"/>
              </w:rPr>
            </w:pPr>
            <w:r w:rsidRPr="002602C6">
              <w:rPr>
                <w:sz w:val="16"/>
                <w:szCs w:val="16"/>
                <w:lang w:val="de-DE"/>
              </w:rPr>
              <w:t>10.524</w:t>
            </w:r>
          </w:p>
        </w:tc>
        <w:tc>
          <w:tcPr>
            <w:tcW w:w="878" w:type="dxa"/>
            <w:tcBorders>
              <w:left w:val="single" w:sz="4" w:space="0" w:color="auto"/>
            </w:tcBorders>
          </w:tcPr>
          <w:p w14:paraId="0AC8DF5E" w14:textId="09ACCFE9" w:rsidR="00677104" w:rsidRPr="002602C6" w:rsidRDefault="00677104" w:rsidP="00677104">
            <w:pPr>
              <w:spacing w:after="0"/>
              <w:jc w:val="right"/>
              <w:rPr>
                <w:sz w:val="16"/>
                <w:szCs w:val="16"/>
                <w:lang w:val="de-DE"/>
              </w:rPr>
            </w:pPr>
            <w:r w:rsidRPr="002602C6">
              <w:rPr>
                <w:sz w:val="16"/>
                <w:szCs w:val="16"/>
                <w:lang w:val="de-DE"/>
              </w:rPr>
              <w:t>0.480</w:t>
            </w:r>
          </w:p>
        </w:tc>
        <w:tc>
          <w:tcPr>
            <w:tcW w:w="878" w:type="dxa"/>
          </w:tcPr>
          <w:p w14:paraId="572DDE28" w14:textId="2E6140C2" w:rsidR="00677104" w:rsidRPr="002602C6" w:rsidRDefault="00677104" w:rsidP="00677104">
            <w:pPr>
              <w:spacing w:after="0"/>
              <w:jc w:val="right"/>
              <w:rPr>
                <w:sz w:val="16"/>
                <w:szCs w:val="16"/>
                <w:lang w:val="de-DE"/>
              </w:rPr>
            </w:pPr>
            <w:r w:rsidRPr="002602C6">
              <w:rPr>
                <w:sz w:val="16"/>
                <w:szCs w:val="16"/>
                <w:lang w:val="de-DE"/>
              </w:rPr>
              <w:t>0.480</w:t>
            </w:r>
          </w:p>
        </w:tc>
        <w:tc>
          <w:tcPr>
            <w:tcW w:w="878" w:type="dxa"/>
          </w:tcPr>
          <w:p w14:paraId="15B0898A" w14:textId="27A3C05C" w:rsidR="00677104" w:rsidRPr="002602C6" w:rsidRDefault="00677104" w:rsidP="00677104">
            <w:pPr>
              <w:spacing w:after="0"/>
              <w:jc w:val="right"/>
              <w:rPr>
                <w:sz w:val="16"/>
                <w:szCs w:val="16"/>
                <w:lang w:val="de-DE"/>
              </w:rPr>
            </w:pPr>
            <w:r w:rsidRPr="002602C6">
              <w:rPr>
                <w:sz w:val="16"/>
                <w:szCs w:val="16"/>
                <w:lang w:val="de-DE"/>
              </w:rPr>
              <w:t>0.481</w:t>
            </w:r>
          </w:p>
        </w:tc>
        <w:tc>
          <w:tcPr>
            <w:tcW w:w="878" w:type="dxa"/>
          </w:tcPr>
          <w:p w14:paraId="309920EA" w14:textId="2A596942" w:rsidR="00677104" w:rsidRPr="002602C6" w:rsidRDefault="00677104" w:rsidP="00677104">
            <w:pPr>
              <w:spacing w:after="0"/>
              <w:jc w:val="right"/>
              <w:rPr>
                <w:sz w:val="16"/>
                <w:szCs w:val="16"/>
                <w:lang w:val="de-DE"/>
              </w:rPr>
            </w:pPr>
            <w:r w:rsidRPr="002602C6">
              <w:rPr>
                <w:sz w:val="16"/>
                <w:szCs w:val="16"/>
                <w:lang w:val="de-DE"/>
              </w:rPr>
              <w:t>0.481</w:t>
            </w:r>
          </w:p>
        </w:tc>
        <w:tc>
          <w:tcPr>
            <w:tcW w:w="879" w:type="dxa"/>
            <w:tcBorders>
              <w:right w:val="single" w:sz="4" w:space="0" w:color="auto"/>
            </w:tcBorders>
          </w:tcPr>
          <w:p w14:paraId="7D908A2B" w14:textId="6921A108" w:rsidR="00677104" w:rsidRPr="002602C6" w:rsidRDefault="00677104" w:rsidP="00677104">
            <w:pPr>
              <w:spacing w:after="0"/>
              <w:jc w:val="right"/>
              <w:rPr>
                <w:sz w:val="16"/>
                <w:szCs w:val="16"/>
                <w:lang w:val="de-DE"/>
              </w:rPr>
            </w:pPr>
            <w:r w:rsidRPr="002602C6">
              <w:rPr>
                <w:sz w:val="16"/>
                <w:szCs w:val="16"/>
                <w:lang w:val="de-DE"/>
              </w:rPr>
              <w:t>0.488</w:t>
            </w:r>
          </w:p>
        </w:tc>
        <w:tc>
          <w:tcPr>
            <w:tcW w:w="878" w:type="dxa"/>
            <w:tcBorders>
              <w:left w:val="single" w:sz="4" w:space="0" w:color="auto"/>
            </w:tcBorders>
          </w:tcPr>
          <w:p w14:paraId="2D1199AB" w14:textId="05BD1A21" w:rsidR="00677104" w:rsidRPr="002602C6" w:rsidRDefault="00677104" w:rsidP="00677104">
            <w:pPr>
              <w:spacing w:after="0"/>
              <w:jc w:val="right"/>
              <w:rPr>
                <w:sz w:val="16"/>
                <w:szCs w:val="16"/>
                <w:lang w:val="de-DE"/>
              </w:rPr>
            </w:pPr>
            <w:r w:rsidRPr="002602C6">
              <w:rPr>
                <w:sz w:val="16"/>
                <w:szCs w:val="16"/>
                <w:lang w:val="de-DE"/>
              </w:rPr>
              <w:t>11.001</w:t>
            </w:r>
          </w:p>
        </w:tc>
        <w:tc>
          <w:tcPr>
            <w:tcW w:w="878" w:type="dxa"/>
          </w:tcPr>
          <w:p w14:paraId="17410D51" w14:textId="1174D022" w:rsidR="00677104" w:rsidRPr="002602C6" w:rsidRDefault="00677104" w:rsidP="00677104">
            <w:pPr>
              <w:spacing w:after="0"/>
              <w:jc w:val="right"/>
              <w:rPr>
                <w:sz w:val="16"/>
                <w:szCs w:val="16"/>
                <w:lang w:val="de-DE"/>
              </w:rPr>
            </w:pPr>
            <w:r w:rsidRPr="002602C6">
              <w:rPr>
                <w:sz w:val="16"/>
                <w:szCs w:val="16"/>
                <w:lang w:val="de-DE"/>
              </w:rPr>
              <w:t>11.002</w:t>
            </w:r>
          </w:p>
        </w:tc>
        <w:tc>
          <w:tcPr>
            <w:tcW w:w="878" w:type="dxa"/>
          </w:tcPr>
          <w:p w14:paraId="35A887E3" w14:textId="35ED329F" w:rsidR="00677104" w:rsidRPr="002602C6" w:rsidRDefault="00677104" w:rsidP="00677104">
            <w:pPr>
              <w:spacing w:after="0"/>
              <w:jc w:val="right"/>
              <w:rPr>
                <w:sz w:val="16"/>
                <w:szCs w:val="16"/>
                <w:lang w:val="de-DE"/>
              </w:rPr>
            </w:pPr>
            <w:r w:rsidRPr="002602C6">
              <w:rPr>
                <w:sz w:val="16"/>
                <w:szCs w:val="16"/>
                <w:lang w:val="de-DE"/>
              </w:rPr>
              <w:t>11.004</w:t>
            </w:r>
          </w:p>
        </w:tc>
        <w:tc>
          <w:tcPr>
            <w:tcW w:w="878" w:type="dxa"/>
          </w:tcPr>
          <w:p w14:paraId="1D71D06E" w14:textId="2ABE5277" w:rsidR="00677104" w:rsidRPr="002602C6" w:rsidRDefault="00677104" w:rsidP="00677104">
            <w:pPr>
              <w:spacing w:after="0"/>
              <w:jc w:val="right"/>
              <w:rPr>
                <w:sz w:val="16"/>
                <w:szCs w:val="16"/>
                <w:lang w:val="de-DE"/>
              </w:rPr>
            </w:pPr>
            <w:r w:rsidRPr="002602C6">
              <w:rPr>
                <w:sz w:val="16"/>
                <w:szCs w:val="16"/>
                <w:lang w:val="de-DE"/>
              </w:rPr>
              <w:t>11.004</w:t>
            </w:r>
          </w:p>
        </w:tc>
        <w:tc>
          <w:tcPr>
            <w:tcW w:w="879" w:type="dxa"/>
          </w:tcPr>
          <w:p w14:paraId="3255D1F2" w14:textId="421385A0" w:rsidR="00677104" w:rsidRPr="002602C6" w:rsidRDefault="00677104" w:rsidP="00677104">
            <w:pPr>
              <w:spacing w:after="0"/>
              <w:jc w:val="right"/>
              <w:rPr>
                <w:sz w:val="16"/>
                <w:szCs w:val="16"/>
                <w:lang w:val="de-DE"/>
              </w:rPr>
            </w:pPr>
            <w:r w:rsidRPr="002602C6">
              <w:rPr>
                <w:sz w:val="16"/>
                <w:szCs w:val="16"/>
                <w:lang w:val="de-DE"/>
              </w:rPr>
              <w:t>11.025</w:t>
            </w:r>
          </w:p>
        </w:tc>
      </w:tr>
      <w:tr w:rsidR="00677104" w:rsidRPr="002602C6" w14:paraId="29056C69" w14:textId="77777777" w:rsidTr="00F12ED0">
        <w:tc>
          <w:tcPr>
            <w:tcW w:w="392" w:type="dxa"/>
            <w:tcBorders>
              <w:bottom w:val="single" w:sz="4" w:space="0" w:color="auto"/>
              <w:right w:val="single" w:sz="4" w:space="0" w:color="auto"/>
            </w:tcBorders>
          </w:tcPr>
          <w:p w14:paraId="13FDB6CF"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075ADAE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438B7547" w14:textId="7623957C"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Borders>
              <w:bottom w:val="single" w:sz="4" w:space="0" w:color="auto"/>
            </w:tcBorders>
          </w:tcPr>
          <w:p w14:paraId="581EFD95" w14:textId="546E42A7" w:rsidR="00677104" w:rsidRPr="002602C6" w:rsidRDefault="00677104" w:rsidP="00677104">
            <w:pPr>
              <w:spacing w:after="0"/>
              <w:jc w:val="right"/>
              <w:rPr>
                <w:sz w:val="16"/>
                <w:szCs w:val="16"/>
                <w:lang w:val="de-DE"/>
              </w:rPr>
            </w:pPr>
            <w:r w:rsidRPr="002602C6">
              <w:rPr>
                <w:sz w:val="16"/>
                <w:szCs w:val="16"/>
                <w:lang w:val="de-DE"/>
              </w:rPr>
              <w:t>10.503</w:t>
            </w:r>
          </w:p>
        </w:tc>
        <w:tc>
          <w:tcPr>
            <w:tcW w:w="878" w:type="dxa"/>
            <w:tcBorders>
              <w:bottom w:val="single" w:sz="4" w:space="0" w:color="auto"/>
            </w:tcBorders>
          </w:tcPr>
          <w:p w14:paraId="37F32056" w14:textId="07ECCDB4"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bottom w:val="single" w:sz="4" w:space="0" w:color="auto"/>
            </w:tcBorders>
          </w:tcPr>
          <w:p w14:paraId="052C499B" w14:textId="59ADBB1B" w:rsidR="00677104" w:rsidRPr="002602C6" w:rsidRDefault="00677104" w:rsidP="00677104">
            <w:pPr>
              <w:spacing w:after="0"/>
              <w:jc w:val="right"/>
              <w:rPr>
                <w:sz w:val="16"/>
                <w:szCs w:val="16"/>
                <w:lang w:val="de-DE"/>
              </w:rPr>
            </w:pPr>
            <w:r w:rsidRPr="002602C6">
              <w:rPr>
                <w:sz w:val="16"/>
                <w:szCs w:val="16"/>
                <w:lang w:val="de-DE"/>
              </w:rPr>
              <w:t>10.504</w:t>
            </w:r>
          </w:p>
        </w:tc>
        <w:tc>
          <w:tcPr>
            <w:tcW w:w="879" w:type="dxa"/>
            <w:tcBorders>
              <w:bottom w:val="single" w:sz="4" w:space="0" w:color="auto"/>
              <w:right w:val="single" w:sz="4" w:space="0" w:color="auto"/>
            </w:tcBorders>
          </w:tcPr>
          <w:p w14:paraId="0F1061EE" w14:textId="262D79EA" w:rsidR="00677104" w:rsidRPr="002602C6" w:rsidRDefault="00677104" w:rsidP="00677104">
            <w:pPr>
              <w:spacing w:after="0"/>
              <w:jc w:val="right"/>
              <w:rPr>
                <w:sz w:val="16"/>
                <w:szCs w:val="16"/>
                <w:lang w:val="de-DE"/>
              </w:rPr>
            </w:pPr>
            <w:r w:rsidRPr="002602C6">
              <w:rPr>
                <w:sz w:val="16"/>
                <w:szCs w:val="16"/>
                <w:lang w:val="de-DE"/>
              </w:rPr>
              <w:t>10.516</w:t>
            </w:r>
          </w:p>
        </w:tc>
        <w:tc>
          <w:tcPr>
            <w:tcW w:w="878" w:type="dxa"/>
            <w:tcBorders>
              <w:left w:val="single" w:sz="4" w:space="0" w:color="auto"/>
              <w:bottom w:val="single" w:sz="4" w:space="0" w:color="auto"/>
            </w:tcBorders>
          </w:tcPr>
          <w:p w14:paraId="028997CB" w14:textId="6982EEB6"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Borders>
              <w:bottom w:val="single" w:sz="4" w:space="0" w:color="auto"/>
            </w:tcBorders>
          </w:tcPr>
          <w:p w14:paraId="7391004A" w14:textId="045CC197" w:rsidR="00677104" w:rsidRPr="002602C6" w:rsidRDefault="00677104" w:rsidP="00677104">
            <w:pPr>
              <w:spacing w:after="0"/>
              <w:jc w:val="right"/>
              <w:rPr>
                <w:sz w:val="16"/>
                <w:szCs w:val="16"/>
                <w:lang w:val="de-DE"/>
              </w:rPr>
            </w:pPr>
            <w:r w:rsidRPr="002602C6">
              <w:rPr>
                <w:sz w:val="16"/>
                <w:szCs w:val="16"/>
                <w:lang w:val="de-DE"/>
              </w:rPr>
              <w:t>0.090</w:t>
            </w:r>
          </w:p>
        </w:tc>
        <w:tc>
          <w:tcPr>
            <w:tcW w:w="878" w:type="dxa"/>
            <w:tcBorders>
              <w:bottom w:val="single" w:sz="4" w:space="0" w:color="auto"/>
            </w:tcBorders>
          </w:tcPr>
          <w:p w14:paraId="1CC503E9" w14:textId="19EBB03F" w:rsidR="00677104" w:rsidRPr="002602C6" w:rsidRDefault="00677104" w:rsidP="00677104">
            <w:pPr>
              <w:spacing w:after="0"/>
              <w:jc w:val="right"/>
              <w:rPr>
                <w:sz w:val="16"/>
                <w:szCs w:val="16"/>
                <w:lang w:val="de-DE"/>
              </w:rPr>
            </w:pPr>
            <w:r w:rsidRPr="002602C6">
              <w:rPr>
                <w:sz w:val="16"/>
                <w:szCs w:val="16"/>
                <w:lang w:val="de-DE"/>
              </w:rPr>
              <w:t>0.092</w:t>
            </w:r>
          </w:p>
        </w:tc>
        <w:tc>
          <w:tcPr>
            <w:tcW w:w="878" w:type="dxa"/>
            <w:tcBorders>
              <w:bottom w:val="single" w:sz="4" w:space="0" w:color="auto"/>
            </w:tcBorders>
          </w:tcPr>
          <w:p w14:paraId="4D33B0C6" w14:textId="6783798F" w:rsidR="00677104" w:rsidRPr="002602C6" w:rsidRDefault="00677104" w:rsidP="00677104">
            <w:pPr>
              <w:spacing w:after="0"/>
              <w:jc w:val="right"/>
              <w:rPr>
                <w:sz w:val="16"/>
                <w:szCs w:val="16"/>
                <w:lang w:val="de-DE"/>
              </w:rPr>
            </w:pPr>
            <w:r w:rsidRPr="002602C6">
              <w:rPr>
                <w:sz w:val="16"/>
                <w:szCs w:val="16"/>
                <w:lang w:val="de-DE"/>
              </w:rPr>
              <w:t>0.092</w:t>
            </w:r>
          </w:p>
        </w:tc>
        <w:tc>
          <w:tcPr>
            <w:tcW w:w="879" w:type="dxa"/>
            <w:tcBorders>
              <w:bottom w:val="single" w:sz="4" w:space="0" w:color="auto"/>
              <w:right w:val="single" w:sz="4" w:space="0" w:color="auto"/>
            </w:tcBorders>
          </w:tcPr>
          <w:p w14:paraId="53117F6F" w14:textId="2B533313" w:rsidR="00677104" w:rsidRPr="002602C6" w:rsidRDefault="00677104" w:rsidP="00677104">
            <w:pPr>
              <w:spacing w:after="0"/>
              <w:jc w:val="right"/>
              <w:rPr>
                <w:sz w:val="16"/>
                <w:szCs w:val="16"/>
                <w:lang w:val="de-DE"/>
              </w:rPr>
            </w:pPr>
            <w:r w:rsidRPr="002602C6">
              <w:rPr>
                <w:sz w:val="16"/>
                <w:szCs w:val="16"/>
                <w:lang w:val="de-DE"/>
              </w:rPr>
              <w:t>0.107</w:t>
            </w:r>
          </w:p>
        </w:tc>
        <w:tc>
          <w:tcPr>
            <w:tcW w:w="878" w:type="dxa"/>
            <w:tcBorders>
              <w:left w:val="single" w:sz="4" w:space="0" w:color="auto"/>
              <w:bottom w:val="single" w:sz="4" w:space="0" w:color="auto"/>
            </w:tcBorders>
          </w:tcPr>
          <w:p w14:paraId="6152A78E" w14:textId="41FB22EE" w:rsidR="00677104" w:rsidRPr="002602C6" w:rsidRDefault="00677104" w:rsidP="00677104">
            <w:pPr>
              <w:spacing w:after="0"/>
              <w:jc w:val="right"/>
              <w:rPr>
                <w:sz w:val="16"/>
                <w:szCs w:val="16"/>
                <w:lang w:val="de-DE"/>
              </w:rPr>
            </w:pPr>
            <w:r w:rsidRPr="002602C6">
              <w:rPr>
                <w:sz w:val="16"/>
                <w:szCs w:val="16"/>
                <w:lang w:val="de-DE"/>
              </w:rPr>
              <w:t>10.611</w:t>
            </w:r>
          </w:p>
        </w:tc>
        <w:tc>
          <w:tcPr>
            <w:tcW w:w="878" w:type="dxa"/>
            <w:tcBorders>
              <w:bottom w:val="single" w:sz="4" w:space="0" w:color="auto"/>
            </w:tcBorders>
          </w:tcPr>
          <w:p w14:paraId="3AF2D172" w14:textId="41B7F73E" w:rsidR="00677104" w:rsidRPr="002602C6" w:rsidRDefault="00677104" w:rsidP="00677104">
            <w:pPr>
              <w:spacing w:after="0"/>
              <w:jc w:val="right"/>
              <w:rPr>
                <w:sz w:val="16"/>
                <w:szCs w:val="16"/>
                <w:lang w:val="de-DE"/>
              </w:rPr>
            </w:pPr>
            <w:r w:rsidRPr="002602C6">
              <w:rPr>
                <w:sz w:val="16"/>
                <w:szCs w:val="16"/>
                <w:lang w:val="de-DE"/>
              </w:rPr>
              <w:t>10.613</w:t>
            </w:r>
          </w:p>
        </w:tc>
        <w:tc>
          <w:tcPr>
            <w:tcW w:w="878" w:type="dxa"/>
            <w:tcBorders>
              <w:bottom w:val="single" w:sz="4" w:space="0" w:color="auto"/>
            </w:tcBorders>
          </w:tcPr>
          <w:p w14:paraId="1059DA9C" w14:textId="6EDF693D" w:rsidR="00677104" w:rsidRPr="002602C6" w:rsidRDefault="00677104" w:rsidP="00677104">
            <w:pPr>
              <w:spacing w:after="0"/>
              <w:jc w:val="right"/>
              <w:rPr>
                <w:sz w:val="16"/>
                <w:szCs w:val="16"/>
                <w:lang w:val="de-DE"/>
              </w:rPr>
            </w:pPr>
            <w:r w:rsidRPr="002602C6">
              <w:rPr>
                <w:sz w:val="16"/>
                <w:szCs w:val="16"/>
                <w:lang w:val="de-DE"/>
              </w:rPr>
              <w:t>10.615</w:t>
            </w:r>
          </w:p>
        </w:tc>
        <w:tc>
          <w:tcPr>
            <w:tcW w:w="878" w:type="dxa"/>
            <w:tcBorders>
              <w:bottom w:val="single" w:sz="4" w:space="0" w:color="auto"/>
            </w:tcBorders>
          </w:tcPr>
          <w:p w14:paraId="62243E21" w14:textId="1035A8EB" w:rsidR="00677104" w:rsidRPr="002602C6" w:rsidRDefault="00677104" w:rsidP="00677104">
            <w:pPr>
              <w:spacing w:after="0"/>
              <w:jc w:val="right"/>
              <w:rPr>
                <w:sz w:val="16"/>
                <w:szCs w:val="16"/>
                <w:lang w:val="de-DE"/>
              </w:rPr>
            </w:pPr>
            <w:r w:rsidRPr="002602C6">
              <w:rPr>
                <w:sz w:val="16"/>
                <w:szCs w:val="16"/>
                <w:lang w:val="de-DE"/>
              </w:rPr>
              <w:t>10.615</w:t>
            </w:r>
          </w:p>
        </w:tc>
        <w:tc>
          <w:tcPr>
            <w:tcW w:w="879" w:type="dxa"/>
            <w:tcBorders>
              <w:bottom w:val="single" w:sz="4" w:space="0" w:color="auto"/>
            </w:tcBorders>
          </w:tcPr>
          <w:p w14:paraId="23705F51" w14:textId="47A55E90" w:rsidR="00677104" w:rsidRPr="002602C6" w:rsidRDefault="00677104" w:rsidP="00677104">
            <w:pPr>
              <w:spacing w:after="0"/>
              <w:jc w:val="right"/>
              <w:rPr>
                <w:sz w:val="16"/>
                <w:szCs w:val="16"/>
                <w:lang w:val="de-DE"/>
              </w:rPr>
            </w:pPr>
            <w:r w:rsidRPr="002602C6">
              <w:rPr>
                <w:sz w:val="16"/>
                <w:szCs w:val="16"/>
                <w:lang w:val="de-DE"/>
              </w:rPr>
              <w:t>10.642</w:t>
            </w:r>
          </w:p>
        </w:tc>
      </w:tr>
      <w:tr w:rsidR="00677104" w:rsidRPr="002602C6" w14:paraId="1E184F6F" w14:textId="77777777" w:rsidTr="00F12ED0">
        <w:tc>
          <w:tcPr>
            <w:tcW w:w="392" w:type="dxa"/>
            <w:tcBorders>
              <w:top w:val="single" w:sz="4" w:space="0" w:color="auto"/>
              <w:right w:val="single" w:sz="4" w:space="0" w:color="auto"/>
            </w:tcBorders>
          </w:tcPr>
          <w:p w14:paraId="501CC4A5"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7AB0D93C"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D8AD731" w14:textId="2FDAAA5F" w:rsidR="00677104" w:rsidRPr="002602C6" w:rsidRDefault="00677104" w:rsidP="00677104">
            <w:pPr>
              <w:spacing w:after="0"/>
              <w:jc w:val="right"/>
              <w:rPr>
                <w:sz w:val="16"/>
                <w:szCs w:val="16"/>
                <w:lang w:val="de-DE"/>
              </w:rPr>
            </w:pPr>
          </w:p>
        </w:tc>
        <w:tc>
          <w:tcPr>
            <w:tcW w:w="878" w:type="dxa"/>
            <w:tcBorders>
              <w:top w:val="single" w:sz="4" w:space="0" w:color="auto"/>
            </w:tcBorders>
          </w:tcPr>
          <w:p w14:paraId="026E7182" w14:textId="7C93095A" w:rsidR="00677104" w:rsidRPr="002602C6" w:rsidRDefault="00677104" w:rsidP="00677104">
            <w:pPr>
              <w:spacing w:after="0"/>
              <w:jc w:val="right"/>
              <w:rPr>
                <w:sz w:val="16"/>
                <w:szCs w:val="16"/>
                <w:lang w:val="de-DE"/>
              </w:rPr>
            </w:pPr>
          </w:p>
        </w:tc>
        <w:tc>
          <w:tcPr>
            <w:tcW w:w="878" w:type="dxa"/>
            <w:tcBorders>
              <w:top w:val="single" w:sz="4" w:space="0" w:color="auto"/>
            </w:tcBorders>
          </w:tcPr>
          <w:p w14:paraId="620541B2" w14:textId="12DE7DF6" w:rsidR="00677104" w:rsidRPr="002602C6" w:rsidRDefault="00677104" w:rsidP="00677104">
            <w:pPr>
              <w:spacing w:after="0"/>
              <w:jc w:val="right"/>
              <w:rPr>
                <w:sz w:val="16"/>
                <w:szCs w:val="16"/>
                <w:lang w:val="de-DE"/>
              </w:rPr>
            </w:pPr>
          </w:p>
        </w:tc>
        <w:tc>
          <w:tcPr>
            <w:tcW w:w="878" w:type="dxa"/>
            <w:tcBorders>
              <w:top w:val="single" w:sz="4" w:space="0" w:color="auto"/>
            </w:tcBorders>
          </w:tcPr>
          <w:p w14:paraId="7EB62FB7" w14:textId="06735DB4"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2E517F76" w14:textId="4FDA581E"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07938EA3" w14:textId="2C478C33" w:rsidR="00677104" w:rsidRPr="002602C6" w:rsidRDefault="00677104" w:rsidP="00677104">
            <w:pPr>
              <w:spacing w:after="0"/>
              <w:jc w:val="right"/>
              <w:rPr>
                <w:sz w:val="16"/>
                <w:szCs w:val="16"/>
                <w:lang w:val="de-DE"/>
              </w:rPr>
            </w:pPr>
          </w:p>
        </w:tc>
        <w:tc>
          <w:tcPr>
            <w:tcW w:w="878" w:type="dxa"/>
            <w:tcBorders>
              <w:top w:val="single" w:sz="4" w:space="0" w:color="auto"/>
            </w:tcBorders>
          </w:tcPr>
          <w:p w14:paraId="42D3C29B" w14:textId="76C986DC" w:rsidR="00677104" w:rsidRPr="002602C6" w:rsidRDefault="00677104" w:rsidP="00677104">
            <w:pPr>
              <w:spacing w:after="0"/>
              <w:jc w:val="right"/>
              <w:rPr>
                <w:sz w:val="16"/>
                <w:szCs w:val="16"/>
                <w:lang w:val="de-DE"/>
              </w:rPr>
            </w:pPr>
          </w:p>
        </w:tc>
        <w:tc>
          <w:tcPr>
            <w:tcW w:w="878" w:type="dxa"/>
            <w:tcBorders>
              <w:top w:val="single" w:sz="4" w:space="0" w:color="auto"/>
            </w:tcBorders>
          </w:tcPr>
          <w:p w14:paraId="50DD8169" w14:textId="2361B781" w:rsidR="00677104" w:rsidRPr="002602C6" w:rsidRDefault="00677104" w:rsidP="00677104">
            <w:pPr>
              <w:spacing w:after="0"/>
              <w:jc w:val="right"/>
              <w:rPr>
                <w:sz w:val="16"/>
                <w:szCs w:val="16"/>
                <w:lang w:val="de-DE"/>
              </w:rPr>
            </w:pPr>
          </w:p>
        </w:tc>
        <w:tc>
          <w:tcPr>
            <w:tcW w:w="878" w:type="dxa"/>
            <w:tcBorders>
              <w:top w:val="single" w:sz="4" w:space="0" w:color="auto"/>
            </w:tcBorders>
          </w:tcPr>
          <w:p w14:paraId="5CBA6F76" w14:textId="46AAD95E"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7752E54B" w14:textId="777E630D"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2336FDF" w14:textId="081A6416" w:rsidR="00677104" w:rsidRPr="002602C6" w:rsidRDefault="00677104" w:rsidP="00677104">
            <w:pPr>
              <w:spacing w:after="0"/>
              <w:jc w:val="right"/>
              <w:rPr>
                <w:sz w:val="16"/>
                <w:szCs w:val="16"/>
                <w:lang w:val="de-DE"/>
              </w:rPr>
            </w:pPr>
          </w:p>
        </w:tc>
        <w:tc>
          <w:tcPr>
            <w:tcW w:w="878" w:type="dxa"/>
            <w:tcBorders>
              <w:top w:val="single" w:sz="4" w:space="0" w:color="auto"/>
            </w:tcBorders>
          </w:tcPr>
          <w:p w14:paraId="4A57A124" w14:textId="33BA2B42" w:rsidR="00677104" w:rsidRPr="002602C6" w:rsidRDefault="00677104" w:rsidP="00677104">
            <w:pPr>
              <w:spacing w:after="0"/>
              <w:jc w:val="right"/>
              <w:rPr>
                <w:sz w:val="16"/>
                <w:szCs w:val="16"/>
                <w:lang w:val="de-DE"/>
              </w:rPr>
            </w:pPr>
          </w:p>
        </w:tc>
        <w:tc>
          <w:tcPr>
            <w:tcW w:w="878" w:type="dxa"/>
            <w:tcBorders>
              <w:top w:val="single" w:sz="4" w:space="0" w:color="auto"/>
            </w:tcBorders>
          </w:tcPr>
          <w:p w14:paraId="1ECDC7D5" w14:textId="48F32AB5" w:rsidR="00677104" w:rsidRPr="002602C6" w:rsidRDefault="00677104" w:rsidP="00677104">
            <w:pPr>
              <w:spacing w:after="0"/>
              <w:jc w:val="right"/>
              <w:rPr>
                <w:sz w:val="16"/>
                <w:szCs w:val="16"/>
                <w:lang w:val="de-DE"/>
              </w:rPr>
            </w:pPr>
          </w:p>
        </w:tc>
        <w:tc>
          <w:tcPr>
            <w:tcW w:w="878" w:type="dxa"/>
            <w:tcBorders>
              <w:top w:val="single" w:sz="4" w:space="0" w:color="auto"/>
            </w:tcBorders>
          </w:tcPr>
          <w:p w14:paraId="5778037B" w14:textId="557D74B5" w:rsidR="00677104" w:rsidRPr="002602C6" w:rsidRDefault="00677104" w:rsidP="00677104">
            <w:pPr>
              <w:spacing w:after="0"/>
              <w:jc w:val="right"/>
              <w:rPr>
                <w:sz w:val="16"/>
                <w:szCs w:val="16"/>
                <w:lang w:val="de-DE"/>
              </w:rPr>
            </w:pPr>
          </w:p>
        </w:tc>
        <w:tc>
          <w:tcPr>
            <w:tcW w:w="879" w:type="dxa"/>
            <w:tcBorders>
              <w:top w:val="single" w:sz="4" w:space="0" w:color="auto"/>
            </w:tcBorders>
          </w:tcPr>
          <w:p w14:paraId="322A5C01" w14:textId="3D1B2594" w:rsidR="00677104" w:rsidRPr="002602C6" w:rsidRDefault="00677104" w:rsidP="00677104">
            <w:pPr>
              <w:spacing w:after="0"/>
              <w:jc w:val="right"/>
              <w:rPr>
                <w:sz w:val="16"/>
                <w:szCs w:val="16"/>
                <w:lang w:val="de-DE"/>
              </w:rPr>
            </w:pPr>
          </w:p>
        </w:tc>
      </w:tr>
      <w:tr w:rsidR="00677104" w:rsidRPr="002602C6" w14:paraId="7F6E5238" w14:textId="77777777" w:rsidTr="00F12ED0">
        <w:tc>
          <w:tcPr>
            <w:tcW w:w="392" w:type="dxa"/>
            <w:tcBorders>
              <w:right w:val="single" w:sz="4" w:space="0" w:color="auto"/>
            </w:tcBorders>
          </w:tcPr>
          <w:p w14:paraId="25AC0A3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4110FB0"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2D93AAC1" w14:textId="35E8B9BE" w:rsidR="00677104" w:rsidRPr="002602C6" w:rsidRDefault="00677104" w:rsidP="00677104">
            <w:pPr>
              <w:spacing w:after="0"/>
              <w:jc w:val="right"/>
              <w:rPr>
                <w:sz w:val="16"/>
                <w:szCs w:val="16"/>
                <w:lang w:val="de-DE"/>
              </w:rPr>
            </w:pPr>
            <w:r w:rsidRPr="002602C6">
              <w:rPr>
                <w:sz w:val="16"/>
                <w:szCs w:val="16"/>
                <w:lang w:val="de-DE"/>
              </w:rPr>
              <w:t>2673.875</w:t>
            </w:r>
          </w:p>
        </w:tc>
        <w:tc>
          <w:tcPr>
            <w:tcW w:w="878" w:type="dxa"/>
          </w:tcPr>
          <w:p w14:paraId="150A8376" w14:textId="4374DFF2" w:rsidR="00677104" w:rsidRPr="002602C6" w:rsidRDefault="00677104" w:rsidP="00677104">
            <w:pPr>
              <w:spacing w:after="0"/>
              <w:jc w:val="right"/>
              <w:rPr>
                <w:sz w:val="16"/>
                <w:szCs w:val="16"/>
                <w:lang w:val="de-DE"/>
              </w:rPr>
            </w:pPr>
            <w:r w:rsidRPr="002602C6">
              <w:rPr>
                <w:sz w:val="16"/>
                <w:szCs w:val="16"/>
                <w:lang w:val="de-DE"/>
              </w:rPr>
              <w:t>2673.885</w:t>
            </w:r>
          </w:p>
        </w:tc>
        <w:tc>
          <w:tcPr>
            <w:tcW w:w="878" w:type="dxa"/>
          </w:tcPr>
          <w:p w14:paraId="4F61F512" w14:textId="650BF0EC" w:rsidR="00677104" w:rsidRPr="002602C6" w:rsidRDefault="00677104" w:rsidP="00677104">
            <w:pPr>
              <w:spacing w:after="0"/>
              <w:jc w:val="right"/>
              <w:rPr>
                <w:sz w:val="16"/>
                <w:szCs w:val="16"/>
                <w:lang w:val="de-DE"/>
              </w:rPr>
            </w:pPr>
            <w:r w:rsidRPr="002602C6">
              <w:rPr>
                <w:sz w:val="16"/>
                <w:szCs w:val="16"/>
                <w:lang w:val="de-DE"/>
              </w:rPr>
              <w:t>2673.893</w:t>
            </w:r>
          </w:p>
        </w:tc>
        <w:tc>
          <w:tcPr>
            <w:tcW w:w="878" w:type="dxa"/>
          </w:tcPr>
          <w:p w14:paraId="7C039E02" w14:textId="5F7F091A" w:rsidR="00677104" w:rsidRPr="002602C6" w:rsidRDefault="00677104" w:rsidP="00677104">
            <w:pPr>
              <w:spacing w:after="0"/>
              <w:jc w:val="right"/>
              <w:rPr>
                <w:sz w:val="16"/>
                <w:szCs w:val="16"/>
                <w:lang w:val="de-DE"/>
              </w:rPr>
            </w:pPr>
            <w:r w:rsidRPr="002602C6">
              <w:rPr>
                <w:sz w:val="16"/>
                <w:szCs w:val="16"/>
                <w:lang w:val="de-DE"/>
              </w:rPr>
              <w:t>2673.893</w:t>
            </w:r>
          </w:p>
        </w:tc>
        <w:tc>
          <w:tcPr>
            <w:tcW w:w="879" w:type="dxa"/>
            <w:tcBorders>
              <w:right w:val="single" w:sz="4" w:space="0" w:color="auto"/>
            </w:tcBorders>
          </w:tcPr>
          <w:p w14:paraId="31D1B733" w14:textId="67EFF5EE" w:rsidR="00677104" w:rsidRPr="002602C6" w:rsidRDefault="00677104" w:rsidP="00677104">
            <w:pPr>
              <w:spacing w:after="0"/>
              <w:jc w:val="right"/>
              <w:rPr>
                <w:sz w:val="16"/>
                <w:szCs w:val="16"/>
                <w:lang w:val="de-DE"/>
              </w:rPr>
            </w:pPr>
            <w:r w:rsidRPr="002602C6">
              <w:rPr>
                <w:sz w:val="16"/>
                <w:szCs w:val="16"/>
                <w:lang w:val="de-DE"/>
              </w:rPr>
              <w:t>2675.952</w:t>
            </w:r>
          </w:p>
        </w:tc>
        <w:tc>
          <w:tcPr>
            <w:tcW w:w="878" w:type="dxa"/>
            <w:tcBorders>
              <w:left w:val="single" w:sz="4" w:space="0" w:color="auto"/>
            </w:tcBorders>
          </w:tcPr>
          <w:p w14:paraId="556DFEC3" w14:textId="420AF96F" w:rsidR="00677104" w:rsidRPr="002602C6" w:rsidRDefault="00677104" w:rsidP="00677104">
            <w:pPr>
              <w:spacing w:after="0"/>
              <w:jc w:val="right"/>
              <w:rPr>
                <w:sz w:val="16"/>
                <w:szCs w:val="16"/>
                <w:lang w:val="de-DE"/>
              </w:rPr>
            </w:pPr>
            <w:r w:rsidRPr="002602C6">
              <w:rPr>
                <w:sz w:val="16"/>
                <w:szCs w:val="16"/>
                <w:lang w:val="de-DE"/>
              </w:rPr>
              <w:t>1061.546</w:t>
            </w:r>
          </w:p>
        </w:tc>
        <w:tc>
          <w:tcPr>
            <w:tcW w:w="878" w:type="dxa"/>
          </w:tcPr>
          <w:p w14:paraId="77D35381" w14:textId="0D7ECE25" w:rsidR="00677104" w:rsidRPr="002602C6" w:rsidRDefault="00677104" w:rsidP="00677104">
            <w:pPr>
              <w:spacing w:after="0"/>
              <w:jc w:val="right"/>
              <w:rPr>
                <w:sz w:val="16"/>
                <w:szCs w:val="16"/>
                <w:lang w:val="de-DE"/>
              </w:rPr>
            </w:pPr>
            <w:r w:rsidRPr="002602C6">
              <w:rPr>
                <w:sz w:val="16"/>
                <w:szCs w:val="16"/>
                <w:lang w:val="de-DE"/>
              </w:rPr>
              <w:t>1061.553</w:t>
            </w:r>
          </w:p>
        </w:tc>
        <w:tc>
          <w:tcPr>
            <w:tcW w:w="878" w:type="dxa"/>
          </w:tcPr>
          <w:p w14:paraId="013785CF" w14:textId="0F0C08A6" w:rsidR="00677104" w:rsidRPr="002602C6" w:rsidRDefault="00677104" w:rsidP="00677104">
            <w:pPr>
              <w:spacing w:after="0"/>
              <w:jc w:val="right"/>
              <w:rPr>
                <w:sz w:val="16"/>
                <w:szCs w:val="16"/>
                <w:lang w:val="de-DE"/>
              </w:rPr>
            </w:pPr>
            <w:r w:rsidRPr="002602C6">
              <w:rPr>
                <w:sz w:val="16"/>
                <w:szCs w:val="16"/>
                <w:lang w:val="de-DE"/>
              </w:rPr>
              <w:t>1061.564</w:t>
            </w:r>
          </w:p>
        </w:tc>
        <w:tc>
          <w:tcPr>
            <w:tcW w:w="878" w:type="dxa"/>
          </w:tcPr>
          <w:p w14:paraId="4A15191C" w14:textId="37EBE316" w:rsidR="00677104" w:rsidRPr="002602C6" w:rsidRDefault="00677104" w:rsidP="00677104">
            <w:pPr>
              <w:spacing w:after="0"/>
              <w:jc w:val="right"/>
              <w:rPr>
                <w:sz w:val="16"/>
                <w:szCs w:val="16"/>
                <w:lang w:val="de-DE"/>
              </w:rPr>
            </w:pPr>
            <w:r w:rsidRPr="002602C6">
              <w:rPr>
                <w:sz w:val="16"/>
                <w:szCs w:val="16"/>
                <w:lang w:val="de-DE"/>
              </w:rPr>
              <w:t>1061.564</w:t>
            </w:r>
          </w:p>
        </w:tc>
        <w:tc>
          <w:tcPr>
            <w:tcW w:w="879" w:type="dxa"/>
            <w:tcBorders>
              <w:right w:val="single" w:sz="4" w:space="0" w:color="auto"/>
            </w:tcBorders>
          </w:tcPr>
          <w:p w14:paraId="267128E2" w14:textId="3E85C962" w:rsidR="00677104" w:rsidRPr="002602C6" w:rsidRDefault="00677104" w:rsidP="00677104">
            <w:pPr>
              <w:spacing w:after="0"/>
              <w:jc w:val="right"/>
              <w:rPr>
                <w:sz w:val="16"/>
                <w:szCs w:val="16"/>
                <w:lang w:val="de-DE"/>
              </w:rPr>
            </w:pPr>
            <w:r w:rsidRPr="002602C6">
              <w:rPr>
                <w:sz w:val="16"/>
                <w:szCs w:val="16"/>
                <w:lang w:val="de-DE"/>
              </w:rPr>
              <w:t>1070.549</w:t>
            </w:r>
          </w:p>
        </w:tc>
        <w:tc>
          <w:tcPr>
            <w:tcW w:w="878" w:type="dxa"/>
            <w:tcBorders>
              <w:left w:val="single" w:sz="4" w:space="0" w:color="auto"/>
            </w:tcBorders>
          </w:tcPr>
          <w:p w14:paraId="5E3A1FA5" w14:textId="5CFE6111" w:rsidR="00677104" w:rsidRPr="002602C6" w:rsidRDefault="00677104" w:rsidP="00677104">
            <w:pPr>
              <w:spacing w:after="0"/>
              <w:jc w:val="right"/>
              <w:rPr>
                <w:sz w:val="16"/>
                <w:szCs w:val="16"/>
                <w:lang w:val="de-DE"/>
              </w:rPr>
            </w:pPr>
            <w:r w:rsidRPr="002602C6">
              <w:rPr>
                <w:sz w:val="16"/>
                <w:szCs w:val="16"/>
                <w:lang w:val="de-DE"/>
              </w:rPr>
              <w:t>3735.467</w:t>
            </w:r>
          </w:p>
        </w:tc>
        <w:tc>
          <w:tcPr>
            <w:tcW w:w="878" w:type="dxa"/>
          </w:tcPr>
          <w:p w14:paraId="76DCE9F6" w14:textId="6C793B95" w:rsidR="00677104" w:rsidRPr="002602C6" w:rsidRDefault="00677104" w:rsidP="00677104">
            <w:pPr>
              <w:spacing w:after="0"/>
              <w:jc w:val="right"/>
              <w:rPr>
                <w:sz w:val="16"/>
                <w:szCs w:val="16"/>
                <w:lang w:val="de-DE"/>
              </w:rPr>
            </w:pPr>
            <w:r w:rsidRPr="002602C6">
              <w:rPr>
                <w:sz w:val="16"/>
                <w:szCs w:val="16"/>
                <w:lang w:val="de-DE"/>
              </w:rPr>
              <w:t>3735.475</w:t>
            </w:r>
          </w:p>
        </w:tc>
        <w:tc>
          <w:tcPr>
            <w:tcW w:w="878" w:type="dxa"/>
          </w:tcPr>
          <w:p w14:paraId="14086739" w14:textId="6602E72D" w:rsidR="00677104" w:rsidRPr="002602C6" w:rsidRDefault="00677104" w:rsidP="00677104">
            <w:pPr>
              <w:spacing w:after="0"/>
              <w:jc w:val="right"/>
              <w:rPr>
                <w:sz w:val="16"/>
                <w:szCs w:val="16"/>
                <w:lang w:val="de-DE"/>
              </w:rPr>
            </w:pPr>
            <w:r w:rsidRPr="002602C6">
              <w:rPr>
                <w:sz w:val="16"/>
                <w:szCs w:val="16"/>
                <w:lang w:val="de-DE"/>
              </w:rPr>
              <w:t>3735.492</w:t>
            </w:r>
          </w:p>
        </w:tc>
        <w:tc>
          <w:tcPr>
            <w:tcW w:w="878" w:type="dxa"/>
          </w:tcPr>
          <w:p w14:paraId="216CBC11" w14:textId="723832B8" w:rsidR="00677104" w:rsidRPr="002602C6" w:rsidRDefault="00677104" w:rsidP="00677104">
            <w:pPr>
              <w:spacing w:after="0"/>
              <w:jc w:val="right"/>
              <w:rPr>
                <w:sz w:val="16"/>
                <w:szCs w:val="16"/>
                <w:lang w:val="de-DE"/>
              </w:rPr>
            </w:pPr>
            <w:r w:rsidRPr="002602C6">
              <w:rPr>
                <w:sz w:val="16"/>
                <w:szCs w:val="16"/>
                <w:lang w:val="de-DE"/>
              </w:rPr>
              <w:t>3735.492</w:t>
            </w:r>
          </w:p>
        </w:tc>
        <w:tc>
          <w:tcPr>
            <w:tcW w:w="879" w:type="dxa"/>
          </w:tcPr>
          <w:p w14:paraId="6377A127" w14:textId="74D2E7B2" w:rsidR="00677104" w:rsidRPr="002602C6" w:rsidRDefault="00677104" w:rsidP="00677104">
            <w:pPr>
              <w:spacing w:after="0"/>
              <w:jc w:val="right"/>
              <w:rPr>
                <w:sz w:val="16"/>
                <w:szCs w:val="16"/>
                <w:lang w:val="de-DE"/>
              </w:rPr>
            </w:pPr>
            <w:r w:rsidRPr="002602C6">
              <w:rPr>
                <w:sz w:val="16"/>
                <w:szCs w:val="16"/>
                <w:lang w:val="de-DE"/>
              </w:rPr>
              <w:t>3744.480</w:t>
            </w:r>
          </w:p>
        </w:tc>
      </w:tr>
      <w:tr w:rsidR="00677104" w:rsidRPr="002602C6" w14:paraId="69462C66" w14:textId="77777777" w:rsidTr="00F12ED0">
        <w:tc>
          <w:tcPr>
            <w:tcW w:w="392" w:type="dxa"/>
            <w:tcBorders>
              <w:right w:val="single" w:sz="4" w:space="0" w:color="auto"/>
            </w:tcBorders>
          </w:tcPr>
          <w:p w14:paraId="4655349D"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DD0580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4CCEF5F0" w14:textId="03562CE5" w:rsidR="00677104" w:rsidRPr="002602C6" w:rsidRDefault="00677104" w:rsidP="00677104">
            <w:pPr>
              <w:spacing w:after="0"/>
              <w:jc w:val="right"/>
              <w:rPr>
                <w:sz w:val="16"/>
                <w:szCs w:val="16"/>
                <w:lang w:val="de-DE"/>
              </w:rPr>
            </w:pPr>
          </w:p>
        </w:tc>
        <w:tc>
          <w:tcPr>
            <w:tcW w:w="878" w:type="dxa"/>
          </w:tcPr>
          <w:p w14:paraId="3ABDE4C2" w14:textId="0589678D" w:rsidR="00677104" w:rsidRPr="002602C6" w:rsidRDefault="00677104" w:rsidP="00677104">
            <w:pPr>
              <w:spacing w:after="0"/>
              <w:jc w:val="right"/>
              <w:rPr>
                <w:sz w:val="16"/>
                <w:szCs w:val="16"/>
                <w:lang w:val="de-DE"/>
              </w:rPr>
            </w:pPr>
          </w:p>
        </w:tc>
        <w:tc>
          <w:tcPr>
            <w:tcW w:w="878" w:type="dxa"/>
          </w:tcPr>
          <w:p w14:paraId="21FDC7E3" w14:textId="295A3AAA" w:rsidR="00677104" w:rsidRPr="002602C6" w:rsidRDefault="00677104" w:rsidP="00677104">
            <w:pPr>
              <w:spacing w:after="0"/>
              <w:jc w:val="right"/>
              <w:rPr>
                <w:sz w:val="16"/>
                <w:szCs w:val="16"/>
                <w:lang w:val="de-DE"/>
              </w:rPr>
            </w:pPr>
          </w:p>
        </w:tc>
        <w:tc>
          <w:tcPr>
            <w:tcW w:w="878" w:type="dxa"/>
          </w:tcPr>
          <w:p w14:paraId="1FEA080A" w14:textId="0A34DEF6" w:rsidR="00677104" w:rsidRPr="002602C6" w:rsidRDefault="00677104" w:rsidP="00677104">
            <w:pPr>
              <w:spacing w:after="0"/>
              <w:jc w:val="right"/>
              <w:rPr>
                <w:sz w:val="16"/>
                <w:szCs w:val="16"/>
                <w:lang w:val="de-DE"/>
              </w:rPr>
            </w:pPr>
          </w:p>
        </w:tc>
        <w:tc>
          <w:tcPr>
            <w:tcW w:w="879" w:type="dxa"/>
            <w:tcBorders>
              <w:right w:val="single" w:sz="4" w:space="0" w:color="auto"/>
            </w:tcBorders>
          </w:tcPr>
          <w:p w14:paraId="7043206D" w14:textId="214C6113" w:rsidR="00677104" w:rsidRPr="002602C6" w:rsidRDefault="00677104" w:rsidP="00677104">
            <w:pPr>
              <w:spacing w:after="0"/>
              <w:jc w:val="right"/>
              <w:rPr>
                <w:sz w:val="16"/>
                <w:szCs w:val="16"/>
                <w:lang w:val="de-DE"/>
              </w:rPr>
            </w:pPr>
          </w:p>
        </w:tc>
        <w:tc>
          <w:tcPr>
            <w:tcW w:w="878" w:type="dxa"/>
            <w:tcBorders>
              <w:left w:val="single" w:sz="4" w:space="0" w:color="auto"/>
            </w:tcBorders>
          </w:tcPr>
          <w:p w14:paraId="5A3FE9A9" w14:textId="2B240E7B" w:rsidR="00677104" w:rsidRPr="002602C6" w:rsidRDefault="00677104" w:rsidP="00677104">
            <w:pPr>
              <w:spacing w:after="0"/>
              <w:jc w:val="right"/>
              <w:rPr>
                <w:sz w:val="16"/>
                <w:szCs w:val="16"/>
                <w:lang w:val="de-DE"/>
              </w:rPr>
            </w:pPr>
          </w:p>
        </w:tc>
        <w:tc>
          <w:tcPr>
            <w:tcW w:w="878" w:type="dxa"/>
          </w:tcPr>
          <w:p w14:paraId="60F3E02B" w14:textId="03388A73" w:rsidR="00677104" w:rsidRPr="002602C6" w:rsidRDefault="00677104" w:rsidP="00677104">
            <w:pPr>
              <w:spacing w:after="0"/>
              <w:jc w:val="right"/>
              <w:rPr>
                <w:sz w:val="16"/>
                <w:szCs w:val="16"/>
                <w:lang w:val="de-DE"/>
              </w:rPr>
            </w:pPr>
          </w:p>
        </w:tc>
        <w:tc>
          <w:tcPr>
            <w:tcW w:w="878" w:type="dxa"/>
          </w:tcPr>
          <w:p w14:paraId="06EBC16B" w14:textId="464C968D" w:rsidR="00677104" w:rsidRPr="002602C6" w:rsidRDefault="00677104" w:rsidP="00677104">
            <w:pPr>
              <w:spacing w:after="0"/>
              <w:jc w:val="right"/>
              <w:rPr>
                <w:sz w:val="16"/>
                <w:szCs w:val="16"/>
                <w:lang w:val="de-DE"/>
              </w:rPr>
            </w:pPr>
          </w:p>
        </w:tc>
        <w:tc>
          <w:tcPr>
            <w:tcW w:w="878" w:type="dxa"/>
          </w:tcPr>
          <w:p w14:paraId="1D67D9A6" w14:textId="7B92B592" w:rsidR="00677104" w:rsidRPr="002602C6" w:rsidRDefault="00677104" w:rsidP="00677104">
            <w:pPr>
              <w:spacing w:after="0"/>
              <w:jc w:val="right"/>
              <w:rPr>
                <w:sz w:val="16"/>
                <w:szCs w:val="16"/>
                <w:lang w:val="de-DE"/>
              </w:rPr>
            </w:pPr>
          </w:p>
        </w:tc>
        <w:tc>
          <w:tcPr>
            <w:tcW w:w="879" w:type="dxa"/>
            <w:tcBorders>
              <w:right w:val="single" w:sz="4" w:space="0" w:color="auto"/>
            </w:tcBorders>
          </w:tcPr>
          <w:p w14:paraId="34157C7D" w14:textId="6B2B6A1C" w:rsidR="00677104" w:rsidRPr="002602C6" w:rsidRDefault="00677104" w:rsidP="00677104">
            <w:pPr>
              <w:spacing w:after="0"/>
              <w:jc w:val="right"/>
              <w:rPr>
                <w:sz w:val="16"/>
                <w:szCs w:val="16"/>
                <w:lang w:val="de-DE"/>
              </w:rPr>
            </w:pPr>
          </w:p>
        </w:tc>
        <w:tc>
          <w:tcPr>
            <w:tcW w:w="878" w:type="dxa"/>
            <w:tcBorders>
              <w:left w:val="single" w:sz="4" w:space="0" w:color="auto"/>
            </w:tcBorders>
          </w:tcPr>
          <w:p w14:paraId="37559051" w14:textId="3ACD25AE" w:rsidR="00677104" w:rsidRPr="002602C6" w:rsidRDefault="00677104" w:rsidP="00677104">
            <w:pPr>
              <w:spacing w:after="0"/>
              <w:jc w:val="right"/>
              <w:rPr>
                <w:sz w:val="16"/>
                <w:szCs w:val="16"/>
                <w:lang w:val="de-DE"/>
              </w:rPr>
            </w:pPr>
          </w:p>
        </w:tc>
        <w:tc>
          <w:tcPr>
            <w:tcW w:w="878" w:type="dxa"/>
          </w:tcPr>
          <w:p w14:paraId="688E4326" w14:textId="57B44BCF" w:rsidR="00677104" w:rsidRPr="002602C6" w:rsidRDefault="00677104" w:rsidP="00677104">
            <w:pPr>
              <w:spacing w:after="0"/>
              <w:jc w:val="right"/>
              <w:rPr>
                <w:sz w:val="16"/>
                <w:szCs w:val="16"/>
                <w:lang w:val="de-DE"/>
              </w:rPr>
            </w:pPr>
          </w:p>
        </w:tc>
        <w:tc>
          <w:tcPr>
            <w:tcW w:w="878" w:type="dxa"/>
          </w:tcPr>
          <w:p w14:paraId="34B2ECD6" w14:textId="282CBF51" w:rsidR="00677104" w:rsidRPr="002602C6" w:rsidRDefault="00677104" w:rsidP="00677104">
            <w:pPr>
              <w:spacing w:after="0"/>
              <w:jc w:val="right"/>
              <w:rPr>
                <w:sz w:val="16"/>
                <w:szCs w:val="16"/>
                <w:lang w:val="de-DE"/>
              </w:rPr>
            </w:pPr>
          </w:p>
        </w:tc>
        <w:tc>
          <w:tcPr>
            <w:tcW w:w="878" w:type="dxa"/>
          </w:tcPr>
          <w:p w14:paraId="4F349406" w14:textId="4FFC96A9" w:rsidR="00677104" w:rsidRPr="002602C6" w:rsidRDefault="00677104" w:rsidP="00677104">
            <w:pPr>
              <w:spacing w:after="0"/>
              <w:jc w:val="right"/>
              <w:rPr>
                <w:sz w:val="16"/>
                <w:szCs w:val="16"/>
                <w:lang w:val="de-DE"/>
              </w:rPr>
            </w:pPr>
          </w:p>
        </w:tc>
        <w:tc>
          <w:tcPr>
            <w:tcW w:w="879" w:type="dxa"/>
          </w:tcPr>
          <w:p w14:paraId="2F1F928E" w14:textId="72C6CEE8" w:rsidR="00677104" w:rsidRPr="002602C6" w:rsidRDefault="00677104" w:rsidP="00677104">
            <w:pPr>
              <w:spacing w:after="0"/>
              <w:jc w:val="right"/>
              <w:rPr>
                <w:sz w:val="16"/>
                <w:szCs w:val="16"/>
                <w:lang w:val="de-DE"/>
              </w:rPr>
            </w:pPr>
          </w:p>
        </w:tc>
      </w:tr>
      <w:tr w:rsidR="00677104" w:rsidRPr="002602C6" w14:paraId="09D79EF6" w14:textId="77777777" w:rsidTr="00F12ED0">
        <w:tc>
          <w:tcPr>
            <w:tcW w:w="392" w:type="dxa"/>
            <w:tcBorders>
              <w:right w:val="single" w:sz="4" w:space="0" w:color="auto"/>
            </w:tcBorders>
          </w:tcPr>
          <w:p w14:paraId="4422249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CE27F08"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48304F5D" w14:textId="244F2994" w:rsidR="00677104" w:rsidRPr="002602C6" w:rsidRDefault="00677104" w:rsidP="00677104">
            <w:pPr>
              <w:spacing w:after="0"/>
              <w:jc w:val="right"/>
              <w:rPr>
                <w:sz w:val="16"/>
                <w:szCs w:val="16"/>
                <w:lang w:val="de-DE"/>
              </w:rPr>
            </w:pPr>
            <w:r w:rsidRPr="002602C6">
              <w:rPr>
                <w:sz w:val="16"/>
                <w:szCs w:val="16"/>
                <w:lang w:val="de-DE"/>
              </w:rPr>
              <w:t>2673.872</w:t>
            </w:r>
          </w:p>
        </w:tc>
        <w:tc>
          <w:tcPr>
            <w:tcW w:w="878" w:type="dxa"/>
          </w:tcPr>
          <w:p w14:paraId="00618D90" w14:textId="32937329" w:rsidR="00677104" w:rsidRPr="002602C6" w:rsidRDefault="00677104" w:rsidP="00677104">
            <w:pPr>
              <w:spacing w:after="0"/>
              <w:jc w:val="right"/>
              <w:rPr>
                <w:sz w:val="16"/>
                <w:szCs w:val="16"/>
                <w:lang w:val="de-DE"/>
              </w:rPr>
            </w:pPr>
            <w:r w:rsidRPr="002602C6">
              <w:rPr>
                <w:sz w:val="16"/>
                <w:szCs w:val="16"/>
                <w:lang w:val="de-DE"/>
              </w:rPr>
              <w:t>2673.881</w:t>
            </w:r>
          </w:p>
        </w:tc>
        <w:tc>
          <w:tcPr>
            <w:tcW w:w="878" w:type="dxa"/>
          </w:tcPr>
          <w:p w14:paraId="39807A92" w14:textId="1E9E0F6F" w:rsidR="00677104" w:rsidRPr="002602C6" w:rsidRDefault="00677104" w:rsidP="00677104">
            <w:pPr>
              <w:spacing w:after="0"/>
              <w:jc w:val="right"/>
              <w:rPr>
                <w:sz w:val="16"/>
                <w:szCs w:val="16"/>
                <w:lang w:val="de-DE"/>
              </w:rPr>
            </w:pPr>
            <w:r w:rsidRPr="002602C6">
              <w:rPr>
                <w:sz w:val="16"/>
                <w:szCs w:val="16"/>
                <w:lang w:val="de-DE"/>
              </w:rPr>
              <w:t>2673.892</w:t>
            </w:r>
          </w:p>
        </w:tc>
        <w:tc>
          <w:tcPr>
            <w:tcW w:w="878" w:type="dxa"/>
          </w:tcPr>
          <w:p w14:paraId="10EB01CB" w14:textId="3B565561" w:rsidR="00677104" w:rsidRPr="002602C6" w:rsidRDefault="00677104" w:rsidP="00677104">
            <w:pPr>
              <w:spacing w:after="0"/>
              <w:jc w:val="right"/>
              <w:rPr>
                <w:sz w:val="16"/>
                <w:szCs w:val="16"/>
                <w:lang w:val="de-DE"/>
              </w:rPr>
            </w:pPr>
            <w:r w:rsidRPr="002602C6">
              <w:rPr>
                <w:sz w:val="16"/>
                <w:szCs w:val="16"/>
                <w:lang w:val="de-DE"/>
              </w:rPr>
              <w:t>2673.892</w:t>
            </w:r>
          </w:p>
        </w:tc>
        <w:tc>
          <w:tcPr>
            <w:tcW w:w="879" w:type="dxa"/>
            <w:tcBorders>
              <w:right w:val="single" w:sz="4" w:space="0" w:color="auto"/>
            </w:tcBorders>
          </w:tcPr>
          <w:p w14:paraId="22B086F0" w14:textId="415E7A89" w:rsidR="00677104" w:rsidRPr="002602C6" w:rsidRDefault="00677104" w:rsidP="00677104">
            <w:pPr>
              <w:spacing w:after="0"/>
              <w:jc w:val="right"/>
              <w:rPr>
                <w:sz w:val="16"/>
                <w:szCs w:val="16"/>
                <w:lang w:val="de-DE"/>
              </w:rPr>
            </w:pPr>
            <w:r w:rsidRPr="002602C6">
              <w:rPr>
                <w:sz w:val="16"/>
                <w:szCs w:val="16"/>
                <w:lang w:val="de-DE"/>
              </w:rPr>
              <w:t>2676.035</w:t>
            </w:r>
          </w:p>
        </w:tc>
        <w:tc>
          <w:tcPr>
            <w:tcW w:w="878" w:type="dxa"/>
            <w:tcBorders>
              <w:left w:val="single" w:sz="4" w:space="0" w:color="auto"/>
            </w:tcBorders>
          </w:tcPr>
          <w:p w14:paraId="693575E2" w14:textId="0382BE01" w:rsidR="00677104" w:rsidRPr="002602C6" w:rsidRDefault="00677104" w:rsidP="00677104">
            <w:pPr>
              <w:spacing w:after="0"/>
              <w:jc w:val="right"/>
              <w:rPr>
                <w:sz w:val="16"/>
                <w:szCs w:val="16"/>
                <w:lang w:val="de-DE"/>
              </w:rPr>
            </w:pPr>
            <w:r w:rsidRPr="002602C6">
              <w:rPr>
                <w:sz w:val="16"/>
                <w:szCs w:val="16"/>
                <w:lang w:val="de-DE"/>
              </w:rPr>
              <w:t>18.487</w:t>
            </w:r>
          </w:p>
        </w:tc>
        <w:tc>
          <w:tcPr>
            <w:tcW w:w="878" w:type="dxa"/>
          </w:tcPr>
          <w:p w14:paraId="42F850FE" w14:textId="60265659" w:rsidR="00677104" w:rsidRPr="002602C6" w:rsidRDefault="00677104" w:rsidP="00677104">
            <w:pPr>
              <w:spacing w:after="0"/>
              <w:jc w:val="right"/>
              <w:rPr>
                <w:sz w:val="16"/>
                <w:szCs w:val="16"/>
                <w:lang w:val="de-DE"/>
              </w:rPr>
            </w:pPr>
            <w:r w:rsidRPr="002602C6">
              <w:rPr>
                <w:sz w:val="16"/>
                <w:szCs w:val="16"/>
                <w:lang w:val="de-DE"/>
              </w:rPr>
              <w:t>18.518</w:t>
            </w:r>
          </w:p>
        </w:tc>
        <w:tc>
          <w:tcPr>
            <w:tcW w:w="878" w:type="dxa"/>
          </w:tcPr>
          <w:p w14:paraId="4B47FDB5" w14:textId="4BF263CB" w:rsidR="00677104" w:rsidRPr="002602C6" w:rsidRDefault="00677104" w:rsidP="00677104">
            <w:pPr>
              <w:spacing w:after="0"/>
              <w:jc w:val="right"/>
              <w:rPr>
                <w:sz w:val="16"/>
                <w:szCs w:val="16"/>
                <w:lang w:val="de-DE"/>
              </w:rPr>
            </w:pPr>
            <w:r w:rsidRPr="002602C6">
              <w:rPr>
                <w:sz w:val="16"/>
                <w:szCs w:val="16"/>
                <w:lang w:val="de-DE"/>
              </w:rPr>
              <w:t>18.553</w:t>
            </w:r>
          </w:p>
        </w:tc>
        <w:tc>
          <w:tcPr>
            <w:tcW w:w="878" w:type="dxa"/>
          </w:tcPr>
          <w:p w14:paraId="23DCF600" w14:textId="59F2BBF8" w:rsidR="00677104" w:rsidRPr="002602C6" w:rsidRDefault="00677104" w:rsidP="00677104">
            <w:pPr>
              <w:spacing w:after="0"/>
              <w:jc w:val="right"/>
              <w:rPr>
                <w:sz w:val="16"/>
                <w:szCs w:val="16"/>
                <w:lang w:val="de-DE"/>
              </w:rPr>
            </w:pPr>
            <w:r w:rsidRPr="002602C6">
              <w:rPr>
                <w:sz w:val="16"/>
                <w:szCs w:val="16"/>
                <w:lang w:val="de-DE"/>
              </w:rPr>
              <w:t>18.553</w:t>
            </w:r>
          </w:p>
        </w:tc>
        <w:tc>
          <w:tcPr>
            <w:tcW w:w="879" w:type="dxa"/>
            <w:tcBorders>
              <w:right w:val="single" w:sz="4" w:space="0" w:color="auto"/>
            </w:tcBorders>
          </w:tcPr>
          <w:p w14:paraId="6ED63165" w14:textId="44B8E6BC" w:rsidR="00677104" w:rsidRPr="002602C6" w:rsidRDefault="00677104" w:rsidP="00677104">
            <w:pPr>
              <w:spacing w:after="0"/>
              <w:jc w:val="right"/>
              <w:rPr>
                <w:sz w:val="16"/>
                <w:szCs w:val="16"/>
                <w:lang w:val="de-DE"/>
              </w:rPr>
            </w:pPr>
            <w:r w:rsidRPr="002602C6">
              <w:rPr>
                <w:sz w:val="16"/>
                <w:szCs w:val="16"/>
                <w:lang w:val="de-DE"/>
              </w:rPr>
              <w:t>18.607</w:t>
            </w:r>
          </w:p>
        </w:tc>
        <w:tc>
          <w:tcPr>
            <w:tcW w:w="878" w:type="dxa"/>
            <w:tcBorders>
              <w:left w:val="single" w:sz="4" w:space="0" w:color="auto"/>
            </w:tcBorders>
          </w:tcPr>
          <w:p w14:paraId="2A31CFE7" w14:textId="1EAA2D7A" w:rsidR="00677104" w:rsidRPr="002602C6" w:rsidRDefault="00677104" w:rsidP="00677104">
            <w:pPr>
              <w:spacing w:after="0"/>
              <w:jc w:val="right"/>
              <w:rPr>
                <w:sz w:val="16"/>
                <w:szCs w:val="16"/>
                <w:lang w:val="de-DE"/>
              </w:rPr>
            </w:pPr>
            <w:r w:rsidRPr="002602C6">
              <w:rPr>
                <w:sz w:val="16"/>
                <w:szCs w:val="16"/>
                <w:lang w:val="de-DE"/>
              </w:rPr>
              <w:t>2692.397</w:t>
            </w:r>
          </w:p>
        </w:tc>
        <w:tc>
          <w:tcPr>
            <w:tcW w:w="878" w:type="dxa"/>
          </w:tcPr>
          <w:p w14:paraId="54018D16" w14:textId="5D47B0F2" w:rsidR="00677104" w:rsidRPr="002602C6" w:rsidRDefault="00677104" w:rsidP="00677104">
            <w:pPr>
              <w:spacing w:after="0"/>
              <w:jc w:val="right"/>
              <w:rPr>
                <w:sz w:val="16"/>
                <w:szCs w:val="16"/>
                <w:lang w:val="de-DE"/>
              </w:rPr>
            </w:pPr>
            <w:r w:rsidRPr="002602C6">
              <w:rPr>
                <w:sz w:val="16"/>
                <w:szCs w:val="16"/>
                <w:lang w:val="de-DE"/>
              </w:rPr>
              <w:t>2692.444</w:t>
            </w:r>
          </w:p>
        </w:tc>
        <w:tc>
          <w:tcPr>
            <w:tcW w:w="878" w:type="dxa"/>
          </w:tcPr>
          <w:p w14:paraId="5A8E595C" w14:textId="43122506" w:rsidR="00677104" w:rsidRPr="002602C6" w:rsidRDefault="00677104" w:rsidP="00677104">
            <w:pPr>
              <w:spacing w:after="0"/>
              <w:jc w:val="right"/>
              <w:rPr>
                <w:sz w:val="16"/>
                <w:szCs w:val="16"/>
                <w:lang w:val="de-DE"/>
              </w:rPr>
            </w:pPr>
            <w:r w:rsidRPr="002602C6">
              <w:rPr>
                <w:sz w:val="16"/>
                <w:szCs w:val="16"/>
                <w:lang w:val="de-DE"/>
              </w:rPr>
              <w:t>2692.478</w:t>
            </w:r>
          </w:p>
        </w:tc>
        <w:tc>
          <w:tcPr>
            <w:tcW w:w="878" w:type="dxa"/>
          </w:tcPr>
          <w:p w14:paraId="22070C7E" w14:textId="203F5F78" w:rsidR="00677104" w:rsidRPr="002602C6" w:rsidRDefault="00677104" w:rsidP="00677104">
            <w:pPr>
              <w:spacing w:after="0"/>
              <w:jc w:val="right"/>
              <w:rPr>
                <w:sz w:val="16"/>
                <w:szCs w:val="16"/>
                <w:lang w:val="de-DE"/>
              </w:rPr>
            </w:pPr>
            <w:r w:rsidRPr="002602C6">
              <w:rPr>
                <w:sz w:val="16"/>
                <w:szCs w:val="16"/>
                <w:lang w:val="de-DE"/>
              </w:rPr>
              <w:t>2692.478</w:t>
            </w:r>
          </w:p>
        </w:tc>
        <w:tc>
          <w:tcPr>
            <w:tcW w:w="879" w:type="dxa"/>
          </w:tcPr>
          <w:p w14:paraId="03771119" w14:textId="014434FF" w:rsidR="00677104" w:rsidRPr="002602C6" w:rsidRDefault="00677104" w:rsidP="00677104">
            <w:pPr>
              <w:spacing w:after="0"/>
              <w:jc w:val="right"/>
              <w:rPr>
                <w:sz w:val="16"/>
                <w:szCs w:val="16"/>
                <w:lang w:val="de-DE"/>
              </w:rPr>
            </w:pPr>
            <w:r w:rsidRPr="002602C6">
              <w:rPr>
                <w:sz w:val="16"/>
                <w:szCs w:val="16"/>
                <w:lang w:val="de-DE"/>
              </w:rPr>
              <w:t>2694.614</w:t>
            </w:r>
          </w:p>
        </w:tc>
      </w:tr>
    </w:tbl>
    <w:p w14:paraId="2FFA03A8" w14:textId="77777777" w:rsidR="00641524" w:rsidRPr="002602C6" w:rsidRDefault="00641524" w:rsidP="00641524">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641524" w:rsidRPr="002602C6" w14:paraId="52279924" w14:textId="77777777" w:rsidTr="00F12ED0">
        <w:tc>
          <w:tcPr>
            <w:tcW w:w="392" w:type="dxa"/>
          </w:tcPr>
          <w:p w14:paraId="256B1807" w14:textId="77777777" w:rsidR="00641524" w:rsidRPr="002602C6" w:rsidRDefault="00641524" w:rsidP="00F12ED0">
            <w:pPr>
              <w:spacing w:after="0"/>
              <w:jc w:val="right"/>
              <w:rPr>
                <w:b/>
                <w:bCs/>
                <w:sz w:val="16"/>
                <w:szCs w:val="16"/>
                <w:lang w:val="de-DE"/>
              </w:rPr>
            </w:pPr>
          </w:p>
        </w:tc>
        <w:tc>
          <w:tcPr>
            <w:tcW w:w="1711" w:type="dxa"/>
          </w:tcPr>
          <w:p w14:paraId="18858FC6" w14:textId="77777777" w:rsidR="00641524" w:rsidRPr="002602C6" w:rsidRDefault="00641524" w:rsidP="00F12ED0">
            <w:pPr>
              <w:spacing w:after="0"/>
              <w:rPr>
                <w:b/>
                <w:bCs/>
                <w:sz w:val="16"/>
                <w:szCs w:val="16"/>
                <w:lang w:val="de-DE"/>
              </w:rPr>
            </w:pPr>
          </w:p>
        </w:tc>
        <w:tc>
          <w:tcPr>
            <w:tcW w:w="13173" w:type="dxa"/>
            <w:gridSpan w:val="15"/>
          </w:tcPr>
          <w:p w14:paraId="56E9607E" w14:textId="794B8B63" w:rsidR="00641524" w:rsidRPr="002602C6" w:rsidRDefault="00641524" w:rsidP="00F12ED0">
            <w:pPr>
              <w:spacing w:after="0"/>
              <w:jc w:val="center"/>
              <w:rPr>
                <w:b/>
                <w:bCs/>
                <w:sz w:val="16"/>
                <w:szCs w:val="16"/>
                <w:lang w:val="de-DE"/>
              </w:rPr>
            </w:pPr>
            <w:r w:rsidRPr="002602C6">
              <w:rPr>
                <w:b/>
                <w:bCs/>
                <w:sz w:val="16"/>
                <w:szCs w:val="16"/>
                <w:lang w:val="de-DE"/>
              </w:rPr>
              <w:t>Tesla V100, konstante Daten, 128 Bins</w:t>
            </w:r>
          </w:p>
        </w:tc>
      </w:tr>
      <w:tr w:rsidR="00677104" w:rsidRPr="002602C6" w14:paraId="7705057A" w14:textId="77777777" w:rsidTr="00F12ED0">
        <w:tc>
          <w:tcPr>
            <w:tcW w:w="392" w:type="dxa"/>
          </w:tcPr>
          <w:p w14:paraId="542ACBF9"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08DFFDC1"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141696FA" w14:textId="46EE6391"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41AAC1B2" w14:textId="253320E7"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4ED5B170" w14:textId="5A0D0833"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76B1CD4E" w14:textId="77777777" w:rsidTr="00F12ED0">
        <w:tc>
          <w:tcPr>
            <w:tcW w:w="392" w:type="dxa"/>
            <w:tcBorders>
              <w:bottom w:val="single" w:sz="4" w:space="0" w:color="auto"/>
              <w:right w:val="single" w:sz="4" w:space="0" w:color="auto"/>
            </w:tcBorders>
          </w:tcPr>
          <w:p w14:paraId="16B019D3"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7CDB7AE8"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0B070C86"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8781612"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1F37C8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4FCB4D7"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3DB24A43"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7BD7C1FB"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1F39ABA1"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0279F34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B763EE3"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22575360"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0B264A3E"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56FAE11F"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719B4FBB"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6E4EA13B"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598C4EA4"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5B59CA8B" w14:textId="77777777" w:rsidTr="00F12ED0">
        <w:tc>
          <w:tcPr>
            <w:tcW w:w="392" w:type="dxa"/>
            <w:tcBorders>
              <w:top w:val="single" w:sz="4" w:space="0" w:color="auto"/>
              <w:right w:val="single" w:sz="4" w:space="0" w:color="auto"/>
            </w:tcBorders>
          </w:tcPr>
          <w:p w14:paraId="1E1E2079"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04D0949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0E1BF32" w14:textId="20259BE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7F70C68A" w14:textId="1EFBD3F0"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247D931F" w14:textId="62B4BFBA"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0081D0D3" w14:textId="78FF7AA5"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top w:val="single" w:sz="4" w:space="0" w:color="auto"/>
              <w:right w:val="single" w:sz="4" w:space="0" w:color="auto"/>
            </w:tcBorders>
          </w:tcPr>
          <w:p w14:paraId="0F34E9D9" w14:textId="359E52AB"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left w:val="single" w:sz="4" w:space="0" w:color="auto"/>
            </w:tcBorders>
          </w:tcPr>
          <w:p w14:paraId="7BFBF056" w14:textId="57420E51"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0B401C07" w14:textId="6122B26D"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357FEF51" w14:textId="7C44CDBB"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Borders>
              <w:top w:val="single" w:sz="4" w:space="0" w:color="auto"/>
            </w:tcBorders>
          </w:tcPr>
          <w:p w14:paraId="080CC7CD" w14:textId="60916F95"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top w:val="single" w:sz="4" w:space="0" w:color="auto"/>
              <w:right w:val="single" w:sz="4" w:space="0" w:color="auto"/>
            </w:tcBorders>
          </w:tcPr>
          <w:p w14:paraId="6D59C0FD" w14:textId="317FBF21"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left w:val="single" w:sz="4" w:space="0" w:color="auto"/>
            </w:tcBorders>
          </w:tcPr>
          <w:p w14:paraId="274D889F" w14:textId="41D35B2C"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Borders>
              <w:top w:val="single" w:sz="4" w:space="0" w:color="auto"/>
            </w:tcBorders>
          </w:tcPr>
          <w:p w14:paraId="647F0604" w14:textId="7240AF07"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Borders>
              <w:top w:val="single" w:sz="4" w:space="0" w:color="auto"/>
            </w:tcBorders>
          </w:tcPr>
          <w:p w14:paraId="7816A184" w14:textId="0B89B9D4"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Borders>
              <w:top w:val="single" w:sz="4" w:space="0" w:color="auto"/>
            </w:tcBorders>
          </w:tcPr>
          <w:p w14:paraId="173F2B88" w14:textId="5736334C"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Borders>
              <w:top w:val="single" w:sz="4" w:space="0" w:color="auto"/>
            </w:tcBorders>
          </w:tcPr>
          <w:p w14:paraId="6D75CD81" w14:textId="1A1A7451" w:rsidR="00677104" w:rsidRPr="002602C6" w:rsidRDefault="00677104" w:rsidP="00677104">
            <w:pPr>
              <w:spacing w:after="0"/>
              <w:jc w:val="right"/>
              <w:rPr>
                <w:sz w:val="16"/>
                <w:szCs w:val="16"/>
                <w:lang w:val="de-DE"/>
              </w:rPr>
            </w:pPr>
            <w:r w:rsidRPr="002602C6">
              <w:rPr>
                <w:sz w:val="16"/>
                <w:szCs w:val="16"/>
                <w:lang w:val="de-DE"/>
              </w:rPr>
              <w:t>0.066</w:t>
            </w:r>
          </w:p>
        </w:tc>
      </w:tr>
      <w:tr w:rsidR="00677104" w:rsidRPr="002602C6" w14:paraId="7EAAA68C" w14:textId="77777777" w:rsidTr="00F12ED0">
        <w:tc>
          <w:tcPr>
            <w:tcW w:w="392" w:type="dxa"/>
            <w:tcBorders>
              <w:right w:val="single" w:sz="4" w:space="0" w:color="auto"/>
            </w:tcBorders>
          </w:tcPr>
          <w:p w14:paraId="1EBC19E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13B745D"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0EBD067" w14:textId="383F409D"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01A6D73D" w14:textId="773B7DD0"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789BEE23" w14:textId="55E365F2"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110BB0A7" w14:textId="767E04D6"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08849FF5" w14:textId="38F2C6FA"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Borders>
              <w:left w:val="single" w:sz="4" w:space="0" w:color="auto"/>
            </w:tcBorders>
          </w:tcPr>
          <w:p w14:paraId="62F930B3" w14:textId="1D21F8B9"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0CCE33CC" w14:textId="741AE552"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5DA5DABF" w14:textId="139DD1A4"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3EC5AFB9" w14:textId="5B22DA32"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40F319FC" w14:textId="6549001D"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left w:val="single" w:sz="4" w:space="0" w:color="auto"/>
            </w:tcBorders>
          </w:tcPr>
          <w:p w14:paraId="4938A0DA" w14:textId="694DFC16"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1C7FAFE7" w14:textId="20412B54"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698BE930" w14:textId="3E40EEF9"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Pr>
          <w:p w14:paraId="377DC016" w14:textId="5149D4C3" w:rsidR="00677104" w:rsidRPr="002602C6" w:rsidRDefault="00677104" w:rsidP="00677104">
            <w:pPr>
              <w:spacing w:after="0"/>
              <w:jc w:val="right"/>
              <w:rPr>
                <w:sz w:val="16"/>
                <w:szCs w:val="16"/>
                <w:lang w:val="de-DE"/>
              </w:rPr>
            </w:pPr>
            <w:r w:rsidRPr="002602C6">
              <w:rPr>
                <w:sz w:val="16"/>
                <w:szCs w:val="16"/>
                <w:lang w:val="de-DE"/>
              </w:rPr>
              <w:t>0.046</w:t>
            </w:r>
          </w:p>
        </w:tc>
        <w:tc>
          <w:tcPr>
            <w:tcW w:w="879" w:type="dxa"/>
          </w:tcPr>
          <w:p w14:paraId="6E3EEA2D" w14:textId="3BCCFDE5" w:rsidR="00677104" w:rsidRPr="002602C6" w:rsidRDefault="00677104" w:rsidP="00677104">
            <w:pPr>
              <w:spacing w:after="0"/>
              <w:jc w:val="right"/>
              <w:rPr>
                <w:sz w:val="16"/>
                <w:szCs w:val="16"/>
                <w:lang w:val="de-DE"/>
              </w:rPr>
            </w:pPr>
            <w:r w:rsidRPr="002602C6">
              <w:rPr>
                <w:sz w:val="16"/>
                <w:szCs w:val="16"/>
                <w:lang w:val="de-DE"/>
              </w:rPr>
              <w:t>0.054</w:t>
            </w:r>
          </w:p>
        </w:tc>
      </w:tr>
      <w:tr w:rsidR="00677104" w:rsidRPr="002602C6" w14:paraId="6F599334" w14:textId="77777777" w:rsidTr="00F12ED0">
        <w:tc>
          <w:tcPr>
            <w:tcW w:w="392" w:type="dxa"/>
            <w:tcBorders>
              <w:right w:val="single" w:sz="4" w:space="0" w:color="auto"/>
            </w:tcBorders>
          </w:tcPr>
          <w:p w14:paraId="73C43FC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ACF4C98"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DBA4FF1" w14:textId="0AD536FE"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3F999988" w14:textId="3BFF7B5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02A3CD1A" w14:textId="3EF8EBB0"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610017FD" w14:textId="55CD279A"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5BA531EF" w14:textId="3D0A7D3D"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tcBorders>
          </w:tcPr>
          <w:p w14:paraId="6B797351" w14:textId="23A803A8"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2D49CDEF" w14:textId="61CD53A6"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036E05B2" w14:textId="6249F2CC"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2EDD3629" w14:textId="3F7AC6F7"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right w:val="single" w:sz="4" w:space="0" w:color="auto"/>
            </w:tcBorders>
          </w:tcPr>
          <w:p w14:paraId="77739B15" w14:textId="170F03D2"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left w:val="single" w:sz="4" w:space="0" w:color="auto"/>
            </w:tcBorders>
          </w:tcPr>
          <w:p w14:paraId="29116CD1" w14:textId="75C06910"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Pr>
          <w:p w14:paraId="1C884EE4" w14:textId="0E6A0C58"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344746D0" w14:textId="5E64A6E8"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2D746611" w14:textId="56D2BFFA"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Pr>
          <w:p w14:paraId="657C5F1C" w14:textId="3B998019" w:rsidR="00677104" w:rsidRPr="002602C6" w:rsidRDefault="00677104" w:rsidP="00677104">
            <w:pPr>
              <w:spacing w:after="0"/>
              <w:jc w:val="right"/>
              <w:rPr>
                <w:sz w:val="16"/>
                <w:szCs w:val="16"/>
                <w:lang w:val="de-DE"/>
              </w:rPr>
            </w:pPr>
            <w:r w:rsidRPr="002602C6">
              <w:rPr>
                <w:sz w:val="16"/>
                <w:szCs w:val="16"/>
                <w:lang w:val="de-DE"/>
              </w:rPr>
              <w:t>0.052</w:t>
            </w:r>
          </w:p>
        </w:tc>
      </w:tr>
      <w:tr w:rsidR="00677104" w:rsidRPr="002602C6" w14:paraId="00DEF791" w14:textId="77777777" w:rsidTr="00F12ED0">
        <w:tc>
          <w:tcPr>
            <w:tcW w:w="392" w:type="dxa"/>
            <w:tcBorders>
              <w:bottom w:val="single" w:sz="4" w:space="0" w:color="auto"/>
              <w:right w:val="single" w:sz="4" w:space="0" w:color="auto"/>
            </w:tcBorders>
          </w:tcPr>
          <w:p w14:paraId="5A713085"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435F3742"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36D7A9C2" w14:textId="02BF0A96"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0A983599" w14:textId="5938E10F"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0C4CD1F4" w14:textId="193A991C"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7A1F26EC" w14:textId="2A358FE0"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bottom w:val="single" w:sz="4" w:space="0" w:color="auto"/>
              <w:right w:val="single" w:sz="4" w:space="0" w:color="auto"/>
            </w:tcBorders>
          </w:tcPr>
          <w:p w14:paraId="18252F29" w14:textId="3DBC3DEE" w:rsidR="00677104" w:rsidRPr="002602C6" w:rsidRDefault="00677104" w:rsidP="00677104">
            <w:pPr>
              <w:spacing w:after="0"/>
              <w:jc w:val="right"/>
              <w:rPr>
                <w:sz w:val="16"/>
                <w:szCs w:val="16"/>
                <w:lang w:val="de-DE"/>
              </w:rPr>
            </w:pPr>
            <w:r w:rsidRPr="002602C6">
              <w:rPr>
                <w:sz w:val="16"/>
                <w:szCs w:val="16"/>
                <w:lang w:val="de-DE"/>
              </w:rPr>
              <w:t>0.014</w:t>
            </w:r>
          </w:p>
        </w:tc>
        <w:tc>
          <w:tcPr>
            <w:tcW w:w="878" w:type="dxa"/>
            <w:tcBorders>
              <w:left w:val="single" w:sz="4" w:space="0" w:color="auto"/>
              <w:bottom w:val="single" w:sz="4" w:space="0" w:color="auto"/>
            </w:tcBorders>
          </w:tcPr>
          <w:p w14:paraId="658F0272" w14:textId="235BFDB3"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3A5DC55A" w14:textId="494DD7E9"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3A68E3CA" w14:textId="01C0A5D8"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64F78AE8" w14:textId="5ECFDF1B" w:rsidR="00677104" w:rsidRPr="002602C6" w:rsidRDefault="00677104" w:rsidP="00677104">
            <w:pPr>
              <w:spacing w:after="0"/>
              <w:jc w:val="right"/>
              <w:rPr>
                <w:sz w:val="16"/>
                <w:szCs w:val="16"/>
                <w:lang w:val="de-DE"/>
              </w:rPr>
            </w:pPr>
            <w:r w:rsidRPr="002602C6">
              <w:rPr>
                <w:sz w:val="16"/>
                <w:szCs w:val="16"/>
                <w:lang w:val="de-DE"/>
              </w:rPr>
              <w:t>0.023</w:t>
            </w:r>
          </w:p>
        </w:tc>
        <w:tc>
          <w:tcPr>
            <w:tcW w:w="879" w:type="dxa"/>
            <w:tcBorders>
              <w:bottom w:val="single" w:sz="4" w:space="0" w:color="auto"/>
              <w:right w:val="single" w:sz="4" w:space="0" w:color="auto"/>
            </w:tcBorders>
          </w:tcPr>
          <w:p w14:paraId="0798CDE9" w14:textId="3EE03A4B"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left w:val="single" w:sz="4" w:space="0" w:color="auto"/>
              <w:bottom w:val="single" w:sz="4" w:space="0" w:color="auto"/>
            </w:tcBorders>
          </w:tcPr>
          <w:p w14:paraId="0C201F24" w14:textId="33343885"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Borders>
              <w:bottom w:val="single" w:sz="4" w:space="0" w:color="auto"/>
            </w:tcBorders>
          </w:tcPr>
          <w:p w14:paraId="47576418" w14:textId="5DD546C3"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Borders>
              <w:bottom w:val="single" w:sz="4" w:space="0" w:color="auto"/>
            </w:tcBorders>
          </w:tcPr>
          <w:p w14:paraId="7EA7D983" w14:textId="1417DB0F"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Borders>
              <w:bottom w:val="single" w:sz="4" w:space="0" w:color="auto"/>
            </w:tcBorders>
          </w:tcPr>
          <w:p w14:paraId="08506CE8" w14:textId="6EF17E68" w:rsidR="00677104" w:rsidRPr="002602C6" w:rsidRDefault="00677104" w:rsidP="00677104">
            <w:pPr>
              <w:spacing w:after="0"/>
              <w:jc w:val="right"/>
              <w:rPr>
                <w:sz w:val="16"/>
                <w:szCs w:val="16"/>
                <w:lang w:val="de-DE"/>
              </w:rPr>
            </w:pPr>
            <w:r w:rsidRPr="002602C6">
              <w:rPr>
                <w:sz w:val="16"/>
                <w:szCs w:val="16"/>
                <w:lang w:val="de-DE"/>
              </w:rPr>
              <w:t>0.052</w:t>
            </w:r>
          </w:p>
        </w:tc>
        <w:tc>
          <w:tcPr>
            <w:tcW w:w="879" w:type="dxa"/>
            <w:tcBorders>
              <w:bottom w:val="single" w:sz="4" w:space="0" w:color="auto"/>
            </w:tcBorders>
          </w:tcPr>
          <w:p w14:paraId="106EAC91" w14:textId="185ABB0F" w:rsidR="00677104" w:rsidRPr="002602C6" w:rsidRDefault="00677104" w:rsidP="00677104">
            <w:pPr>
              <w:spacing w:after="0"/>
              <w:jc w:val="right"/>
              <w:rPr>
                <w:sz w:val="16"/>
                <w:szCs w:val="16"/>
                <w:lang w:val="de-DE"/>
              </w:rPr>
            </w:pPr>
            <w:r w:rsidRPr="002602C6">
              <w:rPr>
                <w:sz w:val="16"/>
                <w:szCs w:val="16"/>
                <w:lang w:val="de-DE"/>
              </w:rPr>
              <w:t>0.056</w:t>
            </w:r>
          </w:p>
        </w:tc>
      </w:tr>
      <w:tr w:rsidR="00677104" w:rsidRPr="002602C6" w14:paraId="2D04050B" w14:textId="77777777" w:rsidTr="00F12ED0">
        <w:tc>
          <w:tcPr>
            <w:tcW w:w="392" w:type="dxa"/>
            <w:tcBorders>
              <w:top w:val="single" w:sz="4" w:space="0" w:color="auto"/>
              <w:right w:val="single" w:sz="4" w:space="0" w:color="auto"/>
            </w:tcBorders>
          </w:tcPr>
          <w:p w14:paraId="04CC34B2"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290E3AED"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1F76628" w14:textId="48462DBA"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2B16CEBB" w14:textId="248AE502"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2505B4FD" w14:textId="795BAAF7"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tcBorders>
          </w:tcPr>
          <w:p w14:paraId="66FD0FF5" w14:textId="34483392"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top w:val="single" w:sz="4" w:space="0" w:color="auto"/>
              <w:right w:val="single" w:sz="4" w:space="0" w:color="auto"/>
            </w:tcBorders>
          </w:tcPr>
          <w:p w14:paraId="155A1B7C" w14:textId="06B93B2A"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Borders>
              <w:top w:val="single" w:sz="4" w:space="0" w:color="auto"/>
              <w:left w:val="single" w:sz="4" w:space="0" w:color="auto"/>
            </w:tcBorders>
          </w:tcPr>
          <w:p w14:paraId="3CDD2E60" w14:textId="4DB38EA3"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tcBorders>
          </w:tcPr>
          <w:p w14:paraId="0C48F9E9" w14:textId="01EBEB2B"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tcBorders>
          </w:tcPr>
          <w:p w14:paraId="66A81BBC" w14:textId="4EBBA80C"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top w:val="single" w:sz="4" w:space="0" w:color="auto"/>
            </w:tcBorders>
          </w:tcPr>
          <w:p w14:paraId="5A3CEF0F" w14:textId="4EEB5D66" w:rsidR="00677104" w:rsidRPr="002602C6" w:rsidRDefault="00677104" w:rsidP="00677104">
            <w:pPr>
              <w:spacing w:after="0"/>
              <w:jc w:val="right"/>
              <w:rPr>
                <w:sz w:val="16"/>
                <w:szCs w:val="16"/>
                <w:lang w:val="de-DE"/>
              </w:rPr>
            </w:pPr>
            <w:r w:rsidRPr="002602C6">
              <w:rPr>
                <w:sz w:val="16"/>
                <w:szCs w:val="16"/>
                <w:lang w:val="de-DE"/>
              </w:rPr>
              <w:t>0.061</w:t>
            </w:r>
          </w:p>
        </w:tc>
        <w:tc>
          <w:tcPr>
            <w:tcW w:w="879" w:type="dxa"/>
            <w:tcBorders>
              <w:top w:val="single" w:sz="4" w:space="0" w:color="auto"/>
              <w:right w:val="single" w:sz="4" w:space="0" w:color="auto"/>
            </w:tcBorders>
          </w:tcPr>
          <w:p w14:paraId="6EAC04A3" w14:textId="407DCFA1"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top w:val="single" w:sz="4" w:space="0" w:color="auto"/>
              <w:left w:val="single" w:sz="4" w:space="0" w:color="auto"/>
            </w:tcBorders>
          </w:tcPr>
          <w:p w14:paraId="583ADA86" w14:textId="6955EBA9"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Borders>
              <w:top w:val="single" w:sz="4" w:space="0" w:color="auto"/>
            </w:tcBorders>
          </w:tcPr>
          <w:p w14:paraId="64DE2384" w14:textId="1E8D5DD2"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Borders>
              <w:top w:val="single" w:sz="4" w:space="0" w:color="auto"/>
            </w:tcBorders>
          </w:tcPr>
          <w:p w14:paraId="39055AD1" w14:textId="46A37059" w:rsidR="00677104" w:rsidRPr="002602C6" w:rsidRDefault="00677104" w:rsidP="00677104">
            <w:pPr>
              <w:spacing w:after="0"/>
              <w:jc w:val="right"/>
              <w:rPr>
                <w:sz w:val="16"/>
                <w:szCs w:val="16"/>
                <w:lang w:val="de-DE"/>
              </w:rPr>
            </w:pPr>
            <w:r w:rsidRPr="002602C6">
              <w:rPr>
                <w:sz w:val="16"/>
                <w:szCs w:val="16"/>
                <w:lang w:val="de-DE"/>
              </w:rPr>
              <w:t>0.134</w:t>
            </w:r>
          </w:p>
        </w:tc>
        <w:tc>
          <w:tcPr>
            <w:tcW w:w="878" w:type="dxa"/>
            <w:tcBorders>
              <w:top w:val="single" w:sz="4" w:space="0" w:color="auto"/>
            </w:tcBorders>
          </w:tcPr>
          <w:p w14:paraId="1D79D1EE" w14:textId="080A1A87" w:rsidR="00677104" w:rsidRPr="002602C6" w:rsidRDefault="00677104" w:rsidP="00677104">
            <w:pPr>
              <w:spacing w:after="0"/>
              <w:jc w:val="right"/>
              <w:rPr>
                <w:sz w:val="16"/>
                <w:szCs w:val="16"/>
                <w:lang w:val="de-DE"/>
              </w:rPr>
            </w:pPr>
            <w:r w:rsidRPr="002602C6">
              <w:rPr>
                <w:sz w:val="16"/>
                <w:szCs w:val="16"/>
                <w:lang w:val="de-DE"/>
              </w:rPr>
              <w:t>0.134</w:t>
            </w:r>
          </w:p>
        </w:tc>
        <w:tc>
          <w:tcPr>
            <w:tcW w:w="879" w:type="dxa"/>
            <w:tcBorders>
              <w:top w:val="single" w:sz="4" w:space="0" w:color="auto"/>
            </w:tcBorders>
          </w:tcPr>
          <w:p w14:paraId="65774E4E" w14:textId="06F5A430" w:rsidR="00677104" w:rsidRPr="002602C6" w:rsidRDefault="00677104" w:rsidP="00677104">
            <w:pPr>
              <w:spacing w:after="0"/>
              <w:jc w:val="right"/>
              <w:rPr>
                <w:sz w:val="16"/>
                <w:szCs w:val="16"/>
                <w:lang w:val="de-DE"/>
              </w:rPr>
            </w:pPr>
            <w:r w:rsidRPr="002602C6">
              <w:rPr>
                <w:sz w:val="16"/>
                <w:szCs w:val="16"/>
                <w:lang w:val="de-DE"/>
              </w:rPr>
              <w:t>0.158</w:t>
            </w:r>
          </w:p>
        </w:tc>
      </w:tr>
      <w:tr w:rsidR="00677104" w:rsidRPr="002602C6" w14:paraId="37BB641F" w14:textId="77777777" w:rsidTr="00F12ED0">
        <w:tc>
          <w:tcPr>
            <w:tcW w:w="392" w:type="dxa"/>
            <w:tcBorders>
              <w:right w:val="single" w:sz="4" w:space="0" w:color="auto"/>
            </w:tcBorders>
          </w:tcPr>
          <w:p w14:paraId="0E42306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C474B6A"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624E83D" w14:textId="119561CC"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00EE57FC" w14:textId="5B672D04"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52B220B5" w14:textId="75335DC8"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169DA882" w14:textId="2BB427FB"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39563F9F" w14:textId="640E3491" w:rsidR="00677104" w:rsidRPr="002602C6" w:rsidRDefault="00677104" w:rsidP="00677104">
            <w:pPr>
              <w:spacing w:after="0"/>
              <w:jc w:val="right"/>
              <w:rPr>
                <w:sz w:val="16"/>
                <w:szCs w:val="16"/>
                <w:lang w:val="de-DE"/>
              </w:rPr>
            </w:pPr>
            <w:r w:rsidRPr="002602C6">
              <w:rPr>
                <w:sz w:val="16"/>
                <w:szCs w:val="16"/>
                <w:lang w:val="de-DE"/>
              </w:rPr>
              <w:t>0.057</w:t>
            </w:r>
          </w:p>
        </w:tc>
        <w:tc>
          <w:tcPr>
            <w:tcW w:w="878" w:type="dxa"/>
            <w:tcBorders>
              <w:left w:val="single" w:sz="4" w:space="0" w:color="auto"/>
            </w:tcBorders>
          </w:tcPr>
          <w:p w14:paraId="3CD379AC" w14:textId="719A8175"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Pr>
          <w:p w14:paraId="17EF9D32" w14:textId="7D74DFAC"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Pr>
          <w:p w14:paraId="5E6E353E" w14:textId="6146F671"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Pr>
          <w:p w14:paraId="44FD8090" w14:textId="32DFBE24" w:rsidR="00677104" w:rsidRPr="002602C6" w:rsidRDefault="00677104" w:rsidP="00677104">
            <w:pPr>
              <w:spacing w:after="0"/>
              <w:jc w:val="right"/>
              <w:rPr>
                <w:sz w:val="16"/>
                <w:szCs w:val="16"/>
                <w:lang w:val="de-DE"/>
              </w:rPr>
            </w:pPr>
            <w:r w:rsidRPr="002602C6">
              <w:rPr>
                <w:sz w:val="16"/>
                <w:szCs w:val="16"/>
                <w:lang w:val="de-DE"/>
              </w:rPr>
              <w:t>0.061</w:t>
            </w:r>
          </w:p>
        </w:tc>
        <w:tc>
          <w:tcPr>
            <w:tcW w:w="879" w:type="dxa"/>
            <w:tcBorders>
              <w:right w:val="single" w:sz="4" w:space="0" w:color="auto"/>
            </w:tcBorders>
          </w:tcPr>
          <w:p w14:paraId="4C39E383" w14:textId="09CB737A"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Borders>
              <w:left w:val="single" w:sz="4" w:space="0" w:color="auto"/>
            </w:tcBorders>
          </w:tcPr>
          <w:p w14:paraId="63D9F234" w14:textId="408C5B32" w:rsidR="00677104" w:rsidRPr="002602C6" w:rsidRDefault="00677104" w:rsidP="00677104">
            <w:pPr>
              <w:spacing w:after="0"/>
              <w:jc w:val="right"/>
              <w:rPr>
                <w:sz w:val="16"/>
                <w:szCs w:val="16"/>
                <w:lang w:val="de-DE"/>
              </w:rPr>
            </w:pPr>
            <w:r w:rsidRPr="002602C6">
              <w:rPr>
                <w:sz w:val="16"/>
                <w:szCs w:val="16"/>
                <w:lang w:val="de-DE"/>
              </w:rPr>
              <w:t>0.130</w:t>
            </w:r>
          </w:p>
        </w:tc>
        <w:tc>
          <w:tcPr>
            <w:tcW w:w="878" w:type="dxa"/>
          </w:tcPr>
          <w:p w14:paraId="3B2D9805" w14:textId="27F7ADA4"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Pr>
          <w:p w14:paraId="5F2DDD91" w14:textId="53E855FE" w:rsidR="00677104" w:rsidRPr="002602C6" w:rsidRDefault="00677104" w:rsidP="00677104">
            <w:pPr>
              <w:spacing w:after="0"/>
              <w:jc w:val="right"/>
              <w:rPr>
                <w:sz w:val="16"/>
                <w:szCs w:val="16"/>
                <w:lang w:val="de-DE"/>
              </w:rPr>
            </w:pPr>
            <w:r w:rsidRPr="002602C6">
              <w:rPr>
                <w:sz w:val="16"/>
                <w:szCs w:val="16"/>
                <w:lang w:val="de-DE"/>
              </w:rPr>
              <w:t>0.133</w:t>
            </w:r>
          </w:p>
        </w:tc>
        <w:tc>
          <w:tcPr>
            <w:tcW w:w="878" w:type="dxa"/>
          </w:tcPr>
          <w:p w14:paraId="7D99F723" w14:textId="5F639E9A" w:rsidR="00677104" w:rsidRPr="002602C6" w:rsidRDefault="00677104" w:rsidP="00677104">
            <w:pPr>
              <w:spacing w:after="0"/>
              <w:jc w:val="right"/>
              <w:rPr>
                <w:sz w:val="16"/>
                <w:szCs w:val="16"/>
                <w:lang w:val="de-DE"/>
              </w:rPr>
            </w:pPr>
            <w:r w:rsidRPr="002602C6">
              <w:rPr>
                <w:sz w:val="16"/>
                <w:szCs w:val="16"/>
                <w:lang w:val="de-DE"/>
              </w:rPr>
              <w:t>0.133</w:t>
            </w:r>
          </w:p>
        </w:tc>
        <w:tc>
          <w:tcPr>
            <w:tcW w:w="879" w:type="dxa"/>
          </w:tcPr>
          <w:p w14:paraId="16AAF666" w14:textId="204B8BCC" w:rsidR="00677104" w:rsidRPr="002602C6" w:rsidRDefault="00677104" w:rsidP="00677104">
            <w:pPr>
              <w:spacing w:after="0"/>
              <w:jc w:val="right"/>
              <w:rPr>
                <w:sz w:val="16"/>
                <w:szCs w:val="16"/>
                <w:lang w:val="de-DE"/>
              </w:rPr>
            </w:pPr>
            <w:r w:rsidRPr="002602C6">
              <w:rPr>
                <w:sz w:val="16"/>
                <w:szCs w:val="16"/>
                <w:lang w:val="de-DE"/>
              </w:rPr>
              <w:t>0.139</w:t>
            </w:r>
          </w:p>
        </w:tc>
      </w:tr>
      <w:tr w:rsidR="00677104" w:rsidRPr="002602C6" w14:paraId="545851D5" w14:textId="77777777" w:rsidTr="00F12ED0">
        <w:tc>
          <w:tcPr>
            <w:tcW w:w="392" w:type="dxa"/>
            <w:tcBorders>
              <w:right w:val="single" w:sz="4" w:space="0" w:color="auto"/>
            </w:tcBorders>
          </w:tcPr>
          <w:p w14:paraId="2AFCD48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071FBA9"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FD05A35" w14:textId="3CA3B92E"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27219EF6" w14:textId="63B72D7A"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4FDC1902" w14:textId="3261F890"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49B8532B" w14:textId="7BA7B1F6"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3F5B729C" w14:textId="5499097A"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left w:val="single" w:sz="4" w:space="0" w:color="auto"/>
            </w:tcBorders>
          </w:tcPr>
          <w:p w14:paraId="3248AA48" w14:textId="354C49C5"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28B95D4E" w14:textId="66ACECB5"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6A3D484F" w14:textId="47E4A8BF"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4C0BE9C5" w14:textId="3CA3949F" w:rsidR="00677104" w:rsidRPr="002602C6" w:rsidRDefault="00677104" w:rsidP="00677104">
            <w:pPr>
              <w:spacing w:after="0"/>
              <w:jc w:val="right"/>
              <w:rPr>
                <w:sz w:val="16"/>
                <w:szCs w:val="16"/>
                <w:lang w:val="de-DE"/>
              </w:rPr>
            </w:pPr>
            <w:r w:rsidRPr="002602C6">
              <w:rPr>
                <w:sz w:val="16"/>
                <w:szCs w:val="16"/>
                <w:lang w:val="de-DE"/>
              </w:rPr>
              <w:t>0.018</w:t>
            </w:r>
          </w:p>
        </w:tc>
        <w:tc>
          <w:tcPr>
            <w:tcW w:w="879" w:type="dxa"/>
            <w:tcBorders>
              <w:right w:val="single" w:sz="4" w:space="0" w:color="auto"/>
            </w:tcBorders>
          </w:tcPr>
          <w:p w14:paraId="00141A10" w14:textId="3468032C"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1E389615" w14:textId="7F62A9A6"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7BE254EE" w14:textId="0B91C4A1"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Pr>
          <w:p w14:paraId="34E129DE" w14:textId="5EB4F8C5"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Pr>
          <w:p w14:paraId="3D1009C8" w14:textId="4689B742" w:rsidR="00677104" w:rsidRPr="002602C6" w:rsidRDefault="00677104" w:rsidP="00677104">
            <w:pPr>
              <w:spacing w:after="0"/>
              <w:jc w:val="right"/>
              <w:rPr>
                <w:sz w:val="16"/>
                <w:szCs w:val="16"/>
                <w:lang w:val="de-DE"/>
              </w:rPr>
            </w:pPr>
            <w:r w:rsidRPr="002602C6">
              <w:rPr>
                <w:sz w:val="16"/>
                <w:szCs w:val="16"/>
                <w:lang w:val="de-DE"/>
              </w:rPr>
              <w:t>0.089</w:t>
            </w:r>
          </w:p>
        </w:tc>
        <w:tc>
          <w:tcPr>
            <w:tcW w:w="879" w:type="dxa"/>
          </w:tcPr>
          <w:p w14:paraId="2B541938" w14:textId="6A59745A" w:rsidR="00677104" w:rsidRPr="002602C6" w:rsidRDefault="00677104" w:rsidP="00677104">
            <w:pPr>
              <w:spacing w:after="0"/>
              <w:jc w:val="right"/>
              <w:rPr>
                <w:sz w:val="16"/>
                <w:szCs w:val="16"/>
                <w:lang w:val="de-DE"/>
              </w:rPr>
            </w:pPr>
            <w:r w:rsidRPr="002602C6">
              <w:rPr>
                <w:sz w:val="16"/>
                <w:szCs w:val="16"/>
                <w:lang w:val="de-DE"/>
              </w:rPr>
              <w:t>0.091</w:t>
            </w:r>
          </w:p>
        </w:tc>
      </w:tr>
      <w:tr w:rsidR="00677104" w:rsidRPr="002602C6" w14:paraId="1498E8D6" w14:textId="77777777" w:rsidTr="00F12ED0">
        <w:tc>
          <w:tcPr>
            <w:tcW w:w="392" w:type="dxa"/>
            <w:tcBorders>
              <w:bottom w:val="single" w:sz="4" w:space="0" w:color="auto"/>
              <w:right w:val="single" w:sz="4" w:space="0" w:color="auto"/>
            </w:tcBorders>
          </w:tcPr>
          <w:p w14:paraId="5B484613"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7EB51DBE"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542EFDF" w14:textId="78EE2B09"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Borders>
              <w:bottom w:val="single" w:sz="4" w:space="0" w:color="auto"/>
            </w:tcBorders>
          </w:tcPr>
          <w:p w14:paraId="73F8FC93" w14:textId="6B5EAD54"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31FE86F1" w14:textId="0099934A"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0C8BA8FD" w14:textId="011B9081"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bottom w:val="single" w:sz="4" w:space="0" w:color="auto"/>
              <w:right w:val="single" w:sz="4" w:space="0" w:color="auto"/>
            </w:tcBorders>
          </w:tcPr>
          <w:p w14:paraId="64DEB8CA" w14:textId="606EF15D"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left w:val="single" w:sz="4" w:space="0" w:color="auto"/>
              <w:bottom w:val="single" w:sz="4" w:space="0" w:color="auto"/>
            </w:tcBorders>
          </w:tcPr>
          <w:p w14:paraId="4F641724" w14:textId="60F98D88"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4DD8A049" w14:textId="788BEB36"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A89F30E" w14:textId="59C5719B"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693E0E17" w14:textId="6247D896"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bottom w:val="single" w:sz="4" w:space="0" w:color="auto"/>
              <w:right w:val="single" w:sz="4" w:space="0" w:color="auto"/>
            </w:tcBorders>
          </w:tcPr>
          <w:p w14:paraId="0CAF766E" w14:textId="14C8ADB7"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left w:val="single" w:sz="4" w:space="0" w:color="auto"/>
              <w:bottom w:val="single" w:sz="4" w:space="0" w:color="auto"/>
            </w:tcBorders>
          </w:tcPr>
          <w:p w14:paraId="425F06EB" w14:textId="79DB5E58" w:rsidR="00677104" w:rsidRPr="002602C6" w:rsidRDefault="00677104" w:rsidP="00677104">
            <w:pPr>
              <w:spacing w:after="0"/>
              <w:jc w:val="right"/>
              <w:rPr>
                <w:sz w:val="16"/>
                <w:szCs w:val="16"/>
                <w:lang w:val="de-DE"/>
              </w:rPr>
            </w:pPr>
            <w:r w:rsidRPr="002602C6">
              <w:rPr>
                <w:sz w:val="16"/>
                <w:szCs w:val="16"/>
                <w:lang w:val="de-DE"/>
              </w:rPr>
              <w:t>0.092</w:t>
            </w:r>
          </w:p>
        </w:tc>
        <w:tc>
          <w:tcPr>
            <w:tcW w:w="878" w:type="dxa"/>
            <w:tcBorders>
              <w:bottom w:val="single" w:sz="4" w:space="0" w:color="auto"/>
            </w:tcBorders>
          </w:tcPr>
          <w:p w14:paraId="52993E9C" w14:textId="1AAA241D" w:rsidR="00677104" w:rsidRPr="002602C6" w:rsidRDefault="00677104" w:rsidP="00677104">
            <w:pPr>
              <w:spacing w:after="0"/>
              <w:jc w:val="right"/>
              <w:rPr>
                <w:sz w:val="16"/>
                <w:szCs w:val="16"/>
                <w:lang w:val="de-DE"/>
              </w:rPr>
            </w:pPr>
            <w:r w:rsidRPr="002602C6">
              <w:rPr>
                <w:sz w:val="16"/>
                <w:szCs w:val="16"/>
                <w:lang w:val="de-DE"/>
              </w:rPr>
              <w:t>0.094</w:t>
            </w:r>
          </w:p>
        </w:tc>
        <w:tc>
          <w:tcPr>
            <w:tcW w:w="878" w:type="dxa"/>
            <w:tcBorders>
              <w:bottom w:val="single" w:sz="4" w:space="0" w:color="auto"/>
            </w:tcBorders>
          </w:tcPr>
          <w:p w14:paraId="5C03CD52" w14:textId="612259E6" w:rsidR="00677104" w:rsidRPr="002602C6" w:rsidRDefault="00677104" w:rsidP="00677104">
            <w:pPr>
              <w:spacing w:after="0"/>
              <w:jc w:val="right"/>
              <w:rPr>
                <w:sz w:val="16"/>
                <w:szCs w:val="16"/>
                <w:lang w:val="de-DE"/>
              </w:rPr>
            </w:pPr>
            <w:r w:rsidRPr="002602C6">
              <w:rPr>
                <w:sz w:val="16"/>
                <w:szCs w:val="16"/>
                <w:lang w:val="de-DE"/>
              </w:rPr>
              <w:t>0.095</w:t>
            </w:r>
          </w:p>
        </w:tc>
        <w:tc>
          <w:tcPr>
            <w:tcW w:w="878" w:type="dxa"/>
            <w:tcBorders>
              <w:bottom w:val="single" w:sz="4" w:space="0" w:color="auto"/>
            </w:tcBorders>
          </w:tcPr>
          <w:p w14:paraId="18E8BD26" w14:textId="07CB84B2" w:rsidR="00677104" w:rsidRPr="002602C6" w:rsidRDefault="00677104" w:rsidP="00677104">
            <w:pPr>
              <w:spacing w:after="0"/>
              <w:jc w:val="right"/>
              <w:rPr>
                <w:sz w:val="16"/>
                <w:szCs w:val="16"/>
                <w:lang w:val="de-DE"/>
              </w:rPr>
            </w:pPr>
            <w:r w:rsidRPr="002602C6">
              <w:rPr>
                <w:sz w:val="16"/>
                <w:szCs w:val="16"/>
                <w:lang w:val="de-DE"/>
              </w:rPr>
              <w:t>0.095</w:t>
            </w:r>
          </w:p>
        </w:tc>
        <w:tc>
          <w:tcPr>
            <w:tcW w:w="879" w:type="dxa"/>
            <w:tcBorders>
              <w:bottom w:val="single" w:sz="4" w:space="0" w:color="auto"/>
            </w:tcBorders>
          </w:tcPr>
          <w:p w14:paraId="33AD2609" w14:textId="2B6BBFED" w:rsidR="00677104" w:rsidRPr="002602C6" w:rsidRDefault="00677104" w:rsidP="00677104">
            <w:pPr>
              <w:spacing w:after="0"/>
              <w:jc w:val="right"/>
              <w:rPr>
                <w:sz w:val="16"/>
                <w:szCs w:val="16"/>
                <w:lang w:val="de-DE"/>
              </w:rPr>
            </w:pPr>
            <w:r w:rsidRPr="002602C6">
              <w:rPr>
                <w:sz w:val="16"/>
                <w:szCs w:val="16"/>
                <w:lang w:val="de-DE"/>
              </w:rPr>
              <w:t>0.097</w:t>
            </w:r>
          </w:p>
        </w:tc>
      </w:tr>
      <w:tr w:rsidR="00677104" w:rsidRPr="002602C6" w14:paraId="6F01A0AA" w14:textId="77777777" w:rsidTr="00F12ED0">
        <w:tc>
          <w:tcPr>
            <w:tcW w:w="392" w:type="dxa"/>
            <w:tcBorders>
              <w:top w:val="single" w:sz="4" w:space="0" w:color="auto"/>
              <w:right w:val="single" w:sz="4" w:space="0" w:color="auto"/>
            </w:tcBorders>
          </w:tcPr>
          <w:p w14:paraId="49290ABF"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468E1349"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3869F73" w14:textId="4A107831"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Borders>
              <w:top w:val="single" w:sz="4" w:space="0" w:color="auto"/>
            </w:tcBorders>
          </w:tcPr>
          <w:p w14:paraId="6E9FE700" w14:textId="4A07D613"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Borders>
              <w:top w:val="single" w:sz="4" w:space="0" w:color="auto"/>
            </w:tcBorders>
          </w:tcPr>
          <w:p w14:paraId="076DDE3E" w14:textId="58C6EB2D"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Borders>
              <w:top w:val="single" w:sz="4" w:space="0" w:color="auto"/>
            </w:tcBorders>
          </w:tcPr>
          <w:p w14:paraId="1CF3B217" w14:textId="3EFF77A5" w:rsidR="00677104" w:rsidRPr="002602C6" w:rsidRDefault="00677104" w:rsidP="00677104">
            <w:pPr>
              <w:spacing w:after="0"/>
              <w:jc w:val="right"/>
              <w:rPr>
                <w:sz w:val="16"/>
                <w:szCs w:val="16"/>
                <w:lang w:val="de-DE"/>
              </w:rPr>
            </w:pPr>
            <w:r w:rsidRPr="002602C6">
              <w:rPr>
                <w:sz w:val="16"/>
                <w:szCs w:val="16"/>
                <w:lang w:val="de-DE"/>
              </w:rPr>
              <w:t>10.507</w:t>
            </w:r>
          </w:p>
        </w:tc>
        <w:tc>
          <w:tcPr>
            <w:tcW w:w="879" w:type="dxa"/>
            <w:tcBorders>
              <w:top w:val="single" w:sz="4" w:space="0" w:color="auto"/>
              <w:right w:val="single" w:sz="4" w:space="0" w:color="auto"/>
            </w:tcBorders>
          </w:tcPr>
          <w:p w14:paraId="4C03CD5C" w14:textId="63DF39AD" w:rsidR="00677104" w:rsidRPr="002602C6" w:rsidRDefault="00677104" w:rsidP="00677104">
            <w:pPr>
              <w:spacing w:after="0"/>
              <w:jc w:val="right"/>
              <w:rPr>
                <w:sz w:val="16"/>
                <w:szCs w:val="16"/>
                <w:lang w:val="de-DE"/>
              </w:rPr>
            </w:pPr>
            <w:r w:rsidRPr="002602C6">
              <w:rPr>
                <w:sz w:val="16"/>
                <w:szCs w:val="16"/>
                <w:lang w:val="de-DE"/>
              </w:rPr>
              <w:t>10.555</w:t>
            </w:r>
          </w:p>
        </w:tc>
        <w:tc>
          <w:tcPr>
            <w:tcW w:w="878" w:type="dxa"/>
            <w:tcBorders>
              <w:top w:val="single" w:sz="4" w:space="0" w:color="auto"/>
              <w:left w:val="single" w:sz="4" w:space="0" w:color="auto"/>
            </w:tcBorders>
          </w:tcPr>
          <w:p w14:paraId="48EA1451" w14:textId="78391DC3" w:rsidR="00677104" w:rsidRPr="002602C6" w:rsidRDefault="00677104" w:rsidP="00677104">
            <w:pPr>
              <w:spacing w:after="0"/>
              <w:jc w:val="right"/>
              <w:rPr>
                <w:sz w:val="16"/>
                <w:szCs w:val="16"/>
                <w:lang w:val="de-DE"/>
              </w:rPr>
            </w:pPr>
            <w:r w:rsidRPr="002602C6">
              <w:rPr>
                <w:sz w:val="16"/>
                <w:szCs w:val="16"/>
                <w:lang w:val="de-DE"/>
              </w:rPr>
              <w:t>11.626</w:t>
            </w:r>
          </w:p>
        </w:tc>
        <w:tc>
          <w:tcPr>
            <w:tcW w:w="878" w:type="dxa"/>
            <w:tcBorders>
              <w:top w:val="single" w:sz="4" w:space="0" w:color="auto"/>
            </w:tcBorders>
          </w:tcPr>
          <w:p w14:paraId="571A55B8" w14:textId="6DF40A92" w:rsidR="00677104" w:rsidRPr="002602C6" w:rsidRDefault="00677104" w:rsidP="00677104">
            <w:pPr>
              <w:spacing w:after="0"/>
              <w:jc w:val="right"/>
              <w:rPr>
                <w:sz w:val="16"/>
                <w:szCs w:val="16"/>
                <w:lang w:val="de-DE"/>
              </w:rPr>
            </w:pPr>
            <w:r w:rsidRPr="002602C6">
              <w:rPr>
                <w:sz w:val="16"/>
                <w:szCs w:val="16"/>
                <w:lang w:val="de-DE"/>
              </w:rPr>
              <w:t>11.627</w:t>
            </w:r>
          </w:p>
        </w:tc>
        <w:tc>
          <w:tcPr>
            <w:tcW w:w="878" w:type="dxa"/>
            <w:tcBorders>
              <w:top w:val="single" w:sz="4" w:space="0" w:color="auto"/>
            </w:tcBorders>
          </w:tcPr>
          <w:p w14:paraId="28575C12" w14:textId="18F7E0ED" w:rsidR="00677104" w:rsidRPr="002602C6" w:rsidRDefault="00677104" w:rsidP="00677104">
            <w:pPr>
              <w:spacing w:after="0"/>
              <w:jc w:val="right"/>
              <w:rPr>
                <w:sz w:val="16"/>
                <w:szCs w:val="16"/>
                <w:lang w:val="de-DE"/>
              </w:rPr>
            </w:pPr>
            <w:r w:rsidRPr="002602C6">
              <w:rPr>
                <w:sz w:val="16"/>
                <w:szCs w:val="16"/>
                <w:lang w:val="de-DE"/>
              </w:rPr>
              <w:t>11.628</w:t>
            </w:r>
          </w:p>
        </w:tc>
        <w:tc>
          <w:tcPr>
            <w:tcW w:w="878" w:type="dxa"/>
            <w:tcBorders>
              <w:top w:val="single" w:sz="4" w:space="0" w:color="auto"/>
            </w:tcBorders>
          </w:tcPr>
          <w:p w14:paraId="3A73EB6B" w14:textId="62702A4D" w:rsidR="00677104" w:rsidRPr="002602C6" w:rsidRDefault="00677104" w:rsidP="00677104">
            <w:pPr>
              <w:spacing w:after="0"/>
              <w:jc w:val="right"/>
              <w:rPr>
                <w:sz w:val="16"/>
                <w:szCs w:val="16"/>
                <w:lang w:val="de-DE"/>
              </w:rPr>
            </w:pPr>
            <w:r w:rsidRPr="002602C6">
              <w:rPr>
                <w:sz w:val="16"/>
                <w:szCs w:val="16"/>
                <w:lang w:val="de-DE"/>
              </w:rPr>
              <w:t>11.628</w:t>
            </w:r>
          </w:p>
        </w:tc>
        <w:tc>
          <w:tcPr>
            <w:tcW w:w="879" w:type="dxa"/>
            <w:tcBorders>
              <w:top w:val="single" w:sz="4" w:space="0" w:color="auto"/>
              <w:right w:val="single" w:sz="4" w:space="0" w:color="auto"/>
            </w:tcBorders>
          </w:tcPr>
          <w:p w14:paraId="0C1B2949" w14:textId="027C1AD7" w:rsidR="00677104" w:rsidRPr="002602C6" w:rsidRDefault="00677104" w:rsidP="00677104">
            <w:pPr>
              <w:spacing w:after="0"/>
              <w:jc w:val="right"/>
              <w:rPr>
                <w:sz w:val="16"/>
                <w:szCs w:val="16"/>
                <w:lang w:val="de-DE"/>
              </w:rPr>
            </w:pPr>
            <w:r w:rsidRPr="002602C6">
              <w:rPr>
                <w:sz w:val="16"/>
                <w:szCs w:val="16"/>
                <w:lang w:val="de-DE"/>
              </w:rPr>
              <w:t>11.653</w:t>
            </w:r>
          </w:p>
        </w:tc>
        <w:tc>
          <w:tcPr>
            <w:tcW w:w="878" w:type="dxa"/>
            <w:tcBorders>
              <w:top w:val="single" w:sz="4" w:space="0" w:color="auto"/>
              <w:left w:val="single" w:sz="4" w:space="0" w:color="auto"/>
            </w:tcBorders>
          </w:tcPr>
          <w:p w14:paraId="090B9EF4" w14:textId="1D40F715" w:rsidR="00677104" w:rsidRPr="002602C6" w:rsidRDefault="00677104" w:rsidP="00677104">
            <w:pPr>
              <w:spacing w:after="0"/>
              <w:jc w:val="right"/>
              <w:rPr>
                <w:sz w:val="16"/>
                <w:szCs w:val="16"/>
                <w:lang w:val="de-DE"/>
              </w:rPr>
            </w:pPr>
            <w:r w:rsidRPr="002602C6">
              <w:rPr>
                <w:sz w:val="16"/>
                <w:szCs w:val="16"/>
                <w:lang w:val="de-DE"/>
              </w:rPr>
              <w:t>22.151</w:t>
            </w:r>
          </w:p>
        </w:tc>
        <w:tc>
          <w:tcPr>
            <w:tcW w:w="878" w:type="dxa"/>
            <w:tcBorders>
              <w:top w:val="single" w:sz="4" w:space="0" w:color="auto"/>
            </w:tcBorders>
          </w:tcPr>
          <w:p w14:paraId="1DDDAA6B" w14:textId="0411C2B4" w:rsidR="00677104" w:rsidRPr="002602C6" w:rsidRDefault="00677104" w:rsidP="00677104">
            <w:pPr>
              <w:spacing w:after="0"/>
              <w:jc w:val="right"/>
              <w:rPr>
                <w:sz w:val="16"/>
                <w:szCs w:val="16"/>
                <w:lang w:val="de-DE"/>
              </w:rPr>
            </w:pPr>
            <w:r w:rsidRPr="002602C6">
              <w:rPr>
                <w:sz w:val="16"/>
                <w:szCs w:val="16"/>
                <w:lang w:val="de-DE"/>
              </w:rPr>
              <w:t>22.152</w:t>
            </w:r>
          </w:p>
        </w:tc>
        <w:tc>
          <w:tcPr>
            <w:tcW w:w="878" w:type="dxa"/>
            <w:tcBorders>
              <w:top w:val="single" w:sz="4" w:space="0" w:color="auto"/>
            </w:tcBorders>
          </w:tcPr>
          <w:p w14:paraId="5BDF920D" w14:textId="6AB7C862" w:rsidR="00677104" w:rsidRPr="002602C6" w:rsidRDefault="00677104" w:rsidP="00677104">
            <w:pPr>
              <w:spacing w:after="0"/>
              <w:jc w:val="right"/>
              <w:rPr>
                <w:sz w:val="16"/>
                <w:szCs w:val="16"/>
                <w:lang w:val="de-DE"/>
              </w:rPr>
            </w:pPr>
            <w:r w:rsidRPr="002602C6">
              <w:rPr>
                <w:sz w:val="16"/>
                <w:szCs w:val="16"/>
                <w:lang w:val="de-DE"/>
              </w:rPr>
              <w:t>22.155</w:t>
            </w:r>
          </w:p>
        </w:tc>
        <w:tc>
          <w:tcPr>
            <w:tcW w:w="878" w:type="dxa"/>
            <w:tcBorders>
              <w:top w:val="single" w:sz="4" w:space="0" w:color="auto"/>
            </w:tcBorders>
          </w:tcPr>
          <w:p w14:paraId="2AF2EBFE" w14:textId="3FEC19BC" w:rsidR="00677104" w:rsidRPr="002602C6" w:rsidRDefault="00677104" w:rsidP="00677104">
            <w:pPr>
              <w:spacing w:after="0"/>
              <w:jc w:val="right"/>
              <w:rPr>
                <w:sz w:val="16"/>
                <w:szCs w:val="16"/>
                <w:lang w:val="de-DE"/>
              </w:rPr>
            </w:pPr>
            <w:r w:rsidRPr="002602C6">
              <w:rPr>
                <w:sz w:val="16"/>
                <w:szCs w:val="16"/>
                <w:lang w:val="de-DE"/>
              </w:rPr>
              <w:t>22.155</w:t>
            </w:r>
          </w:p>
        </w:tc>
        <w:tc>
          <w:tcPr>
            <w:tcW w:w="879" w:type="dxa"/>
            <w:tcBorders>
              <w:top w:val="single" w:sz="4" w:space="0" w:color="auto"/>
            </w:tcBorders>
          </w:tcPr>
          <w:p w14:paraId="44543EFF" w14:textId="34926C52" w:rsidR="00677104" w:rsidRPr="002602C6" w:rsidRDefault="00677104" w:rsidP="00677104">
            <w:pPr>
              <w:spacing w:after="0"/>
              <w:jc w:val="right"/>
              <w:rPr>
                <w:sz w:val="16"/>
                <w:szCs w:val="16"/>
                <w:lang w:val="de-DE"/>
              </w:rPr>
            </w:pPr>
            <w:r w:rsidRPr="002602C6">
              <w:rPr>
                <w:sz w:val="16"/>
                <w:szCs w:val="16"/>
                <w:lang w:val="de-DE"/>
              </w:rPr>
              <w:t>22.217</w:t>
            </w:r>
          </w:p>
        </w:tc>
      </w:tr>
      <w:tr w:rsidR="00677104" w:rsidRPr="002602C6" w14:paraId="7C3648CB" w14:textId="77777777" w:rsidTr="00F12ED0">
        <w:tc>
          <w:tcPr>
            <w:tcW w:w="392" w:type="dxa"/>
            <w:tcBorders>
              <w:right w:val="single" w:sz="4" w:space="0" w:color="auto"/>
            </w:tcBorders>
          </w:tcPr>
          <w:p w14:paraId="2C7D866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69A05F1"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DE2D74D" w14:textId="219EC702"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426A7C44" w14:textId="790EA5C2"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Pr>
          <w:p w14:paraId="0A2E07A3" w14:textId="3126A80B"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Pr>
          <w:p w14:paraId="22E79DE8" w14:textId="0D87E71E" w:rsidR="00677104" w:rsidRPr="002602C6" w:rsidRDefault="00677104" w:rsidP="00677104">
            <w:pPr>
              <w:spacing w:after="0"/>
              <w:jc w:val="right"/>
              <w:rPr>
                <w:sz w:val="16"/>
                <w:szCs w:val="16"/>
                <w:lang w:val="de-DE"/>
              </w:rPr>
            </w:pPr>
            <w:r w:rsidRPr="002602C6">
              <w:rPr>
                <w:sz w:val="16"/>
                <w:szCs w:val="16"/>
                <w:lang w:val="de-DE"/>
              </w:rPr>
              <w:t>10.507</w:t>
            </w:r>
          </w:p>
        </w:tc>
        <w:tc>
          <w:tcPr>
            <w:tcW w:w="879" w:type="dxa"/>
            <w:tcBorders>
              <w:right w:val="single" w:sz="4" w:space="0" w:color="auto"/>
            </w:tcBorders>
          </w:tcPr>
          <w:p w14:paraId="2AA18EC5" w14:textId="4EEE3C0D" w:rsidR="00677104" w:rsidRPr="002602C6" w:rsidRDefault="00677104" w:rsidP="00677104">
            <w:pPr>
              <w:spacing w:after="0"/>
              <w:jc w:val="right"/>
              <w:rPr>
                <w:sz w:val="16"/>
                <w:szCs w:val="16"/>
                <w:lang w:val="de-DE"/>
              </w:rPr>
            </w:pPr>
            <w:r w:rsidRPr="002602C6">
              <w:rPr>
                <w:sz w:val="16"/>
                <w:szCs w:val="16"/>
                <w:lang w:val="de-DE"/>
              </w:rPr>
              <w:t>10.531</w:t>
            </w:r>
          </w:p>
        </w:tc>
        <w:tc>
          <w:tcPr>
            <w:tcW w:w="878" w:type="dxa"/>
            <w:tcBorders>
              <w:left w:val="single" w:sz="4" w:space="0" w:color="auto"/>
            </w:tcBorders>
          </w:tcPr>
          <w:p w14:paraId="12EEEBF8" w14:textId="4217F2FE" w:rsidR="00677104" w:rsidRPr="002602C6" w:rsidRDefault="00677104" w:rsidP="00677104">
            <w:pPr>
              <w:spacing w:after="0"/>
              <w:jc w:val="right"/>
              <w:rPr>
                <w:sz w:val="16"/>
                <w:szCs w:val="16"/>
                <w:lang w:val="de-DE"/>
              </w:rPr>
            </w:pPr>
            <w:r w:rsidRPr="002602C6">
              <w:rPr>
                <w:sz w:val="16"/>
                <w:szCs w:val="16"/>
                <w:lang w:val="de-DE"/>
              </w:rPr>
              <w:t>11.626</w:t>
            </w:r>
          </w:p>
        </w:tc>
        <w:tc>
          <w:tcPr>
            <w:tcW w:w="878" w:type="dxa"/>
          </w:tcPr>
          <w:p w14:paraId="72DF38BF" w14:textId="2AF157A6" w:rsidR="00677104" w:rsidRPr="002602C6" w:rsidRDefault="00677104" w:rsidP="00677104">
            <w:pPr>
              <w:spacing w:after="0"/>
              <w:jc w:val="right"/>
              <w:rPr>
                <w:sz w:val="16"/>
                <w:szCs w:val="16"/>
                <w:lang w:val="de-DE"/>
              </w:rPr>
            </w:pPr>
            <w:r w:rsidRPr="002602C6">
              <w:rPr>
                <w:sz w:val="16"/>
                <w:szCs w:val="16"/>
                <w:lang w:val="de-DE"/>
              </w:rPr>
              <w:t>11.626</w:t>
            </w:r>
          </w:p>
        </w:tc>
        <w:tc>
          <w:tcPr>
            <w:tcW w:w="878" w:type="dxa"/>
          </w:tcPr>
          <w:p w14:paraId="7890E54E" w14:textId="5E21295D" w:rsidR="00677104" w:rsidRPr="002602C6" w:rsidRDefault="00677104" w:rsidP="00677104">
            <w:pPr>
              <w:spacing w:after="0"/>
              <w:jc w:val="right"/>
              <w:rPr>
                <w:sz w:val="16"/>
                <w:szCs w:val="16"/>
                <w:lang w:val="de-DE"/>
              </w:rPr>
            </w:pPr>
            <w:r w:rsidRPr="002602C6">
              <w:rPr>
                <w:sz w:val="16"/>
                <w:szCs w:val="16"/>
                <w:lang w:val="de-DE"/>
              </w:rPr>
              <w:t>11.627</w:t>
            </w:r>
          </w:p>
        </w:tc>
        <w:tc>
          <w:tcPr>
            <w:tcW w:w="878" w:type="dxa"/>
          </w:tcPr>
          <w:p w14:paraId="69B9CD28" w14:textId="69EF8BAE" w:rsidR="00677104" w:rsidRPr="002602C6" w:rsidRDefault="00677104" w:rsidP="00677104">
            <w:pPr>
              <w:spacing w:after="0"/>
              <w:jc w:val="right"/>
              <w:rPr>
                <w:sz w:val="16"/>
                <w:szCs w:val="16"/>
                <w:lang w:val="de-DE"/>
              </w:rPr>
            </w:pPr>
            <w:r w:rsidRPr="002602C6">
              <w:rPr>
                <w:sz w:val="16"/>
                <w:szCs w:val="16"/>
                <w:lang w:val="de-DE"/>
              </w:rPr>
              <w:t>11.627</w:t>
            </w:r>
          </w:p>
        </w:tc>
        <w:tc>
          <w:tcPr>
            <w:tcW w:w="879" w:type="dxa"/>
            <w:tcBorders>
              <w:right w:val="single" w:sz="4" w:space="0" w:color="auto"/>
            </w:tcBorders>
          </w:tcPr>
          <w:p w14:paraId="1800600F" w14:textId="7EA33765" w:rsidR="00677104" w:rsidRPr="002602C6" w:rsidRDefault="00677104" w:rsidP="00677104">
            <w:pPr>
              <w:spacing w:after="0"/>
              <w:jc w:val="right"/>
              <w:rPr>
                <w:sz w:val="16"/>
                <w:szCs w:val="16"/>
                <w:lang w:val="de-DE"/>
              </w:rPr>
            </w:pPr>
            <w:r w:rsidRPr="002602C6">
              <w:rPr>
                <w:sz w:val="16"/>
                <w:szCs w:val="16"/>
                <w:lang w:val="de-DE"/>
              </w:rPr>
              <w:t>11.633</w:t>
            </w:r>
          </w:p>
        </w:tc>
        <w:tc>
          <w:tcPr>
            <w:tcW w:w="878" w:type="dxa"/>
            <w:tcBorders>
              <w:left w:val="single" w:sz="4" w:space="0" w:color="auto"/>
            </w:tcBorders>
          </w:tcPr>
          <w:p w14:paraId="6171E1D5" w14:textId="17D5D049" w:rsidR="00677104" w:rsidRPr="002602C6" w:rsidRDefault="00677104" w:rsidP="00677104">
            <w:pPr>
              <w:spacing w:after="0"/>
              <w:jc w:val="right"/>
              <w:rPr>
                <w:sz w:val="16"/>
                <w:szCs w:val="16"/>
                <w:lang w:val="de-DE"/>
              </w:rPr>
            </w:pPr>
            <w:r w:rsidRPr="002602C6">
              <w:rPr>
                <w:sz w:val="16"/>
                <w:szCs w:val="16"/>
                <w:lang w:val="de-DE"/>
              </w:rPr>
              <w:t>22.150</w:t>
            </w:r>
          </w:p>
        </w:tc>
        <w:tc>
          <w:tcPr>
            <w:tcW w:w="878" w:type="dxa"/>
          </w:tcPr>
          <w:p w14:paraId="68F1A608" w14:textId="35D3362A" w:rsidR="00677104" w:rsidRPr="002602C6" w:rsidRDefault="00677104" w:rsidP="00677104">
            <w:pPr>
              <w:spacing w:after="0"/>
              <w:jc w:val="right"/>
              <w:rPr>
                <w:sz w:val="16"/>
                <w:szCs w:val="16"/>
                <w:lang w:val="de-DE"/>
              </w:rPr>
            </w:pPr>
            <w:r w:rsidRPr="002602C6">
              <w:rPr>
                <w:sz w:val="16"/>
                <w:szCs w:val="16"/>
                <w:lang w:val="de-DE"/>
              </w:rPr>
              <w:t>22.152</w:t>
            </w:r>
          </w:p>
        </w:tc>
        <w:tc>
          <w:tcPr>
            <w:tcW w:w="878" w:type="dxa"/>
          </w:tcPr>
          <w:p w14:paraId="197B7233" w14:textId="4261E84C" w:rsidR="00677104" w:rsidRPr="002602C6" w:rsidRDefault="00677104" w:rsidP="00677104">
            <w:pPr>
              <w:spacing w:after="0"/>
              <w:jc w:val="right"/>
              <w:rPr>
                <w:sz w:val="16"/>
                <w:szCs w:val="16"/>
                <w:lang w:val="de-DE"/>
              </w:rPr>
            </w:pPr>
            <w:r w:rsidRPr="002602C6">
              <w:rPr>
                <w:sz w:val="16"/>
                <w:szCs w:val="16"/>
                <w:lang w:val="de-DE"/>
              </w:rPr>
              <w:t>22.153</w:t>
            </w:r>
          </w:p>
        </w:tc>
        <w:tc>
          <w:tcPr>
            <w:tcW w:w="878" w:type="dxa"/>
          </w:tcPr>
          <w:p w14:paraId="2FD8DA95" w14:textId="0CCAE251" w:rsidR="00677104" w:rsidRPr="002602C6" w:rsidRDefault="00677104" w:rsidP="00677104">
            <w:pPr>
              <w:spacing w:after="0"/>
              <w:jc w:val="right"/>
              <w:rPr>
                <w:sz w:val="16"/>
                <w:szCs w:val="16"/>
                <w:lang w:val="de-DE"/>
              </w:rPr>
            </w:pPr>
            <w:r w:rsidRPr="002602C6">
              <w:rPr>
                <w:sz w:val="16"/>
                <w:szCs w:val="16"/>
                <w:lang w:val="de-DE"/>
              </w:rPr>
              <w:t>22.153</w:t>
            </w:r>
          </w:p>
        </w:tc>
        <w:tc>
          <w:tcPr>
            <w:tcW w:w="879" w:type="dxa"/>
          </w:tcPr>
          <w:p w14:paraId="2D46479E" w14:textId="1447094B" w:rsidR="00677104" w:rsidRPr="002602C6" w:rsidRDefault="00677104" w:rsidP="00677104">
            <w:pPr>
              <w:spacing w:after="0"/>
              <w:jc w:val="right"/>
              <w:rPr>
                <w:sz w:val="16"/>
                <w:szCs w:val="16"/>
                <w:lang w:val="de-DE"/>
              </w:rPr>
            </w:pPr>
            <w:r w:rsidRPr="002602C6">
              <w:rPr>
                <w:sz w:val="16"/>
                <w:szCs w:val="16"/>
                <w:lang w:val="de-DE"/>
              </w:rPr>
              <w:t>22.182</w:t>
            </w:r>
          </w:p>
        </w:tc>
      </w:tr>
      <w:tr w:rsidR="00677104" w:rsidRPr="002602C6" w14:paraId="717152A8" w14:textId="77777777" w:rsidTr="00F12ED0">
        <w:tc>
          <w:tcPr>
            <w:tcW w:w="392" w:type="dxa"/>
            <w:tcBorders>
              <w:right w:val="single" w:sz="4" w:space="0" w:color="auto"/>
            </w:tcBorders>
          </w:tcPr>
          <w:p w14:paraId="4993902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D0D098C"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3834053E" w14:textId="1527E8E8"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3EB9FD01" w14:textId="34A904E1"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Pr>
          <w:p w14:paraId="002BF545" w14:textId="7E7B901E"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Pr>
          <w:p w14:paraId="316D0CBE" w14:textId="035D35D1" w:rsidR="00677104" w:rsidRPr="002602C6" w:rsidRDefault="00677104" w:rsidP="00677104">
            <w:pPr>
              <w:spacing w:after="0"/>
              <w:jc w:val="right"/>
              <w:rPr>
                <w:sz w:val="16"/>
                <w:szCs w:val="16"/>
                <w:lang w:val="de-DE"/>
              </w:rPr>
            </w:pPr>
            <w:r w:rsidRPr="002602C6">
              <w:rPr>
                <w:sz w:val="16"/>
                <w:szCs w:val="16"/>
                <w:lang w:val="de-DE"/>
              </w:rPr>
              <w:t>10.506</w:t>
            </w:r>
          </w:p>
        </w:tc>
        <w:tc>
          <w:tcPr>
            <w:tcW w:w="879" w:type="dxa"/>
            <w:tcBorders>
              <w:right w:val="single" w:sz="4" w:space="0" w:color="auto"/>
            </w:tcBorders>
          </w:tcPr>
          <w:p w14:paraId="3F8EA31A" w14:textId="02DCC6F2" w:rsidR="00677104" w:rsidRPr="002602C6" w:rsidRDefault="00677104" w:rsidP="00677104">
            <w:pPr>
              <w:spacing w:after="0"/>
              <w:jc w:val="right"/>
              <w:rPr>
                <w:sz w:val="16"/>
                <w:szCs w:val="16"/>
                <w:lang w:val="de-DE"/>
              </w:rPr>
            </w:pPr>
            <w:r w:rsidRPr="002602C6">
              <w:rPr>
                <w:sz w:val="16"/>
                <w:szCs w:val="16"/>
                <w:lang w:val="de-DE"/>
              </w:rPr>
              <w:t>10.521</w:t>
            </w:r>
          </w:p>
        </w:tc>
        <w:tc>
          <w:tcPr>
            <w:tcW w:w="878" w:type="dxa"/>
            <w:tcBorders>
              <w:left w:val="single" w:sz="4" w:space="0" w:color="auto"/>
            </w:tcBorders>
          </w:tcPr>
          <w:p w14:paraId="5E13E8A5" w14:textId="3959D064" w:rsidR="00677104" w:rsidRPr="002602C6" w:rsidRDefault="00677104" w:rsidP="00677104">
            <w:pPr>
              <w:spacing w:after="0"/>
              <w:jc w:val="right"/>
              <w:rPr>
                <w:sz w:val="16"/>
                <w:szCs w:val="16"/>
                <w:lang w:val="de-DE"/>
              </w:rPr>
            </w:pPr>
            <w:r w:rsidRPr="002602C6">
              <w:rPr>
                <w:sz w:val="16"/>
                <w:szCs w:val="16"/>
                <w:lang w:val="de-DE"/>
              </w:rPr>
              <w:t>0.480</w:t>
            </w:r>
          </w:p>
        </w:tc>
        <w:tc>
          <w:tcPr>
            <w:tcW w:w="878" w:type="dxa"/>
          </w:tcPr>
          <w:p w14:paraId="3CD0F7BB" w14:textId="18DDB5C4" w:rsidR="00677104" w:rsidRPr="002602C6" w:rsidRDefault="00677104" w:rsidP="00677104">
            <w:pPr>
              <w:spacing w:after="0"/>
              <w:jc w:val="right"/>
              <w:rPr>
                <w:sz w:val="16"/>
                <w:szCs w:val="16"/>
                <w:lang w:val="de-DE"/>
              </w:rPr>
            </w:pPr>
            <w:r w:rsidRPr="002602C6">
              <w:rPr>
                <w:sz w:val="16"/>
                <w:szCs w:val="16"/>
                <w:lang w:val="de-DE"/>
              </w:rPr>
              <w:t>0.481</w:t>
            </w:r>
          </w:p>
        </w:tc>
        <w:tc>
          <w:tcPr>
            <w:tcW w:w="878" w:type="dxa"/>
          </w:tcPr>
          <w:p w14:paraId="37BC8917" w14:textId="796D7942" w:rsidR="00677104" w:rsidRPr="002602C6" w:rsidRDefault="00677104" w:rsidP="00677104">
            <w:pPr>
              <w:spacing w:after="0"/>
              <w:jc w:val="right"/>
              <w:rPr>
                <w:sz w:val="16"/>
                <w:szCs w:val="16"/>
                <w:lang w:val="de-DE"/>
              </w:rPr>
            </w:pPr>
            <w:r w:rsidRPr="002602C6">
              <w:rPr>
                <w:sz w:val="16"/>
                <w:szCs w:val="16"/>
                <w:lang w:val="de-DE"/>
              </w:rPr>
              <w:t>0.482</w:t>
            </w:r>
          </w:p>
        </w:tc>
        <w:tc>
          <w:tcPr>
            <w:tcW w:w="878" w:type="dxa"/>
          </w:tcPr>
          <w:p w14:paraId="56E40E1F" w14:textId="45C26B46" w:rsidR="00677104" w:rsidRPr="002602C6" w:rsidRDefault="00677104" w:rsidP="00677104">
            <w:pPr>
              <w:spacing w:after="0"/>
              <w:jc w:val="right"/>
              <w:rPr>
                <w:sz w:val="16"/>
                <w:szCs w:val="16"/>
                <w:lang w:val="de-DE"/>
              </w:rPr>
            </w:pPr>
            <w:r w:rsidRPr="002602C6">
              <w:rPr>
                <w:sz w:val="16"/>
                <w:szCs w:val="16"/>
                <w:lang w:val="de-DE"/>
              </w:rPr>
              <w:t>0.482</w:t>
            </w:r>
          </w:p>
        </w:tc>
        <w:tc>
          <w:tcPr>
            <w:tcW w:w="879" w:type="dxa"/>
            <w:tcBorders>
              <w:right w:val="single" w:sz="4" w:space="0" w:color="auto"/>
            </w:tcBorders>
          </w:tcPr>
          <w:p w14:paraId="05FEA224" w14:textId="0AD0A162" w:rsidR="00677104" w:rsidRPr="002602C6" w:rsidRDefault="00677104" w:rsidP="00677104">
            <w:pPr>
              <w:spacing w:after="0"/>
              <w:jc w:val="right"/>
              <w:rPr>
                <w:sz w:val="16"/>
                <w:szCs w:val="16"/>
                <w:lang w:val="de-DE"/>
              </w:rPr>
            </w:pPr>
            <w:r w:rsidRPr="002602C6">
              <w:rPr>
                <w:sz w:val="16"/>
                <w:szCs w:val="16"/>
                <w:lang w:val="de-DE"/>
              </w:rPr>
              <w:t>0.487</w:t>
            </w:r>
          </w:p>
        </w:tc>
        <w:tc>
          <w:tcPr>
            <w:tcW w:w="878" w:type="dxa"/>
            <w:tcBorders>
              <w:left w:val="single" w:sz="4" w:space="0" w:color="auto"/>
            </w:tcBorders>
          </w:tcPr>
          <w:p w14:paraId="149F019E" w14:textId="290CA92E" w:rsidR="00677104" w:rsidRPr="002602C6" w:rsidRDefault="00677104" w:rsidP="00677104">
            <w:pPr>
              <w:spacing w:after="0"/>
              <w:jc w:val="right"/>
              <w:rPr>
                <w:sz w:val="16"/>
                <w:szCs w:val="16"/>
                <w:lang w:val="de-DE"/>
              </w:rPr>
            </w:pPr>
            <w:r w:rsidRPr="002602C6">
              <w:rPr>
                <w:sz w:val="16"/>
                <w:szCs w:val="16"/>
                <w:lang w:val="de-DE"/>
              </w:rPr>
              <w:t>11.005</w:t>
            </w:r>
          </w:p>
        </w:tc>
        <w:tc>
          <w:tcPr>
            <w:tcW w:w="878" w:type="dxa"/>
          </w:tcPr>
          <w:p w14:paraId="330DC944" w14:textId="079713A9" w:rsidR="00677104" w:rsidRPr="002602C6" w:rsidRDefault="00677104" w:rsidP="00677104">
            <w:pPr>
              <w:spacing w:after="0"/>
              <w:jc w:val="right"/>
              <w:rPr>
                <w:sz w:val="16"/>
                <w:szCs w:val="16"/>
                <w:lang w:val="de-DE"/>
              </w:rPr>
            </w:pPr>
            <w:r w:rsidRPr="002602C6">
              <w:rPr>
                <w:sz w:val="16"/>
                <w:szCs w:val="16"/>
                <w:lang w:val="de-DE"/>
              </w:rPr>
              <w:t>11.006</w:t>
            </w:r>
          </w:p>
        </w:tc>
        <w:tc>
          <w:tcPr>
            <w:tcW w:w="878" w:type="dxa"/>
          </w:tcPr>
          <w:p w14:paraId="32EEF864" w14:textId="4B6FD430" w:rsidR="00677104" w:rsidRPr="002602C6" w:rsidRDefault="00677104" w:rsidP="00677104">
            <w:pPr>
              <w:spacing w:after="0"/>
              <w:jc w:val="right"/>
              <w:rPr>
                <w:sz w:val="16"/>
                <w:szCs w:val="16"/>
                <w:lang w:val="de-DE"/>
              </w:rPr>
            </w:pPr>
            <w:r w:rsidRPr="002602C6">
              <w:rPr>
                <w:sz w:val="16"/>
                <w:szCs w:val="16"/>
                <w:lang w:val="de-DE"/>
              </w:rPr>
              <w:t>11.007</w:t>
            </w:r>
          </w:p>
        </w:tc>
        <w:tc>
          <w:tcPr>
            <w:tcW w:w="878" w:type="dxa"/>
          </w:tcPr>
          <w:p w14:paraId="14BBE122" w14:textId="62473D78" w:rsidR="00677104" w:rsidRPr="002602C6" w:rsidRDefault="00677104" w:rsidP="00677104">
            <w:pPr>
              <w:spacing w:after="0"/>
              <w:jc w:val="right"/>
              <w:rPr>
                <w:sz w:val="16"/>
                <w:szCs w:val="16"/>
                <w:lang w:val="de-DE"/>
              </w:rPr>
            </w:pPr>
            <w:r w:rsidRPr="002602C6">
              <w:rPr>
                <w:sz w:val="16"/>
                <w:szCs w:val="16"/>
                <w:lang w:val="de-DE"/>
              </w:rPr>
              <w:t>11.007</w:t>
            </w:r>
          </w:p>
        </w:tc>
        <w:tc>
          <w:tcPr>
            <w:tcW w:w="879" w:type="dxa"/>
          </w:tcPr>
          <w:p w14:paraId="06B88FCD" w14:textId="52D4A139" w:rsidR="00677104" w:rsidRPr="002602C6" w:rsidRDefault="00677104" w:rsidP="00677104">
            <w:pPr>
              <w:spacing w:after="0"/>
              <w:jc w:val="right"/>
              <w:rPr>
                <w:sz w:val="16"/>
                <w:szCs w:val="16"/>
                <w:lang w:val="de-DE"/>
              </w:rPr>
            </w:pPr>
            <w:r w:rsidRPr="002602C6">
              <w:rPr>
                <w:sz w:val="16"/>
                <w:szCs w:val="16"/>
                <w:lang w:val="de-DE"/>
              </w:rPr>
              <w:t>11.022</w:t>
            </w:r>
          </w:p>
        </w:tc>
      </w:tr>
      <w:tr w:rsidR="00677104" w:rsidRPr="002602C6" w14:paraId="3EF0134D" w14:textId="77777777" w:rsidTr="00F12ED0">
        <w:tc>
          <w:tcPr>
            <w:tcW w:w="392" w:type="dxa"/>
            <w:tcBorders>
              <w:bottom w:val="single" w:sz="4" w:space="0" w:color="auto"/>
              <w:right w:val="single" w:sz="4" w:space="0" w:color="auto"/>
            </w:tcBorders>
          </w:tcPr>
          <w:p w14:paraId="237CF729"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0C22AAC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28FD4CD6" w14:textId="409474C8"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Borders>
              <w:bottom w:val="single" w:sz="4" w:space="0" w:color="auto"/>
            </w:tcBorders>
          </w:tcPr>
          <w:p w14:paraId="1879735A" w14:textId="30F8C1B2"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Borders>
              <w:bottom w:val="single" w:sz="4" w:space="0" w:color="auto"/>
            </w:tcBorders>
          </w:tcPr>
          <w:p w14:paraId="064B13B9" w14:textId="6CFBD6C0"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Borders>
              <w:bottom w:val="single" w:sz="4" w:space="0" w:color="auto"/>
            </w:tcBorders>
          </w:tcPr>
          <w:p w14:paraId="09405363" w14:textId="54F61DBB" w:rsidR="00677104" w:rsidRPr="002602C6" w:rsidRDefault="00677104" w:rsidP="00677104">
            <w:pPr>
              <w:spacing w:after="0"/>
              <w:jc w:val="right"/>
              <w:rPr>
                <w:sz w:val="16"/>
                <w:szCs w:val="16"/>
                <w:lang w:val="de-DE"/>
              </w:rPr>
            </w:pPr>
            <w:r w:rsidRPr="002602C6">
              <w:rPr>
                <w:sz w:val="16"/>
                <w:szCs w:val="16"/>
                <w:lang w:val="de-DE"/>
              </w:rPr>
              <w:t>10.506</w:t>
            </w:r>
          </w:p>
        </w:tc>
        <w:tc>
          <w:tcPr>
            <w:tcW w:w="879" w:type="dxa"/>
            <w:tcBorders>
              <w:bottom w:val="single" w:sz="4" w:space="0" w:color="auto"/>
              <w:right w:val="single" w:sz="4" w:space="0" w:color="auto"/>
            </w:tcBorders>
          </w:tcPr>
          <w:p w14:paraId="03CBB2C4" w14:textId="152AEC75" w:rsidR="00677104" w:rsidRPr="002602C6" w:rsidRDefault="00677104" w:rsidP="00677104">
            <w:pPr>
              <w:spacing w:after="0"/>
              <w:jc w:val="right"/>
              <w:rPr>
                <w:sz w:val="16"/>
                <w:szCs w:val="16"/>
                <w:lang w:val="de-DE"/>
              </w:rPr>
            </w:pPr>
            <w:r w:rsidRPr="002602C6">
              <w:rPr>
                <w:sz w:val="16"/>
                <w:szCs w:val="16"/>
                <w:lang w:val="de-DE"/>
              </w:rPr>
              <w:t>10.517</w:t>
            </w:r>
          </w:p>
        </w:tc>
        <w:tc>
          <w:tcPr>
            <w:tcW w:w="878" w:type="dxa"/>
            <w:tcBorders>
              <w:left w:val="single" w:sz="4" w:space="0" w:color="auto"/>
              <w:bottom w:val="single" w:sz="4" w:space="0" w:color="auto"/>
            </w:tcBorders>
          </w:tcPr>
          <w:p w14:paraId="3895CCB7" w14:textId="58CA6839" w:rsidR="00677104" w:rsidRPr="002602C6" w:rsidRDefault="00677104" w:rsidP="00677104">
            <w:pPr>
              <w:spacing w:after="0"/>
              <w:jc w:val="right"/>
              <w:rPr>
                <w:sz w:val="16"/>
                <w:szCs w:val="16"/>
                <w:lang w:val="de-DE"/>
              </w:rPr>
            </w:pPr>
            <w:r w:rsidRPr="002602C6">
              <w:rPr>
                <w:sz w:val="16"/>
                <w:szCs w:val="16"/>
                <w:lang w:val="de-DE"/>
              </w:rPr>
              <w:t>0.174</w:t>
            </w:r>
          </w:p>
        </w:tc>
        <w:tc>
          <w:tcPr>
            <w:tcW w:w="878" w:type="dxa"/>
            <w:tcBorders>
              <w:bottom w:val="single" w:sz="4" w:space="0" w:color="auto"/>
            </w:tcBorders>
          </w:tcPr>
          <w:p w14:paraId="65DB5534" w14:textId="5BC20072" w:rsidR="00677104" w:rsidRPr="002602C6" w:rsidRDefault="00677104" w:rsidP="00677104">
            <w:pPr>
              <w:spacing w:after="0"/>
              <w:jc w:val="right"/>
              <w:rPr>
                <w:sz w:val="16"/>
                <w:szCs w:val="16"/>
                <w:lang w:val="de-DE"/>
              </w:rPr>
            </w:pPr>
            <w:r w:rsidRPr="002602C6">
              <w:rPr>
                <w:sz w:val="16"/>
                <w:szCs w:val="16"/>
                <w:lang w:val="de-DE"/>
              </w:rPr>
              <w:t>0.175</w:t>
            </w:r>
          </w:p>
        </w:tc>
        <w:tc>
          <w:tcPr>
            <w:tcW w:w="878" w:type="dxa"/>
            <w:tcBorders>
              <w:bottom w:val="single" w:sz="4" w:space="0" w:color="auto"/>
            </w:tcBorders>
          </w:tcPr>
          <w:p w14:paraId="2A60AC18" w14:textId="2EA800EC" w:rsidR="00677104" w:rsidRPr="002602C6" w:rsidRDefault="00677104" w:rsidP="00677104">
            <w:pPr>
              <w:spacing w:after="0"/>
              <w:jc w:val="right"/>
              <w:rPr>
                <w:sz w:val="16"/>
                <w:szCs w:val="16"/>
                <w:lang w:val="de-DE"/>
              </w:rPr>
            </w:pPr>
            <w:r w:rsidRPr="002602C6">
              <w:rPr>
                <w:sz w:val="16"/>
                <w:szCs w:val="16"/>
                <w:lang w:val="de-DE"/>
              </w:rPr>
              <w:t>0.185</w:t>
            </w:r>
          </w:p>
        </w:tc>
        <w:tc>
          <w:tcPr>
            <w:tcW w:w="878" w:type="dxa"/>
            <w:tcBorders>
              <w:bottom w:val="single" w:sz="4" w:space="0" w:color="auto"/>
            </w:tcBorders>
          </w:tcPr>
          <w:p w14:paraId="59B6E664" w14:textId="498B842F" w:rsidR="00677104" w:rsidRPr="002602C6" w:rsidRDefault="00677104" w:rsidP="00677104">
            <w:pPr>
              <w:spacing w:after="0"/>
              <w:jc w:val="right"/>
              <w:rPr>
                <w:sz w:val="16"/>
                <w:szCs w:val="16"/>
                <w:lang w:val="de-DE"/>
              </w:rPr>
            </w:pPr>
            <w:r w:rsidRPr="002602C6">
              <w:rPr>
                <w:sz w:val="16"/>
                <w:szCs w:val="16"/>
                <w:lang w:val="de-DE"/>
              </w:rPr>
              <w:t>0.185</w:t>
            </w:r>
          </w:p>
        </w:tc>
        <w:tc>
          <w:tcPr>
            <w:tcW w:w="879" w:type="dxa"/>
            <w:tcBorders>
              <w:bottom w:val="single" w:sz="4" w:space="0" w:color="auto"/>
              <w:right w:val="single" w:sz="4" w:space="0" w:color="auto"/>
            </w:tcBorders>
          </w:tcPr>
          <w:p w14:paraId="58B163B7" w14:textId="1FFB5DC9" w:rsidR="00677104" w:rsidRPr="002602C6" w:rsidRDefault="00677104" w:rsidP="00677104">
            <w:pPr>
              <w:spacing w:after="0"/>
              <w:jc w:val="right"/>
              <w:rPr>
                <w:sz w:val="16"/>
                <w:szCs w:val="16"/>
                <w:lang w:val="de-DE"/>
              </w:rPr>
            </w:pPr>
            <w:r w:rsidRPr="002602C6">
              <w:rPr>
                <w:sz w:val="16"/>
                <w:szCs w:val="16"/>
                <w:lang w:val="de-DE"/>
              </w:rPr>
              <w:t>0.190</w:t>
            </w:r>
          </w:p>
        </w:tc>
        <w:tc>
          <w:tcPr>
            <w:tcW w:w="878" w:type="dxa"/>
            <w:tcBorders>
              <w:left w:val="single" w:sz="4" w:space="0" w:color="auto"/>
              <w:bottom w:val="single" w:sz="4" w:space="0" w:color="auto"/>
            </w:tcBorders>
          </w:tcPr>
          <w:p w14:paraId="284B5812" w14:textId="6B20C34D" w:rsidR="00677104" w:rsidRPr="002602C6" w:rsidRDefault="00677104" w:rsidP="00677104">
            <w:pPr>
              <w:spacing w:after="0"/>
              <w:jc w:val="right"/>
              <w:rPr>
                <w:sz w:val="16"/>
                <w:szCs w:val="16"/>
                <w:lang w:val="de-DE"/>
              </w:rPr>
            </w:pPr>
            <w:r w:rsidRPr="002602C6">
              <w:rPr>
                <w:sz w:val="16"/>
                <w:szCs w:val="16"/>
                <w:lang w:val="de-DE"/>
              </w:rPr>
              <w:t>10.698</w:t>
            </w:r>
          </w:p>
        </w:tc>
        <w:tc>
          <w:tcPr>
            <w:tcW w:w="878" w:type="dxa"/>
            <w:tcBorders>
              <w:bottom w:val="single" w:sz="4" w:space="0" w:color="auto"/>
            </w:tcBorders>
          </w:tcPr>
          <w:p w14:paraId="6D7E764A" w14:textId="603857F5" w:rsidR="00677104" w:rsidRPr="002602C6" w:rsidRDefault="00677104" w:rsidP="00677104">
            <w:pPr>
              <w:spacing w:after="0"/>
              <w:jc w:val="right"/>
              <w:rPr>
                <w:sz w:val="16"/>
                <w:szCs w:val="16"/>
                <w:lang w:val="de-DE"/>
              </w:rPr>
            </w:pPr>
            <w:r w:rsidRPr="002602C6">
              <w:rPr>
                <w:sz w:val="16"/>
                <w:szCs w:val="16"/>
                <w:lang w:val="de-DE"/>
              </w:rPr>
              <w:t>10.700</w:t>
            </w:r>
          </w:p>
        </w:tc>
        <w:tc>
          <w:tcPr>
            <w:tcW w:w="878" w:type="dxa"/>
            <w:tcBorders>
              <w:bottom w:val="single" w:sz="4" w:space="0" w:color="auto"/>
            </w:tcBorders>
          </w:tcPr>
          <w:p w14:paraId="278CE73A" w14:textId="66226256" w:rsidR="00677104" w:rsidRPr="002602C6" w:rsidRDefault="00677104" w:rsidP="00677104">
            <w:pPr>
              <w:spacing w:after="0"/>
              <w:jc w:val="right"/>
              <w:rPr>
                <w:sz w:val="16"/>
                <w:szCs w:val="16"/>
                <w:lang w:val="de-DE"/>
              </w:rPr>
            </w:pPr>
            <w:r w:rsidRPr="002602C6">
              <w:rPr>
                <w:sz w:val="16"/>
                <w:szCs w:val="16"/>
                <w:lang w:val="de-DE"/>
              </w:rPr>
              <w:t>10.710</w:t>
            </w:r>
          </w:p>
        </w:tc>
        <w:tc>
          <w:tcPr>
            <w:tcW w:w="878" w:type="dxa"/>
            <w:tcBorders>
              <w:bottom w:val="single" w:sz="4" w:space="0" w:color="auto"/>
            </w:tcBorders>
          </w:tcPr>
          <w:p w14:paraId="638F56BD" w14:textId="78DBBAC3" w:rsidR="00677104" w:rsidRPr="002602C6" w:rsidRDefault="00677104" w:rsidP="00677104">
            <w:pPr>
              <w:spacing w:after="0"/>
              <w:jc w:val="right"/>
              <w:rPr>
                <w:sz w:val="16"/>
                <w:szCs w:val="16"/>
                <w:lang w:val="de-DE"/>
              </w:rPr>
            </w:pPr>
            <w:r w:rsidRPr="002602C6">
              <w:rPr>
                <w:sz w:val="16"/>
                <w:szCs w:val="16"/>
                <w:lang w:val="de-DE"/>
              </w:rPr>
              <w:t>10.710</w:t>
            </w:r>
          </w:p>
        </w:tc>
        <w:tc>
          <w:tcPr>
            <w:tcW w:w="879" w:type="dxa"/>
            <w:tcBorders>
              <w:bottom w:val="single" w:sz="4" w:space="0" w:color="auto"/>
            </w:tcBorders>
          </w:tcPr>
          <w:p w14:paraId="0CFF731F" w14:textId="1D765BFE" w:rsidR="00677104" w:rsidRPr="002602C6" w:rsidRDefault="00677104" w:rsidP="00677104">
            <w:pPr>
              <w:spacing w:after="0"/>
              <w:jc w:val="right"/>
              <w:rPr>
                <w:sz w:val="16"/>
                <w:szCs w:val="16"/>
                <w:lang w:val="de-DE"/>
              </w:rPr>
            </w:pPr>
            <w:r w:rsidRPr="002602C6">
              <w:rPr>
                <w:sz w:val="16"/>
                <w:szCs w:val="16"/>
                <w:lang w:val="de-DE"/>
              </w:rPr>
              <w:t>10.722</w:t>
            </w:r>
          </w:p>
        </w:tc>
      </w:tr>
      <w:tr w:rsidR="00677104" w:rsidRPr="002602C6" w14:paraId="1E4093FB" w14:textId="77777777" w:rsidTr="00F12ED0">
        <w:tc>
          <w:tcPr>
            <w:tcW w:w="392" w:type="dxa"/>
            <w:tcBorders>
              <w:top w:val="single" w:sz="4" w:space="0" w:color="auto"/>
              <w:right w:val="single" w:sz="4" w:space="0" w:color="auto"/>
            </w:tcBorders>
          </w:tcPr>
          <w:p w14:paraId="1B213CCD"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6526576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AF480A3" w14:textId="422E9699" w:rsidR="00677104" w:rsidRPr="002602C6" w:rsidRDefault="00677104" w:rsidP="00677104">
            <w:pPr>
              <w:spacing w:after="0"/>
              <w:jc w:val="right"/>
              <w:rPr>
                <w:sz w:val="16"/>
                <w:szCs w:val="16"/>
                <w:lang w:val="de-DE"/>
              </w:rPr>
            </w:pPr>
          </w:p>
        </w:tc>
        <w:tc>
          <w:tcPr>
            <w:tcW w:w="878" w:type="dxa"/>
            <w:tcBorders>
              <w:top w:val="single" w:sz="4" w:space="0" w:color="auto"/>
            </w:tcBorders>
          </w:tcPr>
          <w:p w14:paraId="60F79BBE" w14:textId="7BDC0166" w:rsidR="00677104" w:rsidRPr="002602C6" w:rsidRDefault="00677104" w:rsidP="00677104">
            <w:pPr>
              <w:spacing w:after="0"/>
              <w:jc w:val="right"/>
              <w:rPr>
                <w:sz w:val="16"/>
                <w:szCs w:val="16"/>
                <w:lang w:val="de-DE"/>
              </w:rPr>
            </w:pPr>
          </w:p>
        </w:tc>
        <w:tc>
          <w:tcPr>
            <w:tcW w:w="878" w:type="dxa"/>
            <w:tcBorders>
              <w:top w:val="single" w:sz="4" w:space="0" w:color="auto"/>
            </w:tcBorders>
          </w:tcPr>
          <w:p w14:paraId="161EC083" w14:textId="34960F76" w:rsidR="00677104" w:rsidRPr="002602C6" w:rsidRDefault="00677104" w:rsidP="00677104">
            <w:pPr>
              <w:spacing w:after="0"/>
              <w:jc w:val="right"/>
              <w:rPr>
                <w:sz w:val="16"/>
                <w:szCs w:val="16"/>
                <w:lang w:val="de-DE"/>
              </w:rPr>
            </w:pPr>
          </w:p>
        </w:tc>
        <w:tc>
          <w:tcPr>
            <w:tcW w:w="878" w:type="dxa"/>
            <w:tcBorders>
              <w:top w:val="single" w:sz="4" w:space="0" w:color="auto"/>
            </w:tcBorders>
          </w:tcPr>
          <w:p w14:paraId="34CC1810" w14:textId="7AA8B0DD"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14C3F9AD" w14:textId="0CE9A697"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3D4E2FD9" w14:textId="716A0FB6" w:rsidR="00677104" w:rsidRPr="002602C6" w:rsidRDefault="00677104" w:rsidP="00677104">
            <w:pPr>
              <w:spacing w:after="0"/>
              <w:jc w:val="right"/>
              <w:rPr>
                <w:sz w:val="16"/>
                <w:szCs w:val="16"/>
                <w:lang w:val="de-DE"/>
              </w:rPr>
            </w:pPr>
          </w:p>
        </w:tc>
        <w:tc>
          <w:tcPr>
            <w:tcW w:w="878" w:type="dxa"/>
            <w:tcBorders>
              <w:top w:val="single" w:sz="4" w:space="0" w:color="auto"/>
            </w:tcBorders>
          </w:tcPr>
          <w:p w14:paraId="7B8E750A" w14:textId="3A7D3BC0" w:rsidR="00677104" w:rsidRPr="002602C6" w:rsidRDefault="00677104" w:rsidP="00677104">
            <w:pPr>
              <w:spacing w:after="0"/>
              <w:jc w:val="right"/>
              <w:rPr>
                <w:sz w:val="16"/>
                <w:szCs w:val="16"/>
                <w:lang w:val="de-DE"/>
              </w:rPr>
            </w:pPr>
          </w:p>
        </w:tc>
        <w:tc>
          <w:tcPr>
            <w:tcW w:w="878" w:type="dxa"/>
            <w:tcBorders>
              <w:top w:val="single" w:sz="4" w:space="0" w:color="auto"/>
            </w:tcBorders>
          </w:tcPr>
          <w:p w14:paraId="232CFF57" w14:textId="3C2D8CBE" w:rsidR="00677104" w:rsidRPr="002602C6" w:rsidRDefault="00677104" w:rsidP="00677104">
            <w:pPr>
              <w:spacing w:after="0"/>
              <w:jc w:val="right"/>
              <w:rPr>
                <w:sz w:val="16"/>
                <w:szCs w:val="16"/>
                <w:lang w:val="de-DE"/>
              </w:rPr>
            </w:pPr>
          </w:p>
        </w:tc>
        <w:tc>
          <w:tcPr>
            <w:tcW w:w="878" w:type="dxa"/>
            <w:tcBorders>
              <w:top w:val="single" w:sz="4" w:space="0" w:color="auto"/>
            </w:tcBorders>
          </w:tcPr>
          <w:p w14:paraId="104C6614" w14:textId="29CD1864"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5DF4CCF4" w14:textId="21A749F6"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1367959E" w14:textId="0D62C835" w:rsidR="00677104" w:rsidRPr="002602C6" w:rsidRDefault="00677104" w:rsidP="00677104">
            <w:pPr>
              <w:spacing w:after="0"/>
              <w:jc w:val="right"/>
              <w:rPr>
                <w:sz w:val="16"/>
                <w:szCs w:val="16"/>
                <w:lang w:val="de-DE"/>
              </w:rPr>
            </w:pPr>
          </w:p>
        </w:tc>
        <w:tc>
          <w:tcPr>
            <w:tcW w:w="878" w:type="dxa"/>
            <w:tcBorders>
              <w:top w:val="single" w:sz="4" w:space="0" w:color="auto"/>
            </w:tcBorders>
          </w:tcPr>
          <w:p w14:paraId="07E3943C" w14:textId="258C2B38" w:rsidR="00677104" w:rsidRPr="002602C6" w:rsidRDefault="00677104" w:rsidP="00677104">
            <w:pPr>
              <w:spacing w:after="0"/>
              <w:jc w:val="right"/>
              <w:rPr>
                <w:sz w:val="16"/>
                <w:szCs w:val="16"/>
                <w:lang w:val="de-DE"/>
              </w:rPr>
            </w:pPr>
          </w:p>
        </w:tc>
        <w:tc>
          <w:tcPr>
            <w:tcW w:w="878" w:type="dxa"/>
            <w:tcBorders>
              <w:top w:val="single" w:sz="4" w:space="0" w:color="auto"/>
            </w:tcBorders>
          </w:tcPr>
          <w:p w14:paraId="40BA805D" w14:textId="7156AF33" w:rsidR="00677104" w:rsidRPr="002602C6" w:rsidRDefault="00677104" w:rsidP="00677104">
            <w:pPr>
              <w:spacing w:after="0"/>
              <w:jc w:val="right"/>
              <w:rPr>
                <w:sz w:val="16"/>
                <w:szCs w:val="16"/>
                <w:lang w:val="de-DE"/>
              </w:rPr>
            </w:pPr>
          </w:p>
        </w:tc>
        <w:tc>
          <w:tcPr>
            <w:tcW w:w="878" w:type="dxa"/>
            <w:tcBorders>
              <w:top w:val="single" w:sz="4" w:space="0" w:color="auto"/>
            </w:tcBorders>
          </w:tcPr>
          <w:p w14:paraId="4DDB3CF6" w14:textId="0816E4DD" w:rsidR="00677104" w:rsidRPr="002602C6" w:rsidRDefault="00677104" w:rsidP="00677104">
            <w:pPr>
              <w:spacing w:after="0"/>
              <w:jc w:val="right"/>
              <w:rPr>
                <w:sz w:val="16"/>
                <w:szCs w:val="16"/>
                <w:lang w:val="de-DE"/>
              </w:rPr>
            </w:pPr>
          </w:p>
        </w:tc>
        <w:tc>
          <w:tcPr>
            <w:tcW w:w="879" w:type="dxa"/>
            <w:tcBorders>
              <w:top w:val="single" w:sz="4" w:space="0" w:color="auto"/>
            </w:tcBorders>
          </w:tcPr>
          <w:p w14:paraId="6EBE86A6" w14:textId="1C05082A" w:rsidR="00677104" w:rsidRPr="002602C6" w:rsidRDefault="00677104" w:rsidP="00677104">
            <w:pPr>
              <w:spacing w:after="0"/>
              <w:jc w:val="right"/>
              <w:rPr>
                <w:sz w:val="16"/>
                <w:szCs w:val="16"/>
                <w:lang w:val="de-DE"/>
              </w:rPr>
            </w:pPr>
          </w:p>
        </w:tc>
      </w:tr>
      <w:tr w:rsidR="00677104" w:rsidRPr="002602C6" w14:paraId="430C0E56" w14:textId="77777777" w:rsidTr="00F12ED0">
        <w:tc>
          <w:tcPr>
            <w:tcW w:w="392" w:type="dxa"/>
            <w:tcBorders>
              <w:right w:val="single" w:sz="4" w:space="0" w:color="auto"/>
            </w:tcBorders>
          </w:tcPr>
          <w:p w14:paraId="2E79B97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ECC9CF7"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AAE72F1" w14:textId="38FF06BB" w:rsidR="00677104" w:rsidRPr="002602C6" w:rsidRDefault="00677104" w:rsidP="00677104">
            <w:pPr>
              <w:spacing w:after="0"/>
              <w:jc w:val="right"/>
              <w:rPr>
                <w:sz w:val="16"/>
                <w:szCs w:val="16"/>
                <w:lang w:val="de-DE"/>
              </w:rPr>
            </w:pPr>
            <w:r w:rsidRPr="002602C6">
              <w:rPr>
                <w:sz w:val="16"/>
                <w:szCs w:val="16"/>
                <w:lang w:val="de-DE"/>
              </w:rPr>
              <w:t>2673.885</w:t>
            </w:r>
          </w:p>
        </w:tc>
        <w:tc>
          <w:tcPr>
            <w:tcW w:w="878" w:type="dxa"/>
          </w:tcPr>
          <w:p w14:paraId="717C5EC4" w14:textId="081E20C4" w:rsidR="00677104" w:rsidRPr="002602C6" w:rsidRDefault="00677104" w:rsidP="00677104">
            <w:pPr>
              <w:spacing w:after="0"/>
              <w:jc w:val="right"/>
              <w:rPr>
                <w:sz w:val="16"/>
                <w:szCs w:val="16"/>
                <w:lang w:val="de-DE"/>
              </w:rPr>
            </w:pPr>
            <w:r w:rsidRPr="002602C6">
              <w:rPr>
                <w:sz w:val="16"/>
                <w:szCs w:val="16"/>
                <w:lang w:val="de-DE"/>
              </w:rPr>
              <w:t>2673.894</w:t>
            </w:r>
          </w:p>
        </w:tc>
        <w:tc>
          <w:tcPr>
            <w:tcW w:w="878" w:type="dxa"/>
          </w:tcPr>
          <w:p w14:paraId="4B4C6F87" w14:textId="356E0E5E" w:rsidR="00677104" w:rsidRPr="002602C6" w:rsidRDefault="00677104" w:rsidP="00677104">
            <w:pPr>
              <w:spacing w:after="0"/>
              <w:jc w:val="right"/>
              <w:rPr>
                <w:sz w:val="16"/>
                <w:szCs w:val="16"/>
                <w:lang w:val="de-DE"/>
              </w:rPr>
            </w:pPr>
            <w:r w:rsidRPr="002602C6">
              <w:rPr>
                <w:sz w:val="16"/>
                <w:szCs w:val="16"/>
                <w:lang w:val="de-DE"/>
              </w:rPr>
              <w:t>2673.903</w:t>
            </w:r>
          </w:p>
        </w:tc>
        <w:tc>
          <w:tcPr>
            <w:tcW w:w="878" w:type="dxa"/>
          </w:tcPr>
          <w:p w14:paraId="4E5F5E4A" w14:textId="16AAE9D0" w:rsidR="00677104" w:rsidRPr="002602C6" w:rsidRDefault="00677104" w:rsidP="00677104">
            <w:pPr>
              <w:spacing w:after="0"/>
              <w:jc w:val="right"/>
              <w:rPr>
                <w:sz w:val="16"/>
                <w:szCs w:val="16"/>
                <w:lang w:val="de-DE"/>
              </w:rPr>
            </w:pPr>
            <w:r w:rsidRPr="002602C6">
              <w:rPr>
                <w:sz w:val="16"/>
                <w:szCs w:val="16"/>
                <w:lang w:val="de-DE"/>
              </w:rPr>
              <w:t>2673.903</w:t>
            </w:r>
          </w:p>
        </w:tc>
        <w:tc>
          <w:tcPr>
            <w:tcW w:w="879" w:type="dxa"/>
            <w:tcBorders>
              <w:right w:val="single" w:sz="4" w:space="0" w:color="auto"/>
            </w:tcBorders>
          </w:tcPr>
          <w:p w14:paraId="3BB12B54" w14:textId="4FD533B7" w:rsidR="00677104" w:rsidRPr="002602C6" w:rsidRDefault="00677104" w:rsidP="00677104">
            <w:pPr>
              <w:spacing w:after="0"/>
              <w:jc w:val="right"/>
              <w:rPr>
                <w:sz w:val="16"/>
                <w:szCs w:val="16"/>
                <w:lang w:val="de-DE"/>
              </w:rPr>
            </w:pPr>
            <w:r w:rsidRPr="002602C6">
              <w:rPr>
                <w:sz w:val="16"/>
                <w:szCs w:val="16"/>
                <w:lang w:val="de-DE"/>
              </w:rPr>
              <w:t>2676.022</w:t>
            </w:r>
          </w:p>
        </w:tc>
        <w:tc>
          <w:tcPr>
            <w:tcW w:w="878" w:type="dxa"/>
            <w:tcBorders>
              <w:left w:val="single" w:sz="4" w:space="0" w:color="auto"/>
            </w:tcBorders>
          </w:tcPr>
          <w:p w14:paraId="16D80551" w14:textId="17583B60" w:rsidR="00677104" w:rsidRPr="002602C6" w:rsidRDefault="00677104" w:rsidP="00677104">
            <w:pPr>
              <w:spacing w:after="0"/>
              <w:jc w:val="right"/>
              <w:rPr>
                <w:sz w:val="16"/>
                <w:szCs w:val="16"/>
                <w:lang w:val="de-DE"/>
              </w:rPr>
            </w:pPr>
            <w:r w:rsidRPr="002602C6">
              <w:rPr>
                <w:sz w:val="16"/>
                <w:szCs w:val="16"/>
                <w:lang w:val="de-DE"/>
              </w:rPr>
              <w:t>2970.182</w:t>
            </w:r>
          </w:p>
        </w:tc>
        <w:tc>
          <w:tcPr>
            <w:tcW w:w="878" w:type="dxa"/>
          </w:tcPr>
          <w:p w14:paraId="7850B90F" w14:textId="76E51589" w:rsidR="00677104" w:rsidRPr="002602C6" w:rsidRDefault="00677104" w:rsidP="00677104">
            <w:pPr>
              <w:spacing w:after="0"/>
              <w:jc w:val="right"/>
              <w:rPr>
                <w:sz w:val="16"/>
                <w:szCs w:val="16"/>
                <w:lang w:val="de-DE"/>
              </w:rPr>
            </w:pPr>
            <w:r w:rsidRPr="002602C6">
              <w:rPr>
                <w:sz w:val="16"/>
                <w:szCs w:val="16"/>
                <w:lang w:val="de-DE"/>
              </w:rPr>
              <w:t>2970.189</w:t>
            </w:r>
          </w:p>
        </w:tc>
        <w:tc>
          <w:tcPr>
            <w:tcW w:w="878" w:type="dxa"/>
          </w:tcPr>
          <w:p w14:paraId="4BD85CF9" w14:textId="14C5F5D9" w:rsidR="00677104" w:rsidRPr="002602C6" w:rsidRDefault="00677104" w:rsidP="00677104">
            <w:pPr>
              <w:spacing w:after="0"/>
              <w:jc w:val="right"/>
              <w:rPr>
                <w:sz w:val="16"/>
                <w:szCs w:val="16"/>
                <w:lang w:val="de-DE"/>
              </w:rPr>
            </w:pPr>
            <w:r w:rsidRPr="002602C6">
              <w:rPr>
                <w:sz w:val="16"/>
                <w:szCs w:val="16"/>
                <w:lang w:val="de-DE"/>
              </w:rPr>
              <w:t>2970.206</w:t>
            </w:r>
          </w:p>
        </w:tc>
        <w:tc>
          <w:tcPr>
            <w:tcW w:w="878" w:type="dxa"/>
          </w:tcPr>
          <w:p w14:paraId="4673A548" w14:textId="7035C81A" w:rsidR="00677104" w:rsidRPr="002602C6" w:rsidRDefault="00677104" w:rsidP="00677104">
            <w:pPr>
              <w:spacing w:after="0"/>
              <w:jc w:val="right"/>
              <w:rPr>
                <w:sz w:val="16"/>
                <w:szCs w:val="16"/>
                <w:lang w:val="de-DE"/>
              </w:rPr>
            </w:pPr>
            <w:r w:rsidRPr="002602C6">
              <w:rPr>
                <w:sz w:val="16"/>
                <w:szCs w:val="16"/>
                <w:lang w:val="de-DE"/>
              </w:rPr>
              <w:t>2970.206</w:t>
            </w:r>
          </w:p>
        </w:tc>
        <w:tc>
          <w:tcPr>
            <w:tcW w:w="879" w:type="dxa"/>
            <w:tcBorders>
              <w:right w:val="single" w:sz="4" w:space="0" w:color="auto"/>
            </w:tcBorders>
          </w:tcPr>
          <w:p w14:paraId="5D98996A" w14:textId="789C1176" w:rsidR="00677104" w:rsidRPr="002602C6" w:rsidRDefault="00677104" w:rsidP="00677104">
            <w:pPr>
              <w:spacing w:after="0"/>
              <w:jc w:val="right"/>
              <w:rPr>
                <w:sz w:val="16"/>
                <w:szCs w:val="16"/>
                <w:lang w:val="de-DE"/>
              </w:rPr>
            </w:pPr>
            <w:r w:rsidRPr="002602C6">
              <w:rPr>
                <w:sz w:val="16"/>
                <w:szCs w:val="16"/>
                <w:lang w:val="de-DE"/>
              </w:rPr>
              <w:t>2979.272</w:t>
            </w:r>
          </w:p>
        </w:tc>
        <w:tc>
          <w:tcPr>
            <w:tcW w:w="878" w:type="dxa"/>
            <w:tcBorders>
              <w:left w:val="single" w:sz="4" w:space="0" w:color="auto"/>
            </w:tcBorders>
          </w:tcPr>
          <w:p w14:paraId="424264AE" w14:textId="1B0F29D7" w:rsidR="00677104" w:rsidRPr="002602C6" w:rsidRDefault="00677104" w:rsidP="00677104">
            <w:pPr>
              <w:spacing w:after="0"/>
              <w:jc w:val="right"/>
              <w:rPr>
                <w:sz w:val="16"/>
                <w:szCs w:val="16"/>
                <w:lang w:val="de-DE"/>
              </w:rPr>
            </w:pPr>
            <w:r w:rsidRPr="002602C6">
              <w:rPr>
                <w:sz w:val="16"/>
                <w:szCs w:val="16"/>
                <w:lang w:val="de-DE"/>
              </w:rPr>
              <w:t>5644.111</w:t>
            </w:r>
          </w:p>
        </w:tc>
        <w:tc>
          <w:tcPr>
            <w:tcW w:w="878" w:type="dxa"/>
          </w:tcPr>
          <w:p w14:paraId="081D33A4" w14:textId="2F76B3CA" w:rsidR="00677104" w:rsidRPr="002602C6" w:rsidRDefault="00677104" w:rsidP="00677104">
            <w:pPr>
              <w:spacing w:after="0"/>
              <w:jc w:val="right"/>
              <w:rPr>
                <w:sz w:val="16"/>
                <w:szCs w:val="16"/>
                <w:lang w:val="de-DE"/>
              </w:rPr>
            </w:pPr>
            <w:r w:rsidRPr="002602C6">
              <w:rPr>
                <w:sz w:val="16"/>
                <w:szCs w:val="16"/>
                <w:lang w:val="de-DE"/>
              </w:rPr>
              <w:t>5644.129</w:t>
            </w:r>
          </w:p>
        </w:tc>
        <w:tc>
          <w:tcPr>
            <w:tcW w:w="878" w:type="dxa"/>
          </w:tcPr>
          <w:p w14:paraId="6352D88B" w14:textId="522F1BD6" w:rsidR="00677104" w:rsidRPr="002602C6" w:rsidRDefault="00677104" w:rsidP="00677104">
            <w:pPr>
              <w:spacing w:after="0"/>
              <w:jc w:val="right"/>
              <w:rPr>
                <w:sz w:val="16"/>
                <w:szCs w:val="16"/>
                <w:lang w:val="de-DE"/>
              </w:rPr>
            </w:pPr>
            <w:r w:rsidRPr="002602C6">
              <w:rPr>
                <w:sz w:val="16"/>
                <w:szCs w:val="16"/>
                <w:lang w:val="de-DE"/>
              </w:rPr>
              <w:t>5644.149</w:t>
            </w:r>
          </w:p>
        </w:tc>
        <w:tc>
          <w:tcPr>
            <w:tcW w:w="878" w:type="dxa"/>
          </w:tcPr>
          <w:p w14:paraId="7C4A2EA6" w14:textId="1B161737" w:rsidR="00677104" w:rsidRPr="002602C6" w:rsidRDefault="00677104" w:rsidP="00677104">
            <w:pPr>
              <w:spacing w:after="0"/>
              <w:jc w:val="right"/>
              <w:rPr>
                <w:sz w:val="16"/>
                <w:szCs w:val="16"/>
                <w:lang w:val="de-DE"/>
              </w:rPr>
            </w:pPr>
            <w:r w:rsidRPr="002602C6">
              <w:rPr>
                <w:sz w:val="16"/>
                <w:szCs w:val="16"/>
                <w:lang w:val="de-DE"/>
              </w:rPr>
              <w:t>5644.149</w:t>
            </w:r>
          </w:p>
        </w:tc>
        <w:tc>
          <w:tcPr>
            <w:tcW w:w="879" w:type="dxa"/>
          </w:tcPr>
          <w:p w14:paraId="44EC948F" w14:textId="495FFB59" w:rsidR="00677104" w:rsidRPr="002602C6" w:rsidRDefault="00677104" w:rsidP="00677104">
            <w:pPr>
              <w:spacing w:after="0"/>
              <w:jc w:val="right"/>
              <w:rPr>
                <w:sz w:val="16"/>
                <w:szCs w:val="16"/>
                <w:lang w:val="de-DE"/>
              </w:rPr>
            </w:pPr>
            <w:r w:rsidRPr="002602C6">
              <w:rPr>
                <w:sz w:val="16"/>
                <w:szCs w:val="16"/>
                <w:lang w:val="de-DE"/>
              </w:rPr>
              <w:t>5653.215</w:t>
            </w:r>
          </w:p>
        </w:tc>
      </w:tr>
      <w:tr w:rsidR="00677104" w:rsidRPr="002602C6" w14:paraId="3CBCA24F" w14:textId="77777777" w:rsidTr="00F12ED0">
        <w:tc>
          <w:tcPr>
            <w:tcW w:w="392" w:type="dxa"/>
            <w:tcBorders>
              <w:right w:val="single" w:sz="4" w:space="0" w:color="auto"/>
            </w:tcBorders>
          </w:tcPr>
          <w:p w14:paraId="408ED1A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20E00C2"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E3FED71" w14:textId="42E72C4A" w:rsidR="00677104" w:rsidRPr="002602C6" w:rsidRDefault="00677104" w:rsidP="00677104">
            <w:pPr>
              <w:spacing w:after="0"/>
              <w:jc w:val="right"/>
              <w:rPr>
                <w:sz w:val="16"/>
                <w:szCs w:val="16"/>
                <w:lang w:val="de-DE"/>
              </w:rPr>
            </w:pPr>
          </w:p>
        </w:tc>
        <w:tc>
          <w:tcPr>
            <w:tcW w:w="878" w:type="dxa"/>
          </w:tcPr>
          <w:p w14:paraId="6584CF28" w14:textId="1257871D" w:rsidR="00677104" w:rsidRPr="002602C6" w:rsidRDefault="00677104" w:rsidP="00677104">
            <w:pPr>
              <w:spacing w:after="0"/>
              <w:jc w:val="right"/>
              <w:rPr>
                <w:sz w:val="16"/>
                <w:szCs w:val="16"/>
                <w:lang w:val="de-DE"/>
              </w:rPr>
            </w:pPr>
          </w:p>
        </w:tc>
        <w:tc>
          <w:tcPr>
            <w:tcW w:w="878" w:type="dxa"/>
          </w:tcPr>
          <w:p w14:paraId="330C19D5" w14:textId="461442E8" w:rsidR="00677104" w:rsidRPr="002602C6" w:rsidRDefault="00677104" w:rsidP="00677104">
            <w:pPr>
              <w:spacing w:after="0"/>
              <w:jc w:val="right"/>
              <w:rPr>
                <w:sz w:val="16"/>
                <w:szCs w:val="16"/>
                <w:lang w:val="de-DE"/>
              </w:rPr>
            </w:pPr>
          </w:p>
        </w:tc>
        <w:tc>
          <w:tcPr>
            <w:tcW w:w="878" w:type="dxa"/>
          </w:tcPr>
          <w:p w14:paraId="7247D439" w14:textId="39672C1E" w:rsidR="00677104" w:rsidRPr="002602C6" w:rsidRDefault="00677104" w:rsidP="00677104">
            <w:pPr>
              <w:spacing w:after="0"/>
              <w:jc w:val="right"/>
              <w:rPr>
                <w:sz w:val="16"/>
                <w:szCs w:val="16"/>
                <w:lang w:val="de-DE"/>
              </w:rPr>
            </w:pPr>
          </w:p>
        </w:tc>
        <w:tc>
          <w:tcPr>
            <w:tcW w:w="879" w:type="dxa"/>
            <w:tcBorders>
              <w:right w:val="single" w:sz="4" w:space="0" w:color="auto"/>
            </w:tcBorders>
          </w:tcPr>
          <w:p w14:paraId="48A5725D" w14:textId="7F92AF97" w:rsidR="00677104" w:rsidRPr="002602C6" w:rsidRDefault="00677104" w:rsidP="00677104">
            <w:pPr>
              <w:spacing w:after="0"/>
              <w:jc w:val="right"/>
              <w:rPr>
                <w:sz w:val="16"/>
                <w:szCs w:val="16"/>
                <w:lang w:val="de-DE"/>
              </w:rPr>
            </w:pPr>
          </w:p>
        </w:tc>
        <w:tc>
          <w:tcPr>
            <w:tcW w:w="878" w:type="dxa"/>
            <w:tcBorders>
              <w:left w:val="single" w:sz="4" w:space="0" w:color="auto"/>
            </w:tcBorders>
          </w:tcPr>
          <w:p w14:paraId="0E2123BE" w14:textId="75921092" w:rsidR="00677104" w:rsidRPr="002602C6" w:rsidRDefault="00677104" w:rsidP="00677104">
            <w:pPr>
              <w:spacing w:after="0"/>
              <w:jc w:val="right"/>
              <w:rPr>
                <w:sz w:val="16"/>
                <w:szCs w:val="16"/>
                <w:lang w:val="de-DE"/>
              </w:rPr>
            </w:pPr>
          </w:p>
        </w:tc>
        <w:tc>
          <w:tcPr>
            <w:tcW w:w="878" w:type="dxa"/>
          </w:tcPr>
          <w:p w14:paraId="2864EE37" w14:textId="243A8F24" w:rsidR="00677104" w:rsidRPr="002602C6" w:rsidRDefault="00677104" w:rsidP="00677104">
            <w:pPr>
              <w:spacing w:after="0"/>
              <w:jc w:val="right"/>
              <w:rPr>
                <w:sz w:val="16"/>
                <w:szCs w:val="16"/>
                <w:lang w:val="de-DE"/>
              </w:rPr>
            </w:pPr>
          </w:p>
        </w:tc>
        <w:tc>
          <w:tcPr>
            <w:tcW w:w="878" w:type="dxa"/>
          </w:tcPr>
          <w:p w14:paraId="431384AE" w14:textId="66E2C208" w:rsidR="00677104" w:rsidRPr="002602C6" w:rsidRDefault="00677104" w:rsidP="00677104">
            <w:pPr>
              <w:spacing w:after="0"/>
              <w:jc w:val="right"/>
              <w:rPr>
                <w:sz w:val="16"/>
                <w:szCs w:val="16"/>
                <w:lang w:val="de-DE"/>
              </w:rPr>
            </w:pPr>
          </w:p>
        </w:tc>
        <w:tc>
          <w:tcPr>
            <w:tcW w:w="878" w:type="dxa"/>
          </w:tcPr>
          <w:p w14:paraId="5ED5D2BD" w14:textId="0E6F8234" w:rsidR="00677104" w:rsidRPr="002602C6" w:rsidRDefault="00677104" w:rsidP="00677104">
            <w:pPr>
              <w:spacing w:after="0"/>
              <w:jc w:val="right"/>
              <w:rPr>
                <w:sz w:val="16"/>
                <w:szCs w:val="16"/>
                <w:lang w:val="de-DE"/>
              </w:rPr>
            </w:pPr>
          </w:p>
        </w:tc>
        <w:tc>
          <w:tcPr>
            <w:tcW w:w="879" w:type="dxa"/>
            <w:tcBorders>
              <w:right w:val="single" w:sz="4" w:space="0" w:color="auto"/>
            </w:tcBorders>
          </w:tcPr>
          <w:p w14:paraId="4C027A18" w14:textId="169C8A3A" w:rsidR="00677104" w:rsidRPr="002602C6" w:rsidRDefault="00677104" w:rsidP="00677104">
            <w:pPr>
              <w:spacing w:after="0"/>
              <w:jc w:val="right"/>
              <w:rPr>
                <w:sz w:val="16"/>
                <w:szCs w:val="16"/>
                <w:lang w:val="de-DE"/>
              </w:rPr>
            </w:pPr>
          </w:p>
        </w:tc>
        <w:tc>
          <w:tcPr>
            <w:tcW w:w="878" w:type="dxa"/>
            <w:tcBorders>
              <w:left w:val="single" w:sz="4" w:space="0" w:color="auto"/>
            </w:tcBorders>
          </w:tcPr>
          <w:p w14:paraId="1612D7F8" w14:textId="19456767" w:rsidR="00677104" w:rsidRPr="002602C6" w:rsidRDefault="00677104" w:rsidP="00677104">
            <w:pPr>
              <w:spacing w:after="0"/>
              <w:jc w:val="right"/>
              <w:rPr>
                <w:sz w:val="16"/>
                <w:szCs w:val="16"/>
                <w:lang w:val="de-DE"/>
              </w:rPr>
            </w:pPr>
          </w:p>
        </w:tc>
        <w:tc>
          <w:tcPr>
            <w:tcW w:w="878" w:type="dxa"/>
          </w:tcPr>
          <w:p w14:paraId="6BF3F220" w14:textId="23D764DE" w:rsidR="00677104" w:rsidRPr="002602C6" w:rsidRDefault="00677104" w:rsidP="00677104">
            <w:pPr>
              <w:spacing w:after="0"/>
              <w:jc w:val="right"/>
              <w:rPr>
                <w:sz w:val="16"/>
                <w:szCs w:val="16"/>
                <w:lang w:val="de-DE"/>
              </w:rPr>
            </w:pPr>
          </w:p>
        </w:tc>
        <w:tc>
          <w:tcPr>
            <w:tcW w:w="878" w:type="dxa"/>
          </w:tcPr>
          <w:p w14:paraId="089C95D6" w14:textId="5E9F644A" w:rsidR="00677104" w:rsidRPr="002602C6" w:rsidRDefault="00677104" w:rsidP="00677104">
            <w:pPr>
              <w:spacing w:after="0"/>
              <w:jc w:val="right"/>
              <w:rPr>
                <w:sz w:val="16"/>
                <w:szCs w:val="16"/>
                <w:lang w:val="de-DE"/>
              </w:rPr>
            </w:pPr>
          </w:p>
        </w:tc>
        <w:tc>
          <w:tcPr>
            <w:tcW w:w="878" w:type="dxa"/>
          </w:tcPr>
          <w:p w14:paraId="7A2CEEE8" w14:textId="0AFB1D4A" w:rsidR="00677104" w:rsidRPr="002602C6" w:rsidRDefault="00677104" w:rsidP="00677104">
            <w:pPr>
              <w:spacing w:after="0"/>
              <w:jc w:val="right"/>
              <w:rPr>
                <w:sz w:val="16"/>
                <w:szCs w:val="16"/>
                <w:lang w:val="de-DE"/>
              </w:rPr>
            </w:pPr>
          </w:p>
        </w:tc>
        <w:tc>
          <w:tcPr>
            <w:tcW w:w="879" w:type="dxa"/>
          </w:tcPr>
          <w:p w14:paraId="28D63504" w14:textId="10543ED5" w:rsidR="00677104" w:rsidRPr="002602C6" w:rsidRDefault="00677104" w:rsidP="00677104">
            <w:pPr>
              <w:spacing w:after="0"/>
              <w:jc w:val="right"/>
              <w:rPr>
                <w:sz w:val="16"/>
                <w:szCs w:val="16"/>
                <w:lang w:val="de-DE"/>
              </w:rPr>
            </w:pPr>
          </w:p>
        </w:tc>
      </w:tr>
      <w:tr w:rsidR="00677104" w:rsidRPr="002602C6" w14:paraId="6DC6336F" w14:textId="77777777" w:rsidTr="00F12ED0">
        <w:tc>
          <w:tcPr>
            <w:tcW w:w="392" w:type="dxa"/>
            <w:tcBorders>
              <w:right w:val="single" w:sz="4" w:space="0" w:color="auto"/>
            </w:tcBorders>
          </w:tcPr>
          <w:p w14:paraId="2BAB91F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00B350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78FD2866" w14:textId="1705A506" w:rsidR="00677104" w:rsidRPr="002602C6" w:rsidRDefault="00677104" w:rsidP="00677104">
            <w:pPr>
              <w:spacing w:after="0"/>
              <w:jc w:val="right"/>
              <w:rPr>
                <w:sz w:val="16"/>
                <w:szCs w:val="16"/>
                <w:lang w:val="de-DE"/>
              </w:rPr>
            </w:pPr>
            <w:r w:rsidRPr="002602C6">
              <w:rPr>
                <w:sz w:val="16"/>
                <w:szCs w:val="16"/>
                <w:lang w:val="de-DE"/>
              </w:rPr>
              <w:t>2673.888</w:t>
            </w:r>
          </w:p>
        </w:tc>
        <w:tc>
          <w:tcPr>
            <w:tcW w:w="878" w:type="dxa"/>
          </w:tcPr>
          <w:p w14:paraId="2303C45F" w14:textId="4D681C90" w:rsidR="00677104" w:rsidRPr="002602C6" w:rsidRDefault="00677104" w:rsidP="00677104">
            <w:pPr>
              <w:spacing w:after="0"/>
              <w:jc w:val="right"/>
              <w:rPr>
                <w:sz w:val="16"/>
                <w:szCs w:val="16"/>
                <w:lang w:val="de-DE"/>
              </w:rPr>
            </w:pPr>
            <w:r w:rsidRPr="002602C6">
              <w:rPr>
                <w:sz w:val="16"/>
                <w:szCs w:val="16"/>
                <w:lang w:val="de-DE"/>
              </w:rPr>
              <w:t>2673.893</w:t>
            </w:r>
          </w:p>
        </w:tc>
        <w:tc>
          <w:tcPr>
            <w:tcW w:w="878" w:type="dxa"/>
          </w:tcPr>
          <w:p w14:paraId="629138F7" w14:textId="1D7D375F" w:rsidR="00677104" w:rsidRPr="002602C6" w:rsidRDefault="00677104" w:rsidP="00677104">
            <w:pPr>
              <w:spacing w:after="0"/>
              <w:jc w:val="right"/>
              <w:rPr>
                <w:sz w:val="16"/>
                <w:szCs w:val="16"/>
                <w:lang w:val="de-DE"/>
              </w:rPr>
            </w:pPr>
            <w:r w:rsidRPr="002602C6">
              <w:rPr>
                <w:sz w:val="16"/>
                <w:szCs w:val="16"/>
                <w:lang w:val="de-DE"/>
              </w:rPr>
              <w:t>2673.903</w:t>
            </w:r>
          </w:p>
        </w:tc>
        <w:tc>
          <w:tcPr>
            <w:tcW w:w="878" w:type="dxa"/>
          </w:tcPr>
          <w:p w14:paraId="78434E5E" w14:textId="19600F8B" w:rsidR="00677104" w:rsidRPr="002602C6" w:rsidRDefault="00677104" w:rsidP="00677104">
            <w:pPr>
              <w:spacing w:after="0"/>
              <w:jc w:val="right"/>
              <w:rPr>
                <w:sz w:val="16"/>
                <w:szCs w:val="16"/>
                <w:lang w:val="de-DE"/>
              </w:rPr>
            </w:pPr>
            <w:r w:rsidRPr="002602C6">
              <w:rPr>
                <w:sz w:val="16"/>
                <w:szCs w:val="16"/>
                <w:lang w:val="de-DE"/>
              </w:rPr>
              <w:t>2673.903</w:t>
            </w:r>
          </w:p>
        </w:tc>
        <w:tc>
          <w:tcPr>
            <w:tcW w:w="879" w:type="dxa"/>
            <w:tcBorders>
              <w:right w:val="single" w:sz="4" w:space="0" w:color="auto"/>
            </w:tcBorders>
          </w:tcPr>
          <w:p w14:paraId="492268E7" w14:textId="7D3302B9" w:rsidR="00677104" w:rsidRPr="002602C6" w:rsidRDefault="00677104" w:rsidP="00677104">
            <w:pPr>
              <w:spacing w:after="0"/>
              <w:jc w:val="right"/>
              <w:rPr>
                <w:sz w:val="16"/>
                <w:szCs w:val="16"/>
                <w:lang w:val="de-DE"/>
              </w:rPr>
            </w:pPr>
            <w:r w:rsidRPr="002602C6">
              <w:rPr>
                <w:sz w:val="16"/>
                <w:szCs w:val="16"/>
                <w:lang w:val="de-DE"/>
              </w:rPr>
              <w:t>2676.014</w:t>
            </w:r>
          </w:p>
        </w:tc>
        <w:tc>
          <w:tcPr>
            <w:tcW w:w="878" w:type="dxa"/>
            <w:tcBorders>
              <w:left w:val="single" w:sz="4" w:space="0" w:color="auto"/>
            </w:tcBorders>
          </w:tcPr>
          <w:p w14:paraId="481F5064" w14:textId="779F57FE" w:rsidR="00677104" w:rsidRPr="002602C6" w:rsidRDefault="00677104" w:rsidP="00677104">
            <w:pPr>
              <w:spacing w:after="0"/>
              <w:jc w:val="right"/>
              <w:rPr>
                <w:sz w:val="16"/>
                <w:szCs w:val="16"/>
                <w:lang w:val="de-DE"/>
              </w:rPr>
            </w:pPr>
            <w:r w:rsidRPr="002602C6">
              <w:rPr>
                <w:sz w:val="16"/>
                <w:szCs w:val="16"/>
                <w:lang w:val="de-DE"/>
              </w:rPr>
              <w:t>45.312</w:t>
            </w:r>
          </w:p>
        </w:tc>
        <w:tc>
          <w:tcPr>
            <w:tcW w:w="878" w:type="dxa"/>
          </w:tcPr>
          <w:p w14:paraId="745BEA6F" w14:textId="07EF69D4" w:rsidR="00677104" w:rsidRPr="002602C6" w:rsidRDefault="00677104" w:rsidP="00677104">
            <w:pPr>
              <w:spacing w:after="0"/>
              <w:jc w:val="right"/>
              <w:rPr>
                <w:sz w:val="16"/>
                <w:szCs w:val="16"/>
                <w:lang w:val="de-DE"/>
              </w:rPr>
            </w:pPr>
            <w:r w:rsidRPr="002602C6">
              <w:rPr>
                <w:sz w:val="16"/>
                <w:szCs w:val="16"/>
                <w:lang w:val="de-DE"/>
              </w:rPr>
              <w:t>45.357</w:t>
            </w:r>
          </w:p>
        </w:tc>
        <w:tc>
          <w:tcPr>
            <w:tcW w:w="878" w:type="dxa"/>
          </w:tcPr>
          <w:p w14:paraId="053DA9ED" w14:textId="67C94E9B" w:rsidR="00677104" w:rsidRPr="002602C6" w:rsidRDefault="00677104" w:rsidP="00677104">
            <w:pPr>
              <w:spacing w:after="0"/>
              <w:jc w:val="right"/>
              <w:rPr>
                <w:sz w:val="16"/>
                <w:szCs w:val="16"/>
                <w:lang w:val="de-DE"/>
              </w:rPr>
            </w:pPr>
            <w:r w:rsidRPr="002602C6">
              <w:rPr>
                <w:sz w:val="16"/>
                <w:szCs w:val="16"/>
                <w:lang w:val="de-DE"/>
              </w:rPr>
              <w:t>45.373</w:t>
            </w:r>
          </w:p>
        </w:tc>
        <w:tc>
          <w:tcPr>
            <w:tcW w:w="878" w:type="dxa"/>
          </w:tcPr>
          <w:p w14:paraId="29AC977B" w14:textId="22A144C2" w:rsidR="00677104" w:rsidRPr="002602C6" w:rsidRDefault="00677104" w:rsidP="00677104">
            <w:pPr>
              <w:spacing w:after="0"/>
              <w:jc w:val="right"/>
              <w:rPr>
                <w:sz w:val="16"/>
                <w:szCs w:val="16"/>
                <w:lang w:val="de-DE"/>
              </w:rPr>
            </w:pPr>
            <w:r w:rsidRPr="002602C6">
              <w:rPr>
                <w:sz w:val="16"/>
                <w:szCs w:val="16"/>
                <w:lang w:val="de-DE"/>
              </w:rPr>
              <w:t>45.373</w:t>
            </w:r>
          </w:p>
        </w:tc>
        <w:tc>
          <w:tcPr>
            <w:tcW w:w="879" w:type="dxa"/>
            <w:tcBorders>
              <w:right w:val="single" w:sz="4" w:space="0" w:color="auto"/>
            </w:tcBorders>
          </w:tcPr>
          <w:p w14:paraId="5D3C0DDE" w14:textId="2D1741A5" w:rsidR="00677104" w:rsidRPr="002602C6" w:rsidRDefault="00677104" w:rsidP="00677104">
            <w:pPr>
              <w:spacing w:after="0"/>
              <w:jc w:val="right"/>
              <w:rPr>
                <w:sz w:val="16"/>
                <w:szCs w:val="16"/>
                <w:lang w:val="de-DE"/>
              </w:rPr>
            </w:pPr>
            <w:r w:rsidRPr="002602C6">
              <w:rPr>
                <w:sz w:val="16"/>
                <w:szCs w:val="16"/>
                <w:lang w:val="de-DE"/>
              </w:rPr>
              <w:t>45.428</w:t>
            </w:r>
          </w:p>
        </w:tc>
        <w:tc>
          <w:tcPr>
            <w:tcW w:w="878" w:type="dxa"/>
            <w:tcBorders>
              <w:left w:val="single" w:sz="4" w:space="0" w:color="auto"/>
            </w:tcBorders>
          </w:tcPr>
          <w:p w14:paraId="63ECE2BA" w14:textId="197B4184" w:rsidR="00677104" w:rsidRPr="002602C6" w:rsidRDefault="00677104" w:rsidP="00677104">
            <w:pPr>
              <w:spacing w:after="0"/>
              <w:jc w:val="right"/>
              <w:rPr>
                <w:sz w:val="16"/>
                <w:szCs w:val="16"/>
                <w:lang w:val="de-DE"/>
              </w:rPr>
            </w:pPr>
            <w:r w:rsidRPr="002602C6">
              <w:rPr>
                <w:sz w:val="16"/>
                <w:szCs w:val="16"/>
                <w:lang w:val="de-DE"/>
              </w:rPr>
              <w:t>2719.243</w:t>
            </w:r>
          </w:p>
        </w:tc>
        <w:tc>
          <w:tcPr>
            <w:tcW w:w="878" w:type="dxa"/>
          </w:tcPr>
          <w:p w14:paraId="11C2D4B0" w14:textId="4B0861F0" w:rsidR="00677104" w:rsidRPr="002602C6" w:rsidRDefault="00677104" w:rsidP="00677104">
            <w:pPr>
              <w:spacing w:after="0"/>
              <w:jc w:val="right"/>
              <w:rPr>
                <w:sz w:val="16"/>
                <w:szCs w:val="16"/>
                <w:lang w:val="de-DE"/>
              </w:rPr>
            </w:pPr>
            <w:r w:rsidRPr="002602C6">
              <w:rPr>
                <w:sz w:val="16"/>
                <w:szCs w:val="16"/>
                <w:lang w:val="de-DE"/>
              </w:rPr>
              <w:t>2719.287</w:t>
            </w:r>
          </w:p>
        </w:tc>
        <w:tc>
          <w:tcPr>
            <w:tcW w:w="878" w:type="dxa"/>
          </w:tcPr>
          <w:p w14:paraId="7A66129D" w14:textId="34F51DB7" w:rsidR="00677104" w:rsidRPr="002602C6" w:rsidRDefault="00677104" w:rsidP="00677104">
            <w:pPr>
              <w:spacing w:after="0"/>
              <w:jc w:val="right"/>
              <w:rPr>
                <w:sz w:val="16"/>
                <w:szCs w:val="16"/>
                <w:lang w:val="de-DE"/>
              </w:rPr>
            </w:pPr>
            <w:r w:rsidRPr="002602C6">
              <w:rPr>
                <w:sz w:val="16"/>
                <w:szCs w:val="16"/>
                <w:lang w:val="de-DE"/>
              </w:rPr>
              <w:t>2719.311</w:t>
            </w:r>
          </w:p>
        </w:tc>
        <w:tc>
          <w:tcPr>
            <w:tcW w:w="878" w:type="dxa"/>
          </w:tcPr>
          <w:p w14:paraId="38E51775" w14:textId="1CF07D05" w:rsidR="00677104" w:rsidRPr="002602C6" w:rsidRDefault="00677104" w:rsidP="00677104">
            <w:pPr>
              <w:spacing w:after="0"/>
              <w:jc w:val="right"/>
              <w:rPr>
                <w:sz w:val="16"/>
                <w:szCs w:val="16"/>
                <w:lang w:val="de-DE"/>
              </w:rPr>
            </w:pPr>
            <w:r w:rsidRPr="002602C6">
              <w:rPr>
                <w:sz w:val="16"/>
                <w:szCs w:val="16"/>
                <w:lang w:val="de-DE"/>
              </w:rPr>
              <w:t>2719.311</w:t>
            </w:r>
          </w:p>
        </w:tc>
        <w:tc>
          <w:tcPr>
            <w:tcW w:w="879" w:type="dxa"/>
          </w:tcPr>
          <w:p w14:paraId="47C1B83F" w14:textId="79F38F34" w:rsidR="00677104" w:rsidRPr="002602C6" w:rsidRDefault="00677104" w:rsidP="00677104">
            <w:pPr>
              <w:spacing w:after="0"/>
              <w:jc w:val="right"/>
              <w:rPr>
                <w:sz w:val="16"/>
                <w:szCs w:val="16"/>
                <w:lang w:val="de-DE"/>
              </w:rPr>
            </w:pPr>
            <w:r w:rsidRPr="002602C6">
              <w:rPr>
                <w:sz w:val="16"/>
                <w:szCs w:val="16"/>
                <w:lang w:val="de-DE"/>
              </w:rPr>
              <w:t>2721.460</w:t>
            </w:r>
          </w:p>
        </w:tc>
      </w:tr>
    </w:tbl>
    <w:p w14:paraId="76097B3A" w14:textId="2ABF8FBA" w:rsidR="007037F8" w:rsidRPr="002602C6" w:rsidRDefault="007037F8">
      <w:pPr>
        <w:rPr>
          <w:rFonts w:cs="Courier New"/>
          <w:lang w:val="de-DE"/>
        </w:rPr>
      </w:pPr>
    </w:p>
    <w:p w14:paraId="11F990EA" w14:textId="77777777" w:rsidR="007037F8" w:rsidRPr="002602C6" w:rsidRDefault="007037F8">
      <w:pPr>
        <w:rPr>
          <w:rFonts w:cs="Courier New"/>
          <w:lang w:val="de-DE"/>
        </w:rPr>
      </w:pPr>
      <w:r w:rsidRPr="002602C6">
        <w:rPr>
          <w:rFonts w:cs="Courier New"/>
          <w:lang w:val="de-DE"/>
        </w:rPr>
        <w:br w:type="page"/>
      </w: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E70394" w:rsidRPr="002602C6" w14:paraId="1C0CBBAD" w14:textId="77777777" w:rsidTr="00F12ED0">
        <w:tc>
          <w:tcPr>
            <w:tcW w:w="392" w:type="dxa"/>
          </w:tcPr>
          <w:p w14:paraId="77BF1DDD" w14:textId="77777777" w:rsidR="00E70394" w:rsidRPr="002602C6" w:rsidRDefault="00E70394" w:rsidP="00F12ED0">
            <w:pPr>
              <w:spacing w:after="0"/>
              <w:jc w:val="right"/>
              <w:rPr>
                <w:b/>
                <w:bCs/>
                <w:sz w:val="16"/>
                <w:szCs w:val="16"/>
                <w:lang w:val="de-DE"/>
              </w:rPr>
            </w:pPr>
          </w:p>
        </w:tc>
        <w:tc>
          <w:tcPr>
            <w:tcW w:w="1711" w:type="dxa"/>
          </w:tcPr>
          <w:p w14:paraId="79E9968D" w14:textId="77777777" w:rsidR="00E70394" w:rsidRPr="002602C6" w:rsidRDefault="00E70394" w:rsidP="00F12ED0">
            <w:pPr>
              <w:spacing w:after="0"/>
              <w:rPr>
                <w:b/>
                <w:bCs/>
                <w:sz w:val="16"/>
                <w:szCs w:val="16"/>
                <w:lang w:val="de-DE"/>
              </w:rPr>
            </w:pPr>
          </w:p>
        </w:tc>
        <w:tc>
          <w:tcPr>
            <w:tcW w:w="13173" w:type="dxa"/>
            <w:gridSpan w:val="15"/>
          </w:tcPr>
          <w:p w14:paraId="11419563" w14:textId="6417C6D9" w:rsidR="00E70394" w:rsidRPr="002602C6" w:rsidRDefault="00E70394" w:rsidP="00F12ED0">
            <w:pPr>
              <w:spacing w:after="0"/>
              <w:jc w:val="center"/>
              <w:rPr>
                <w:b/>
                <w:bCs/>
                <w:sz w:val="16"/>
                <w:szCs w:val="16"/>
                <w:lang w:val="de-DE"/>
              </w:rPr>
            </w:pPr>
            <w:r w:rsidRPr="002602C6">
              <w:rPr>
                <w:b/>
                <w:bCs/>
                <w:sz w:val="16"/>
                <w:szCs w:val="16"/>
                <w:lang w:val="de-DE"/>
              </w:rPr>
              <w:t>Radeon RX 6800 XT, pseudozufällige Daten, 128 Bins</w:t>
            </w:r>
          </w:p>
        </w:tc>
      </w:tr>
      <w:tr w:rsidR="00677104" w:rsidRPr="002602C6" w14:paraId="60E520CE" w14:textId="77777777" w:rsidTr="00F12ED0">
        <w:tc>
          <w:tcPr>
            <w:tcW w:w="392" w:type="dxa"/>
          </w:tcPr>
          <w:p w14:paraId="2F88A4FB"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282DEF73"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0547E673" w14:textId="6FF28F95"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32606AD2" w14:textId="5CB1D8FA"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37EED81A" w14:textId="30EEE6FD"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049398CF" w14:textId="77777777" w:rsidTr="00F12ED0">
        <w:tc>
          <w:tcPr>
            <w:tcW w:w="392" w:type="dxa"/>
            <w:tcBorders>
              <w:bottom w:val="single" w:sz="4" w:space="0" w:color="auto"/>
              <w:right w:val="single" w:sz="4" w:space="0" w:color="auto"/>
            </w:tcBorders>
          </w:tcPr>
          <w:p w14:paraId="512863FD"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1590C2FF"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6D955B32"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15D86D9A"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AF157BB"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7BF6FE9"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5635025A"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4AA82630"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FCDE411"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08B337D8"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5E7220E0"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5B640F2F"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28A767CD"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3945E243"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906066C"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7312E29"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04C494F8"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699B45BA" w14:textId="77777777" w:rsidTr="00F12ED0">
        <w:tc>
          <w:tcPr>
            <w:tcW w:w="392" w:type="dxa"/>
            <w:tcBorders>
              <w:top w:val="single" w:sz="4" w:space="0" w:color="auto"/>
              <w:right w:val="single" w:sz="4" w:space="0" w:color="auto"/>
            </w:tcBorders>
          </w:tcPr>
          <w:p w14:paraId="2D59DED8"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6BC6CD4C"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44BECBBA" w14:textId="53802294" w:rsidR="00677104" w:rsidRPr="002602C6" w:rsidRDefault="00677104" w:rsidP="00677104">
            <w:pPr>
              <w:spacing w:after="0"/>
              <w:jc w:val="right"/>
              <w:rPr>
                <w:sz w:val="16"/>
                <w:szCs w:val="16"/>
                <w:lang w:val="de-DE"/>
              </w:rPr>
            </w:pPr>
            <w:r w:rsidRPr="002602C6">
              <w:rPr>
                <w:sz w:val="16"/>
                <w:szCs w:val="16"/>
                <w:lang w:val="de-DE"/>
              </w:rPr>
              <w:t>0.021</w:t>
            </w:r>
          </w:p>
        </w:tc>
        <w:tc>
          <w:tcPr>
            <w:tcW w:w="878" w:type="dxa"/>
            <w:tcBorders>
              <w:top w:val="single" w:sz="4" w:space="0" w:color="auto"/>
            </w:tcBorders>
          </w:tcPr>
          <w:p w14:paraId="669A86CB" w14:textId="3209588F"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51320CFC" w14:textId="60B6E53F"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08290754" w14:textId="17E4A6D3"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top w:val="single" w:sz="4" w:space="0" w:color="auto"/>
              <w:right w:val="single" w:sz="4" w:space="0" w:color="auto"/>
            </w:tcBorders>
          </w:tcPr>
          <w:p w14:paraId="290AC495" w14:textId="7B1B1042"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Borders>
              <w:top w:val="single" w:sz="4" w:space="0" w:color="auto"/>
              <w:left w:val="single" w:sz="4" w:space="0" w:color="auto"/>
            </w:tcBorders>
          </w:tcPr>
          <w:p w14:paraId="1D246245" w14:textId="6A9422BB"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tcBorders>
          </w:tcPr>
          <w:p w14:paraId="17DAB840" w14:textId="79880D69"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3CDB3828" w14:textId="4617A8F3"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top w:val="single" w:sz="4" w:space="0" w:color="auto"/>
            </w:tcBorders>
          </w:tcPr>
          <w:p w14:paraId="41062641" w14:textId="20EC8C21" w:rsidR="00677104" w:rsidRPr="002602C6" w:rsidRDefault="00677104" w:rsidP="00677104">
            <w:pPr>
              <w:spacing w:after="0"/>
              <w:jc w:val="right"/>
              <w:rPr>
                <w:sz w:val="16"/>
                <w:szCs w:val="16"/>
                <w:lang w:val="de-DE"/>
              </w:rPr>
            </w:pPr>
            <w:r w:rsidRPr="002602C6">
              <w:rPr>
                <w:sz w:val="16"/>
                <w:szCs w:val="16"/>
                <w:lang w:val="de-DE"/>
              </w:rPr>
              <w:t>0.027</w:t>
            </w:r>
          </w:p>
        </w:tc>
        <w:tc>
          <w:tcPr>
            <w:tcW w:w="879" w:type="dxa"/>
            <w:tcBorders>
              <w:top w:val="single" w:sz="4" w:space="0" w:color="auto"/>
              <w:right w:val="single" w:sz="4" w:space="0" w:color="auto"/>
            </w:tcBorders>
          </w:tcPr>
          <w:p w14:paraId="23F66FA5" w14:textId="0140B6B7"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top w:val="single" w:sz="4" w:space="0" w:color="auto"/>
              <w:left w:val="single" w:sz="4" w:space="0" w:color="auto"/>
            </w:tcBorders>
          </w:tcPr>
          <w:p w14:paraId="4025D339" w14:textId="79B9AF9B"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top w:val="single" w:sz="4" w:space="0" w:color="auto"/>
            </w:tcBorders>
          </w:tcPr>
          <w:p w14:paraId="06251A16" w14:textId="0F6918E5"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Borders>
              <w:top w:val="single" w:sz="4" w:space="0" w:color="auto"/>
            </w:tcBorders>
          </w:tcPr>
          <w:p w14:paraId="58667271" w14:textId="0DC1214A"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top w:val="single" w:sz="4" w:space="0" w:color="auto"/>
            </w:tcBorders>
          </w:tcPr>
          <w:p w14:paraId="6D413895" w14:textId="7B170D76" w:rsidR="00677104" w:rsidRPr="002602C6" w:rsidRDefault="00677104" w:rsidP="00677104">
            <w:pPr>
              <w:spacing w:after="0"/>
              <w:jc w:val="right"/>
              <w:rPr>
                <w:sz w:val="16"/>
                <w:szCs w:val="16"/>
                <w:lang w:val="de-DE"/>
              </w:rPr>
            </w:pPr>
            <w:r w:rsidRPr="002602C6">
              <w:rPr>
                <w:sz w:val="16"/>
                <w:szCs w:val="16"/>
                <w:lang w:val="de-DE"/>
              </w:rPr>
              <w:t>0.074</w:t>
            </w:r>
          </w:p>
        </w:tc>
        <w:tc>
          <w:tcPr>
            <w:tcW w:w="879" w:type="dxa"/>
            <w:tcBorders>
              <w:top w:val="single" w:sz="4" w:space="0" w:color="auto"/>
            </w:tcBorders>
          </w:tcPr>
          <w:p w14:paraId="7A249CAB" w14:textId="608524D6" w:rsidR="00677104" w:rsidRPr="002602C6" w:rsidRDefault="00677104" w:rsidP="00677104">
            <w:pPr>
              <w:spacing w:after="0"/>
              <w:jc w:val="right"/>
              <w:rPr>
                <w:sz w:val="16"/>
                <w:szCs w:val="16"/>
                <w:lang w:val="de-DE"/>
              </w:rPr>
            </w:pPr>
            <w:r w:rsidRPr="002602C6">
              <w:rPr>
                <w:sz w:val="16"/>
                <w:szCs w:val="16"/>
                <w:lang w:val="de-DE"/>
              </w:rPr>
              <w:t>0.499</w:t>
            </w:r>
          </w:p>
        </w:tc>
      </w:tr>
      <w:tr w:rsidR="00677104" w:rsidRPr="002602C6" w14:paraId="3B594B3D" w14:textId="77777777" w:rsidTr="00F12ED0">
        <w:tc>
          <w:tcPr>
            <w:tcW w:w="392" w:type="dxa"/>
            <w:tcBorders>
              <w:right w:val="single" w:sz="4" w:space="0" w:color="auto"/>
            </w:tcBorders>
          </w:tcPr>
          <w:p w14:paraId="04CEE94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0D83A8A"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24A6945" w14:textId="1A6D2F83" w:rsidR="00677104" w:rsidRPr="002602C6" w:rsidRDefault="00677104" w:rsidP="00677104">
            <w:pPr>
              <w:spacing w:after="0"/>
              <w:jc w:val="right"/>
              <w:rPr>
                <w:sz w:val="16"/>
                <w:szCs w:val="16"/>
                <w:lang w:val="de-DE"/>
              </w:rPr>
            </w:pPr>
            <w:r w:rsidRPr="002602C6">
              <w:rPr>
                <w:sz w:val="16"/>
                <w:szCs w:val="16"/>
                <w:lang w:val="de-DE"/>
              </w:rPr>
              <w:t>0.021</w:t>
            </w:r>
          </w:p>
        </w:tc>
        <w:tc>
          <w:tcPr>
            <w:tcW w:w="878" w:type="dxa"/>
          </w:tcPr>
          <w:p w14:paraId="0BB54B32" w14:textId="31294B35"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45126972" w14:textId="11BC15B5"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6E6421AA" w14:textId="53749F78"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126C5C24" w14:textId="4B471BF6"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Borders>
              <w:left w:val="single" w:sz="4" w:space="0" w:color="auto"/>
            </w:tcBorders>
          </w:tcPr>
          <w:p w14:paraId="62177B69" w14:textId="1A28C6EA"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39E65D09" w14:textId="7233172A"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558BFFB4" w14:textId="595DAE69"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76DD89A2" w14:textId="5806FC1B" w:rsidR="00677104" w:rsidRPr="002602C6" w:rsidRDefault="00677104" w:rsidP="00677104">
            <w:pPr>
              <w:spacing w:after="0"/>
              <w:jc w:val="right"/>
              <w:rPr>
                <w:sz w:val="16"/>
                <w:szCs w:val="16"/>
                <w:lang w:val="de-DE"/>
              </w:rPr>
            </w:pPr>
            <w:r w:rsidRPr="002602C6">
              <w:rPr>
                <w:sz w:val="16"/>
                <w:szCs w:val="16"/>
                <w:lang w:val="de-DE"/>
              </w:rPr>
              <w:t>0.028</w:t>
            </w:r>
          </w:p>
        </w:tc>
        <w:tc>
          <w:tcPr>
            <w:tcW w:w="879" w:type="dxa"/>
            <w:tcBorders>
              <w:right w:val="single" w:sz="4" w:space="0" w:color="auto"/>
            </w:tcBorders>
          </w:tcPr>
          <w:p w14:paraId="2BF6059D" w14:textId="3EEDDB06" w:rsidR="00677104" w:rsidRPr="002602C6" w:rsidRDefault="00677104" w:rsidP="00677104">
            <w:pPr>
              <w:spacing w:after="0"/>
              <w:jc w:val="right"/>
              <w:rPr>
                <w:sz w:val="16"/>
                <w:szCs w:val="16"/>
                <w:lang w:val="de-DE"/>
              </w:rPr>
            </w:pPr>
            <w:r w:rsidRPr="002602C6">
              <w:rPr>
                <w:sz w:val="16"/>
                <w:szCs w:val="16"/>
                <w:lang w:val="de-DE"/>
              </w:rPr>
              <w:t>0.132</w:t>
            </w:r>
          </w:p>
        </w:tc>
        <w:tc>
          <w:tcPr>
            <w:tcW w:w="878" w:type="dxa"/>
            <w:tcBorders>
              <w:left w:val="single" w:sz="4" w:space="0" w:color="auto"/>
            </w:tcBorders>
          </w:tcPr>
          <w:p w14:paraId="184211F5" w14:textId="62B43C36" w:rsidR="00677104" w:rsidRPr="002602C6" w:rsidRDefault="00677104" w:rsidP="00677104">
            <w:pPr>
              <w:spacing w:after="0"/>
              <w:jc w:val="right"/>
              <w:rPr>
                <w:sz w:val="16"/>
                <w:szCs w:val="16"/>
                <w:lang w:val="de-DE"/>
              </w:rPr>
            </w:pPr>
            <w:r w:rsidRPr="002602C6">
              <w:rPr>
                <w:sz w:val="16"/>
                <w:szCs w:val="16"/>
                <w:lang w:val="de-DE"/>
              </w:rPr>
              <w:t>0.065</w:t>
            </w:r>
          </w:p>
        </w:tc>
        <w:tc>
          <w:tcPr>
            <w:tcW w:w="878" w:type="dxa"/>
          </w:tcPr>
          <w:p w14:paraId="39B7A724" w14:textId="61F5BBAC"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Pr>
          <w:p w14:paraId="5593E053" w14:textId="123B82A6"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2511BE99" w14:textId="4B1C6EE5" w:rsidR="00677104" w:rsidRPr="002602C6" w:rsidRDefault="00677104" w:rsidP="00677104">
            <w:pPr>
              <w:spacing w:after="0"/>
              <w:jc w:val="right"/>
              <w:rPr>
                <w:sz w:val="16"/>
                <w:szCs w:val="16"/>
                <w:lang w:val="de-DE"/>
              </w:rPr>
            </w:pPr>
            <w:r w:rsidRPr="002602C6">
              <w:rPr>
                <w:sz w:val="16"/>
                <w:szCs w:val="16"/>
                <w:lang w:val="de-DE"/>
              </w:rPr>
              <w:t>0.075</w:t>
            </w:r>
          </w:p>
        </w:tc>
        <w:tc>
          <w:tcPr>
            <w:tcW w:w="879" w:type="dxa"/>
          </w:tcPr>
          <w:p w14:paraId="34C9C362" w14:textId="0432008C" w:rsidR="00677104" w:rsidRPr="002602C6" w:rsidRDefault="00677104" w:rsidP="00677104">
            <w:pPr>
              <w:spacing w:after="0"/>
              <w:jc w:val="right"/>
              <w:rPr>
                <w:sz w:val="16"/>
                <w:szCs w:val="16"/>
                <w:lang w:val="de-DE"/>
              </w:rPr>
            </w:pPr>
            <w:r w:rsidRPr="002602C6">
              <w:rPr>
                <w:sz w:val="16"/>
                <w:szCs w:val="16"/>
                <w:lang w:val="de-DE"/>
              </w:rPr>
              <w:t>0.181</w:t>
            </w:r>
          </w:p>
        </w:tc>
      </w:tr>
      <w:tr w:rsidR="00677104" w:rsidRPr="002602C6" w14:paraId="1D4200ED" w14:textId="77777777" w:rsidTr="00F12ED0">
        <w:tc>
          <w:tcPr>
            <w:tcW w:w="392" w:type="dxa"/>
            <w:tcBorders>
              <w:right w:val="single" w:sz="4" w:space="0" w:color="auto"/>
            </w:tcBorders>
          </w:tcPr>
          <w:p w14:paraId="6BA82552"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CACA38A"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60ABC92" w14:textId="2C29A261"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14F12C45" w14:textId="4B6980A9"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033C1708" w14:textId="3F44C273"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334C37B8" w14:textId="16FC9963"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0E024EF6" w14:textId="3E723C0C"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099BF7EE" w14:textId="3B617EB8"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3F8320A8" w14:textId="16645EBF"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2488938A" w14:textId="6D45744C"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Pr>
          <w:p w14:paraId="2690EC0D" w14:textId="2DF1DED0" w:rsidR="00677104" w:rsidRPr="002602C6" w:rsidRDefault="00677104" w:rsidP="00677104">
            <w:pPr>
              <w:spacing w:after="0"/>
              <w:jc w:val="right"/>
              <w:rPr>
                <w:sz w:val="16"/>
                <w:szCs w:val="16"/>
                <w:lang w:val="de-DE"/>
              </w:rPr>
            </w:pPr>
            <w:r w:rsidRPr="002602C6">
              <w:rPr>
                <w:sz w:val="16"/>
                <w:szCs w:val="16"/>
                <w:lang w:val="de-DE"/>
              </w:rPr>
              <w:t>0.027</w:t>
            </w:r>
          </w:p>
        </w:tc>
        <w:tc>
          <w:tcPr>
            <w:tcW w:w="879" w:type="dxa"/>
            <w:tcBorders>
              <w:right w:val="single" w:sz="4" w:space="0" w:color="auto"/>
            </w:tcBorders>
          </w:tcPr>
          <w:p w14:paraId="20BC7D2D" w14:textId="47D94946"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7A1AE1A3" w14:textId="32C4CE37"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Pr>
          <w:p w14:paraId="744F368D" w14:textId="6EBB98DF"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Pr>
          <w:p w14:paraId="1DECC7AB" w14:textId="35176098"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1FB4BC1F" w14:textId="50242503" w:rsidR="00677104" w:rsidRPr="002602C6" w:rsidRDefault="00677104" w:rsidP="00677104">
            <w:pPr>
              <w:spacing w:after="0"/>
              <w:jc w:val="right"/>
              <w:rPr>
                <w:sz w:val="16"/>
                <w:szCs w:val="16"/>
                <w:lang w:val="de-DE"/>
              </w:rPr>
            </w:pPr>
            <w:r w:rsidRPr="002602C6">
              <w:rPr>
                <w:sz w:val="16"/>
                <w:szCs w:val="16"/>
                <w:lang w:val="de-DE"/>
              </w:rPr>
              <w:t>0.074</w:t>
            </w:r>
          </w:p>
        </w:tc>
        <w:tc>
          <w:tcPr>
            <w:tcW w:w="879" w:type="dxa"/>
          </w:tcPr>
          <w:p w14:paraId="73A1B24C" w14:textId="1F020501" w:rsidR="00677104" w:rsidRPr="002602C6" w:rsidRDefault="00677104" w:rsidP="00677104">
            <w:pPr>
              <w:spacing w:after="0"/>
              <w:jc w:val="right"/>
              <w:rPr>
                <w:sz w:val="16"/>
                <w:szCs w:val="16"/>
                <w:lang w:val="de-DE"/>
              </w:rPr>
            </w:pPr>
            <w:r w:rsidRPr="002602C6">
              <w:rPr>
                <w:sz w:val="16"/>
                <w:szCs w:val="16"/>
                <w:lang w:val="de-DE"/>
              </w:rPr>
              <w:t>0.136</w:t>
            </w:r>
          </w:p>
        </w:tc>
      </w:tr>
      <w:tr w:rsidR="00677104" w:rsidRPr="002602C6" w14:paraId="45988FEF" w14:textId="77777777" w:rsidTr="00F12ED0">
        <w:tc>
          <w:tcPr>
            <w:tcW w:w="392" w:type="dxa"/>
            <w:tcBorders>
              <w:bottom w:val="single" w:sz="4" w:space="0" w:color="auto"/>
              <w:right w:val="single" w:sz="4" w:space="0" w:color="auto"/>
            </w:tcBorders>
          </w:tcPr>
          <w:p w14:paraId="082A4C8F"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9C7AFDD"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CB287AD" w14:textId="6D653173"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480BE23F" w14:textId="17ECD540"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AF36208" w14:textId="4FC7E0DA"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360489E6" w14:textId="11D50E3C"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bottom w:val="single" w:sz="4" w:space="0" w:color="auto"/>
              <w:right w:val="single" w:sz="4" w:space="0" w:color="auto"/>
            </w:tcBorders>
          </w:tcPr>
          <w:p w14:paraId="672B10D9" w14:textId="6B51F244"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left w:val="single" w:sz="4" w:space="0" w:color="auto"/>
              <w:bottom w:val="single" w:sz="4" w:space="0" w:color="auto"/>
            </w:tcBorders>
          </w:tcPr>
          <w:p w14:paraId="7A323BEE" w14:textId="342D4E7F"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74321743" w14:textId="4AB1C1E2"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bottom w:val="single" w:sz="4" w:space="0" w:color="auto"/>
            </w:tcBorders>
          </w:tcPr>
          <w:p w14:paraId="40B364A5" w14:textId="4BB703D5"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bottom w:val="single" w:sz="4" w:space="0" w:color="auto"/>
            </w:tcBorders>
          </w:tcPr>
          <w:p w14:paraId="3D28D8CC" w14:textId="6DACF46F" w:rsidR="00677104" w:rsidRPr="002602C6" w:rsidRDefault="00677104" w:rsidP="00677104">
            <w:pPr>
              <w:spacing w:after="0"/>
              <w:jc w:val="right"/>
              <w:rPr>
                <w:sz w:val="16"/>
                <w:szCs w:val="16"/>
                <w:lang w:val="de-DE"/>
              </w:rPr>
            </w:pPr>
            <w:r w:rsidRPr="002602C6">
              <w:rPr>
                <w:sz w:val="16"/>
                <w:szCs w:val="16"/>
                <w:lang w:val="de-DE"/>
              </w:rPr>
              <w:t>0.029</w:t>
            </w:r>
          </w:p>
        </w:tc>
        <w:tc>
          <w:tcPr>
            <w:tcW w:w="879" w:type="dxa"/>
            <w:tcBorders>
              <w:bottom w:val="single" w:sz="4" w:space="0" w:color="auto"/>
              <w:right w:val="single" w:sz="4" w:space="0" w:color="auto"/>
            </w:tcBorders>
          </w:tcPr>
          <w:p w14:paraId="6311CF31" w14:textId="32342E23"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bottom w:val="single" w:sz="4" w:space="0" w:color="auto"/>
            </w:tcBorders>
          </w:tcPr>
          <w:p w14:paraId="3D4676C6" w14:textId="5F8139CE" w:rsidR="00677104" w:rsidRPr="002602C6" w:rsidRDefault="00677104" w:rsidP="00677104">
            <w:pPr>
              <w:spacing w:after="0"/>
              <w:jc w:val="right"/>
              <w:rPr>
                <w:sz w:val="16"/>
                <w:szCs w:val="16"/>
                <w:lang w:val="de-DE"/>
              </w:rPr>
            </w:pPr>
            <w:r w:rsidRPr="002602C6">
              <w:rPr>
                <w:sz w:val="16"/>
                <w:szCs w:val="16"/>
                <w:lang w:val="de-DE"/>
              </w:rPr>
              <w:t>0.059</w:t>
            </w:r>
          </w:p>
        </w:tc>
        <w:tc>
          <w:tcPr>
            <w:tcW w:w="878" w:type="dxa"/>
            <w:tcBorders>
              <w:bottom w:val="single" w:sz="4" w:space="0" w:color="auto"/>
            </w:tcBorders>
          </w:tcPr>
          <w:p w14:paraId="534759F4" w14:textId="63C921A9"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Borders>
              <w:bottom w:val="single" w:sz="4" w:space="0" w:color="auto"/>
            </w:tcBorders>
          </w:tcPr>
          <w:p w14:paraId="7352BF2D" w14:textId="1CB85A1F" w:rsidR="00677104" w:rsidRPr="002602C6" w:rsidRDefault="00677104" w:rsidP="00677104">
            <w:pPr>
              <w:spacing w:after="0"/>
              <w:jc w:val="right"/>
              <w:rPr>
                <w:sz w:val="16"/>
                <w:szCs w:val="16"/>
                <w:lang w:val="de-DE"/>
              </w:rPr>
            </w:pPr>
            <w:r w:rsidRPr="002602C6">
              <w:rPr>
                <w:sz w:val="16"/>
                <w:szCs w:val="16"/>
                <w:lang w:val="de-DE"/>
              </w:rPr>
              <w:t>0.076</w:t>
            </w:r>
          </w:p>
        </w:tc>
        <w:tc>
          <w:tcPr>
            <w:tcW w:w="878" w:type="dxa"/>
            <w:tcBorders>
              <w:bottom w:val="single" w:sz="4" w:space="0" w:color="auto"/>
            </w:tcBorders>
          </w:tcPr>
          <w:p w14:paraId="487D23DF" w14:textId="50C8058E" w:rsidR="00677104" w:rsidRPr="002602C6" w:rsidRDefault="00677104" w:rsidP="00677104">
            <w:pPr>
              <w:spacing w:after="0"/>
              <w:jc w:val="right"/>
              <w:rPr>
                <w:sz w:val="16"/>
                <w:szCs w:val="16"/>
                <w:lang w:val="de-DE"/>
              </w:rPr>
            </w:pPr>
            <w:r w:rsidRPr="002602C6">
              <w:rPr>
                <w:sz w:val="16"/>
                <w:szCs w:val="16"/>
                <w:lang w:val="de-DE"/>
              </w:rPr>
              <w:t>0.076</w:t>
            </w:r>
          </w:p>
        </w:tc>
        <w:tc>
          <w:tcPr>
            <w:tcW w:w="879" w:type="dxa"/>
            <w:tcBorders>
              <w:bottom w:val="single" w:sz="4" w:space="0" w:color="auto"/>
            </w:tcBorders>
          </w:tcPr>
          <w:p w14:paraId="03D60C0A" w14:textId="5D1FFA82" w:rsidR="00677104" w:rsidRPr="002602C6" w:rsidRDefault="00677104" w:rsidP="00677104">
            <w:pPr>
              <w:spacing w:after="0"/>
              <w:jc w:val="right"/>
              <w:rPr>
                <w:sz w:val="16"/>
                <w:szCs w:val="16"/>
                <w:lang w:val="de-DE"/>
              </w:rPr>
            </w:pPr>
            <w:r w:rsidRPr="002602C6">
              <w:rPr>
                <w:sz w:val="16"/>
                <w:szCs w:val="16"/>
                <w:lang w:val="de-DE"/>
              </w:rPr>
              <w:t>0.087</w:t>
            </w:r>
          </w:p>
        </w:tc>
      </w:tr>
      <w:tr w:rsidR="00677104" w:rsidRPr="002602C6" w14:paraId="5789B53D" w14:textId="77777777" w:rsidTr="00F12ED0">
        <w:tc>
          <w:tcPr>
            <w:tcW w:w="392" w:type="dxa"/>
            <w:tcBorders>
              <w:top w:val="single" w:sz="4" w:space="0" w:color="auto"/>
              <w:right w:val="single" w:sz="4" w:space="0" w:color="auto"/>
            </w:tcBorders>
          </w:tcPr>
          <w:p w14:paraId="08D6956D"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2B2F22A8"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4A515961" w14:textId="0292436C"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top w:val="single" w:sz="4" w:space="0" w:color="auto"/>
            </w:tcBorders>
          </w:tcPr>
          <w:p w14:paraId="2DDEA99E" w14:textId="387D6F74"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521DE1E6" w14:textId="34CA0E1D"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tcBorders>
          </w:tcPr>
          <w:p w14:paraId="5F7003AD" w14:textId="0A7A2DD3"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top w:val="single" w:sz="4" w:space="0" w:color="auto"/>
              <w:right w:val="single" w:sz="4" w:space="0" w:color="auto"/>
            </w:tcBorders>
          </w:tcPr>
          <w:p w14:paraId="6749FCDB" w14:textId="0E024839" w:rsidR="00677104" w:rsidRPr="002602C6" w:rsidRDefault="00677104" w:rsidP="00677104">
            <w:pPr>
              <w:spacing w:after="0"/>
              <w:jc w:val="right"/>
              <w:rPr>
                <w:sz w:val="16"/>
                <w:szCs w:val="16"/>
                <w:lang w:val="de-DE"/>
              </w:rPr>
            </w:pPr>
            <w:r w:rsidRPr="002602C6">
              <w:rPr>
                <w:sz w:val="16"/>
                <w:szCs w:val="16"/>
                <w:lang w:val="de-DE"/>
              </w:rPr>
              <w:t>0.438</w:t>
            </w:r>
          </w:p>
        </w:tc>
        <w:tc>
          <w:tcPr>
            <w:tcW w:w="878" w:type="dxa"/>
            <w:tcBorders>
              <w:top w:val="single" w:sz="4" w:space="0" w:color="auto"/>
              <w:left w:val="single" w:sz="4" w:space="0" w:color="auto"/>
            </w:tcBorders>
          </w:tcPr>
          <w:p w14:paraId="1C7644D0" w14:textId="036FE288"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top w:val="single" w:sz="4" w:space="0" w:color="auto"/>
            </w:tcBorders>
          </w:tcPr>
          <w:p w14:paraId="003A9E95" w14:textId="47736194"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top w:val="single" w:sz="4" w:space="0" w:color="auto"/>
            </w:tcBorders>
          </w:tcPr>
          <w:p w14:paraId="63E26463" w14:textId="519A3A4A"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top w:val="single" w:sz="4" w:space="0" w:color="auto"/>
            </w:tcBorders>
          </w:tcPr>
          <w:p w14:paraId="7F3214E3" w14:textId="36E5738D"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top w:val="single" w:sz="4" w:space="0" w:color="auto"/>
              <w:right w:val="single" w:sz="4" w:space="0" w:color="auto"/>
            </w:tcBorders>
          </w:tcPr>
          <w:p w14:paraId="3F583868" w14:textId="4C61CC62" w:rsidR="00677104" w:rsidRPr="002602C6" w:rsidRDefault="00677104" w:rsidP="00677104">
            <w:pPr>
              <w:spacing w:after="0"/>
              <w:jc w:val="right"/>
              <w:rPr>
                <w:sz w:val="16"/>
                <w:szCs w:val="16"/>
                <w:lang w:val="de-DE"/>
              </w:rPr>
            </w:pPr>
            <w:r w:rsidRPr="002602C6">
              <w:rPr>
                <w:sz w:val="16"/>
                <w:szCs w:val="16"/>
                <w:lang w:val="de-DE"/>
              </w:rPr>
              <w:t>0.047</w:t>
            </w:r>
          </w:p>
        </w:tc>
        <w:tc>
          <w:tcPr>
            <w:tcW w:w="878" w:type="dxa"/>
            <w:tcBorders>
              <w:top w:val="single" w:sz="4" w:space="0" w:color="auto"/>
              <w:left w:val="single" w:sz="4" w:space="0" w:color="auto"/>
            </w:tcBorders>
          </w:tcPr>
          <w:p w14:paraId="3678D602" w14:textId="6CC25BBC"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Borders>
              <w:top w:val="single" w:sz="4" w:space="0" w:color="auto"/>
            </w:tcBorders>
          </w:tcPr>
          <w:p w14:paraId="54B6D79A" w14:textId="5AD3015A"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top w:val="single" w:sz="4" w:space="0" w:color="auto"/>
            </w:tcBorders>
          </w:tcPr>
          <w:p w14:paraId="057A16BA" w14:textId="3415D27A"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top w:val="single" w:sz="4" w:space="0" w:color="auto"/>
            </w:tcBorders>
          </w:tcPr>
          <w:p w14:paraId="37C680A3" w14:textId="40195AEB"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Borders>
              <w:top w:val="single" w:sz="4" w:space="0" w:color="auto"/>
            </w:tcBorders>
          </w:tcPr>
          <w:p w14:paraId="5541C75A" w14:textId="4C90A123" w:rsidR="00677104" w:rsidRPr="002602C6" w:rsidRDefault="00677104" w:rsidP="00677104">
            <w:pPr>
              <w:spacing w:after="0"/>
              <w:jc w:val="right"/>
              <w:rPr>
                <w:sz w:val="16"/>
                <w:szCs w:val="16"/>
                <w:lang w:val="de-DE"/>
              </w:rPr>
            </w:pPr>
            <w:r w:rsidRPr="002602C6">
              <w:rPr>
                <w:sz w:val="16"/>
                <w:szCs w:val="16"/>
                <w:lang w:val="de-DE"/>
              </w:rPr>
              <w:t>0.893</w:t>
            </w:r>
          </w:p>
        </w:tc>
      </w:tr>
      <w:tr w:rsidR="00677104" w:rsidRPr="002602C6" w14:paraId="5A0FF33C" w14:textId="77777777" w:rsidTr="00F12ED0">
        <w:tc>
          <w:tcPr>
            <w:tcW w:w="392" w:type="dxa"/>
            <w:tcBorders>
              <w:right w:val="single" w:sz="4" w:space="0" w:color="auto"/>
            </w:tcBorders>
          </w:tcPr>
          <w:p w14:paraId="58FAD46D"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9B44FB0"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0561D09B" w14:textId="2542A827"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148C9098" w14:textId="0656F3C4"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6F93D93A" w14:textId="2F85485E"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16018740" w14:textId="615FD549"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right w:val="single" w:sz="4" w:space="0" w:color="auto"/>
            </w:tcBorders>
          </w:tcPr>
          <w:p w14:paraId="53AE5B6B" w14:textId="1F7B7D92" w:rsidR="00677104" w:rsidRPr="002602C6" w:rsidRDefault="00677104" w:rsidP="00677104">
            <w:pPr>
              <w:spacing w:after="0"/>
              <w:jc w:val="right"/>
              <w:rPr>
                <w:sz w:val="16"/>
                <w:szCs w:val="16"/>
                <w:lang w:val="de-DE"/>
              </w:rPr>
            </w:pPr>
            <w:r w:rsidRPr="002602C6">
              <w:rPr>
                <w:sz w:val="16"/>
                <w:szCs w:val="16"/>
                <w:lang w:val="de-DE"/>
              </w:rPr>
              <w:t>0.235</w:t>
            </w:r>
          </w:p>
        </w:tc>
        <w:tc>
          <w:tcPr>
            <w:tcW w:w="878" w:type="dxa"/>
            <w:tcBorders>
              <w:left w:val="single" w:sz="4" w:space="0" w:color="auto"/>
            </w:tcBorders>
          </w:tcPr>
          <w:p w14:paraId="62F60869" w14:textId="4302934B"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13AD9D9B" w14:textId="34E3F964"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Pr>
          <w:p w14:paraId="068407A6" w14:textId="32FB3FF7"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Pr>
          <w:p w14:paraId="12261199" w14:textId="6925EF16"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right w:val="single" w:sz="4" w:space="0" w:color="auto"/>
            </w:tcBorders>
          </w:tcPr>
          <w:p w14:paraId="597DC717" w14:textId="3C6C93DF"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left w:val="single" w:sz="4" w:space="0" w:color="auto"/>
            </w:tcBorders>
          </w:tcPr>
          <w:p w14:paraId="494B9326" w14:textId="1F0025B3"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Pr>
          <w:p w14:paraId="7358F1D1" w14:textId="64AE1772"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3641D709" w14:textId="269C48F0"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Pr>
          <w:p w14:paraId="16E354B4" w14:textId="21A43623"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Pr>
          <w:p w14:paraId="2A354E77" w14:textId="0A45F9FE" w:rsidR="00677104" w:rsidRPr="002602C6" w:rsidRDefault="00677104" w:rsidP="00677104">
            <w:pPr>
              <w:spacing w:after="0"/>
              <w:jc w:val="right"/>
              <w:rPr>
                <w:sz w:val="16"/>
                <w:szCs w:val="16"/>
                <w:lang w:val="de-DE"/>
              </w:rPr>
            </w:pPr>
            <w:r w:rsidRPr="002602C6">
              <w:rPr>
                <w:sz w:val="16"/>
                <w:szCs w:val="16"/>
                <w:lang w:val="de-DE"/>
              </w:rPr>
              <w:t>0.290</w:t>
            </w:r>
          </w:p>
        </w:tc>
      </w:tr>
      <w:tr w:rsidR="00677104" w:rsidRPr="002602C6" w14:paraId="7096B1F1" w14:textId="77777777" w:rsidTr="00F12ED0">
        <w:tc>
          <w:tcPr>
            <w:tcW w:w="392" w:type="dxa"/>
            <w:tcBorders>
              <w:right w:val="single" w:sz="4" w:space="0" w:color="auto"/>
            </w:tcBorders>
          </w:tcPr>
          <w:p w14:paraId="30F333F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D1E6007"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1156D4B2" w14:textId="08B913C0"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Pr>
          <w:p w14:paraId="4B2A76B9" w14:textId="4A7362BE"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37196AAE" w14:textId="5D3D6CBB"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651E5606" w14:textId="2FB6A2B4"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right w:val="single" w:sz="4" w:space="0" w:color="auto"/>
            </w:tcBorders>
          </w:tcPr>
          <w:p w14:paraId="57D70297" w14:textId="072CF82B"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6E8B2F99" w14:textId="2548C100"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6CADEB21" w14:textId="4CF069BC"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67223637" w14:textId="4BD73E63"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2686C51B" w14:textId="498F13C3" w:rsidR="00677104" w:rsidRPr="002602C6" w:rsidRDefault="00677104" w:rsidP="00677104">
            <w:pPr>
              <w:spacing w:after="0"/>
              <w:jc w:val="right"/>
              <w:rPr>
                <w:sz w:val="16"/>
                <w:szCs w:val="16"/>
                <w:lang w:val="de-DE"/>
              </w:rPr>
            </w:pPr>
            <w:r w:rsidRPr="002602C6">
              <w:rPr>
                <w:sz w:val="16"/>
                <w:szCs w:val="16"/>
                <w:lang w:val="de-DE"/>
              </w:rPr>
              <w:t>0.028</w:t>
            </w:r>
          </w:p>
        </w:tc>
        <w:tc>
          <w:tcPr>
            <w:tcW w:w="879" w:type="dxa"/>
            <w:tcBorders>
              <w:right w:val="single" w:sz="4" w:space="0" w:color="auto"/>
            </w:tcBorders>
          </w:tcPr>
          <w:p w14:paraId="1B447095" w14:textId="49164742" w:rsidR="00677104" w:rsidRPr="002602C6" w:rsidRDefault="00677104" w:rsidP="00677104">
            <w:pPr>
              <w:spacing w:after="0"/>
              <w:jc w:val="right"/>
              <w:rPr>
                <w:sz w:val="16"/>
                <w:szCs w:val="16"/>
                <w:lang w:val="de-DE"/>
              </w:rPr>
            </w:pPr>
            <w:r w:rsidRPr="002602C6">
              <w:rPr>
                <w:sz w:val="16"/>
                <w:szCs w:val="16"/>
                <w:lang w:val="de-DE"/>
              </w:rPr>
              <w:t>0.091</w:t>
            </w:r>
          </w:p>
        </w:tc>
        <w:tc>
          <w:tcPr>
            <w:tcW w:w="878" w:type="dxa"/>
            <w:tcBorders>
              <w:left w:val="single" w:sz="4" w:space="0" w:color="auto"/>
            </w:tcBorders>
          </w:tcPr>
          <w:p w14:paraId="2B9FBA74" w14:textId="23622933" w:rsidR="00677104" w:rsidRPr="002602C6" w:rsidRDefault="00677104" w:rsidP="00677104">
            <w:pPr>
              <w:spacing w:after="0"/>
              <w:jc w:val="right"/>
              <w:rPr>
                <w:sz w:val="16"/>
                <w:szCs w:val="16"/>
                <w:lang w:val="de-DE"/>
              </w:rPr>
            </w:pPr>
            <w:r w:rsidRPr="002602C6">
              <w:rPr>
                <w:sz w:val="16"/>
                <w:szCs w:val="16"/>
                <w:lang w:val="de-DE"/>
              </w:rPr>
              <w:t>0.064</w:t>
            </w:r>
          </w:p>
        </w:tc>
        <w:tc>
          <w:tcPr>
            <w:tcW w:w="878" w:type="dxa"/>
          </w:tcPr>
          <w:p w14:paraId="29C0C211" w14:textId="5039859E"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Pr>
          <w:p w14:paraId="62E1DC6B" w14:textId="13FB9F9C"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0DD1D156" w14:textId="69159318" w:rsidR="00677104" w:rsidRPr="002602C6" w:rsidRDefault="00677104" w:rsidP="00677104">
            <w:pPr>
              <w:spacing w:after="0"/>
              <w:jc w:val="right"/>
              <w:rPr>
                <w:sz w:val="16"/>
                <w:szCs w:val="16"/>
                <w:lang w:val="de-DE"/>
              </w:rPr>
            </w:pPr>
            <w:r w:rsidRPr="002602C6">
              <w:rPr>
                <w:sz w:val="16"/>
                <w:szCs w:val="16"/>
                <w:lang w:val="de-DE"/>
              </w:rPr>
              <w:t>0.075</w:t>
            </w:r>
          </w:p>
        </w:tc>
        <w:tc>
          <w:tcPr>
            <w:tcW w:w="879" w:type="dxa"/>
          </w:tcPr>
          <w:p w14:paraId="45588943" w14:textId="0092B131" w:rsidR="00677104" w:rsidRPr="002602C6" w:rsidRDefault="00677104" w:rsidP="00677104">
            <w:pPr>
              <w:spacing w:after="0"/>
              <w:jc w:val="right"/>
              <w:rPr>
                <w:sz w:val="16"/>
                <w:szCs w:val="16"/>
                <w:lang w:val="de-DE"/>
              </w:rPr>
            </w:pPr>
            <w:r w:rsidRPr="002602C6">
              <w:rPr>
                <w:sz w:val="16"/>
                <w:szCs w:val="16"/>
                <w:lang w:val="de-DE"/>
              </w:rPr>
              <w:t>0.141</w:t>
            </w:r>
          </w:p>
        </w:tc>
      </w:tr>
      <w:tr w:rsidR="00677104" w:rsidRPr="002602C6" w14:paraId="19CB92D7" w14:textId="77777777" w:rsidTr="00F12ED0">
        <w:tc>
          <w:tcPr>
            <w:tcW w:w="392" w:type="dxa"/>
            <w:tcBorders>
              <w:bottom w:val="single" w:sz="4" w:space="0" w:color="auto"/>
              <w:right w:val="single" w:sz="4" w:space="0" w:color="auto"/>
            </w:tcBorders>
          </w:tcPr>
          <w:p w14:paraId="60356C40"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7C86BD45"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8180117" w14:textId="374C0AF4"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bottom w:val="single" w:sz="4" w:space="0" w:color="auto"/>
            </w:tcBorders>
          </w:tcPr>
          <w:p w14:paraId="2BEEC778" w14:textId="54A13AF1"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2670098" w14:textId="01E98824"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448E6AF6" w14:textId="01D4DB98"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bottom w:val="single" w:sz="4" w:space="0" w:color="auto"/>
              <w:right w:val="single" w:sz="4" w:space="0" w:color="auto"/>
            </w:tcBorders>
          </w:tcPr>
          <w:p w14:paraId="26AA2B80" w14:textId="333862E5"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bottom w:val="single" w:sz="4" w:space="0" w:color="auto"/>
            </w:tcBorders>
          </w:tcPr>
          <w:p w14:paraId="69538698" w14:textId="700982E5"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445F5ECB" w14:textId="7C111005"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bottom w:val="single" w:sz="4" w:space="0" w:color="auto"/>
            </w:tcBorders>
          </w:tcPr>
          <w:p w14:paraId="19C468F7" w14:textId="689A25FA"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bottom w:val="single" w:sz="4" w:space="0" w:color="auto"/>
            </w:tcBorders>
          </w:tcPr>
          <w:p w14:paraId="1EFB8FB1" w14:textId="00BBBE82" w:rsidR="00677104" w:rsidRPr="002602C6" w:rsidRDefault="00677104" w:rsidP="00677104">
            <w:pPr>
              <w:spacing w:after="0"/>
              <w:jc w:val="right"/>
              <w:rPr>
                <w:sz w:val="16"/>
                <w:szCs w:val="16"/>
                <w:lang w:val="de-DE"/>
              </w:rPr>
            </w:pPr>
            <w:r w:rsidRPr="002602C6">
              <w:rPr>
                <w:sz w:val="16"/>
                <w:szCs w:val="16"/>
                <w:lang w:val="de-DE"/>
              </w:rPr>
              <w:t>0.028</w:t>
            </w:r>
          </w:p>
        </w:tc>
        <w:tc>
          <w:tcPr>
            <w:tcW w:w="879" w:type="dxa"/>
            <w:tcBorders>
              <w:bottom w:val="single" w:sz="4" w:space="0" w:color="auto"/>
              <w:right w:val="single" w:sz="4" w:space="0" w:color="auto"/>
            </w:tcBorders>
          </w:tcPr>
          <w:p w14:paraId="33C4497A" w14:textId="2A301389"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bottom w:val="single" w:sz="4" w:space="0" w:color="auto"/>
            </w:tcBorders>
          </w:tcPr>
          <w:p w14:paraId="0C438E70" w14:textId="33065626"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bottom w:val="single" w:sz="4" w:space="0" w:color="auto"/>
            </w:tcBorders>
          </w:tcPr>
          <w:p w14:paraId="16BC0C3F" w14:textId="19772B0E"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Borders>
              <w:bottom w:val="single" w:sz="4" w:space="0" w:color="auto"/>
            </w:tcBorders>
          </w:tcPr>
          <w:p w14:paraId="472E9125" w14:textId="32398C8B"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Borders>
              <w:bottom w:val="single" w:sz="4" w:space="0" w:color="auto"/>
            </w:tcBorders>
          </w:tcPr>
          <w:p w14:paraId="6083247D" w14:textId="53E60BBC" w:rsidR="00677104" w:rsidRPr="002602C6" w:rsidRDefault="00677104" w:rsidP="00677104">
            <w:pPr>
              <w:spacing w:after="0"/>
              <w:jc w:val="right"/>
              <w:rPr>
                <w:sz w:val="16"/>
                <w:szCs w:val="16"/>
                <w:lang w:val="de-DE"/>
              </w:rPr>
            </w:pPr>
            <w:r w:rsidRPr="002602C6">
              <w:rPr>
                <w:sz w:val="16"/>
                <w:szCs w:val="16"/>
                <w:lang w:val="de-DE"/>
              </w:rPr>
              <w:t>0.075</w:t>
            </w:r>
          </w:p>
        </w:tc>
        <w:tc>
          <w:tcPr>
            <w:tcW w:w="879" w:type="dxa"/>
            <w:tcBorders>
              <w:bottom w:val="single" w:sz="4" w:space="0" w:color="auto"/>
            </w:tcBorders>
          </w:tcPr>
          <w:p w14:paraId="221BA667" w14:textId="7C3BAEA2" w:rsidR="00677104" w:rsidRPr="002602C6" w:rsidRDefault="00677104" w:rsidP="00677104">
            <w:pPr>
              <w:spacing w:after="0"/>
              <w:jc w:val="right"/>
              <w:rPr>
                <w:sz w:val="16"/>
                <w:szCs w:val="16"/>
                <w:lang w:val="de-DE"/>
              </w:rPr>
            </w:pPr>
            <w:r w:rsidRPr="002602C6">
              <w:rPr>
                <w:sz w:val="16"/>
                <w:szCs w:val="16"/>
                <w:lang w:val="de-DE"/>
              </w:rPr>
              <w:t>0.084</w:t>
            </w:r>
          </w:p>
        </w:tc>
      </w:tr>
      <w:tr w:rsidR="00677104" w:rsidRPr="002602C6" w14:paraId="03DAD31E" w14:textId="77777777" w:rsidTr="00F12ED0">
        <w:tc>
          <w:tcPr>
            <w:tcW w:w="392" w:type="dxa"/>
            <w:tcBorders>
              <w:top w:val="single" w:sz="4" w:space="0" w:color="auto"/>
              <w:right w:val="single" w:sz="4" w:space="0" w:color="auto"/>
            </w:tcBorders>
          </w:tcPr>
          <w:p w14:paraId="31CCF848"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1F5DA226"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62243ED" w14:textId="69141AD5" w:rsidR="00677104" w:rsidRPr="002602C6" w:rsidRDefault="00677104" w:rsidP="00677104">
            <w:pPr>
              <w:spacing w:after="0"/>
              <w:jc w:val="right"/>
              <w:rPr>
                <w:sz w:val="16"/>
                <w:szCs w:val="16"/>
                <w:lang w:val="de-DE"/>
              </w:rPr>
            </w:pPr>
            <w:r w:rsidRPr="002602C6">
              <w:rPr>
                <w:sz w:val="16"/>
                <w:szCs w:val="16"/>
                <w:lang w:val="de-DE"/>
              </w:rPr>
              <w:t>1.610</w:t>
            </w:r>
          </w:p>
        </w:tc>
        <w:tc>
          <w:tcPr>
            <w:tcW w:w="878" w:type="dxa"/>
            <w:tcBorders>
              <w:top w:val="single" w:sz="4" w:space="0" w:color="auto"/>
            </w:tcBorders>
          </w:tcPr>
          <w:p w14:paraId="4B94B6CF" w14:textId="6182239F" w:rsidR="00677104" w:rsidRPr="002602C6" w:rsidRDefault="00677104" w:rsidP="00677104">
            <w:pPr>
              <w:spacing w:after="0"/>
              <w:jc w:val="right"/>
              <w:rPr>
                <w:sz w:val="16"/>
                <w:szCs w:val="16"/>
                <w:lang w:val="de-DE"/>
              </w:rPr>
            </w:pPr>
            <w:r w:rsidRPr="002602C6">
              <w:rPr>
                <w:sz w:val="16"/>
                <w:szCs w:val="16"/>
                <w:lang w:val="de-DE"/>
              </w:rPr>
              <w:t>1.742</w:t>
            </w:r>
          </w:p>
        </w:tc>
        <w:tc>
          <w:tcPr>
            <w:tcW w:w="878" w:type="dxa"/>
            <w:tcBorders>
              <w:top w:val="single" w:sz="4" w:space="0" w:color="auto"/>
            </w:tcBorders>
          </w:tcPr>
          <w:p w14:paraId="233609A1" w14:textId="2ACA06DE" w:rsidR="00677104" w:rsidRPr="002602C6" w:rsidRDefault="00677104" w:rsidP="00677104">
            <w:pPr>
              <w:spacing w:after="0"/>
              <w:jc w:val="right"/>
              <w:rPr>
                <w:sz w:val="16"/>
                <w:szCs w:val="16"/>
                <w:lang w:val="de-DE"/>
              </w:rPr>
            </w:pPr>
            <w:r w:rsidRPr="002602C6">
              <w:rPr>
                <w:sz w:val="16"/>
                <w:szCs w:val="16"/>
                <w:lang w:val="de-DE"/>
              </w:rPr>
              <w:t>3.095</w:t>
            </w:r>
          </w:p>
        </w:tc>
        <w:tc>
          <w:tcPr>
            <w:tcW w:w="878" w:type="dxa"/>
            <w:tcBorders>
              <w:top w:val="single" w:sz="4" w:space="0" w:color="auto"/>
            </w:tcBorders>
          </w:tcPr>
          <w:p w14:paraId="6B1C2493" w14:textId="08FFF003" w:rsidR="00677104" w:rsidRPr="002602C6" w:rsidRDefault="00677104" w:rsidP="00677104">
            <w:pPr>
              <w:spacing w:after="0"/>
              <w:jc w:val="right"/>
              <w:rPr>
                <w:sz w:val="16"/>
                <w:szCs w:val="16"/>
                <w:lang w:val="de-DE"/>
              </w:rPr>
            </w:pPr>
            <w:r w:rsidRPr="002602C6">
              <w:rPr>
                <w:sz w:val="16"/>
                <w:szCs w:val="16"/>
                <w:lang w:val="de-DE"/>
              </w:rPr>
              <w:t>3.095</w:t>
            </w:r>
          </w:p>
        </w:tc>
        <w:tc>
          <w:tcPr>
            <w:tcW w:w="879" w:type="dxa"/>
            <w:tcBorders>
              <w:top w:val="single" w:sz="4" w:space="0" w:color="auto"/>
              <w:right w:val="single" w:sz="4" w:space="0" w:color="auto"/>
            </w:tcBorders>
          </w:tcPr>
          <w:p w14:paraId="31B4195C" w14:textId="798B1501" w:rsidR="00677104" w:rsidRPr="002602C6" w:rsidRDefault="00677104" w:rsidP="00677104">
            <w:pPr>
              <w:spacing w:after="0"/>
              <w:jc w:val="right"/>
              <w:rPr>
                <w:sz w:val="16"/>
                <w:szCs w:val="16"/>
                <w:lang w:val="de-DE"/>
              </w:rPr>
            </w:pPr>
            <w:r w:rsidRPr="002602C6">
              <w:rPr>
                <w:sz w:val="16"/>
                <w:szCs w:val="16"/>
                <w:lang w:val="de-DE"/>
              </w:rPr>
              <w:t>3.295</w:t>
            </w:r>
          </w:p>
        </w:tc>
        <w:tc>
          <w:tcPr>
            <w:tcW w:w="878" w:type="dxa"/>
            <w:tcBorders>
              <w:top w:val="single" w:sz="4" w:space="0" w:color="auto"/>
              <w:left w:val="single" w:sz="4" w:space="0" w:color="auto"/>
            </w:tcBorders>
          </w:tcPr>
          <w:p w14:paraId="653D9EEF" w14:textId="2BC5E60A" w:rsidR="00677104" w:rsidRPr="002602C6" w:rsidRDefault="00677104" w:rsidP="00677104">
            <w:pPr>
              <w:spacing w:after="0"/>
              <w:jc w:val="right"/>
              <w:rPr>
                <w:sz w:val="16"/>
                <w:szCs w:val="16"/>
                <w:lang w:val="de-DE"/>
              </w:rPr>
            </w:pPr>
            <w:r w:rsidRPr="002602C6">
              <w:rPr>
                <w:sz w:val="16"/>
                <w:szCs w:val="16"/>
                <w:lang w:val="de-DE"/>
              </w:rPr>
              <w:t>1.201</w:t>
            </w:r>
          </w:p>
        </w:tc>
        <w:tc>
          <w:tcPr>
            <w:tcW w:w="878" w:type="dxa"/>
            <w:tcBorders>
              <w:top w:val="single" w:sz="4" w:space="0" w:color="auto"/>
            </w:tcBorders>
          </w:tcPr>
          <w:p w14:paraId="08071FBA" w14:textId="22DD8897" w:rsidR="00677104" w:rsidRPr="002602C6" w:rsidRDefault="00677104" w:rsidP="00677104">
            <w:pPr>
              <w:spacing w:after="0"/>
              <w:jc w:val="right"/>
              <w:rPr>
                <w:sz w:val="16"/>
                <w:szCs w:val="16"/>
                <w:lang w:val="de-DE"/>
              </w:rPr>
            </w:pPr>
            <w:r w:rsidRPr="002602C6">
              <w:rPr>
                <w:sz w:val="16"/>
                <w:szCs w:val="16"/>
                <w:lang w:val="de-DE"/>
              </w:rPr>
              <w:t>1.201</w:t>
            </w:r>
          </w:p>
        </w:tc>
        <w:tc>
          <w:tcPr>
            <w:tcW w:w="878" w:type="dxa"/>
            <w:tcBorders>
              <w:top w:val="single" w:sz="4" w:space="0" w:color="auto"/>
            </w:tcBorders>
          </w:tcPr>
          <w:p w14:paraId="1458E170" w14:textId="1C3D295A" w:rsidR="00677104" w:rsidRPr="002602C6" w:rsidRDefault="00677104" w:rsidP="00677104">
            <w:pPr>
              <w:spacing w:after="0"/>
              <w:jc w:val="right"/>
              <w:rPr>
                <w:sz w:val="16"/>
                <w:szCs w:val="16"/>
                <w:lang w:val="de-DE"/>
              </w:rPr>
            </w:pPr>
            <w:r w:rsidRPr="002602C6">
              <w:rPr>
                <w:sz w:val="16"/>
                <w:szCs w:val="16"/>
                <w:lang w:val="de-DE"/>
              </w:rPr>
              <w:t>1.203</w:t>
            </w:r>
          </w:p>
        </w:tc>
        <w:tc>
          <w:tcPr>
            <w:tcW w:w="878" w:type="dxa"/>
            <w:tcBorders>
              <w:top w:val="single" w:sz="4" w:space="0" w:color="auto"/>
            </w:tcBorders>
          </w:tcPr>
          <w:p w14:paraId="30CD4860" w14:textId="4508FC3A" w:rsidR="00677104" w:rsidRPr="002602C6" w:rsidRDefault="00677104" w:rsidP="00677104">
            <w:pPr>
              <w:spacing w:after="0"/>
              <w:jc w:val="right"/>
              <w:rPr>
                <w:sz w:val="16"/>
                <w:szCs w:val="16"/>
                <w:lang w:val="de-DE"/>
              </w:rPr>
            </w:pPr>
            <w:r w:rsidRPr="002602C6">
              <w:rPr>
                <w:sz w:val="16"/>
                <w:szCs w:val="16"/>
                <w:lang w:val="de-DE"/>
              </w:rPr>
              <w:t>1.203</w:t>
            </w:r>
          </w:p>
        </w:tc>
        <w:tc>
          <w:tcPr>
            <w:tcW w:w="879" w:type="dxa"/>
            <w:tcBorders>
              <w:top w:val="single" w:sz="4" w:space="0" w:color="auto"/>
              <w:right w:val="single" w:sz="4" w:space="0" w:color="auto"/>
            </w:tcBorders>
          </w:tcPr>
          <w:p w14:paraId="4E5E57AD" w14:textId="010B5E21" w:rsidR="00677104" w:rsidRPr="002602C6" w:rsidRDefault="00677104" w:rsidP="00677104">
            <w:pPr>
              <w:spacing w:after="0"/>
              <w:jc w:val="right"/>
              <w:rPr>
                <w:sz w:val="16"/>
                <w:szCs w:val="16"/>
                <w:lang w:val="de-DE"/>
              </w:rPr>
            </w:pPr>
            <w:r w:rsidRPr="002602C6">
              <w:rPr>
                <w:sz w:val="16"/>
                <w:szCs w:val="16"/>
                <w:lang w:val="de-DE"/>
              </w:rPr>
              <w:t>1.403</w:t>
            </w:r>
          </w:p>
        </w:tc>
        <w:tc>
          <w:tcPr>
            <w:tcW w:w="878" w:type="dxa"/>
            <w:tcBorders>
              <w:top w:val="single" w:sz="4" w:space="0" w:color="auto"/>
              <w:left w:val="single" w:sz="4" w:space="0" w:color="auto"/>
            </w:tcBorders>
          </w:tcPr>
          <w:p w14:paraId="145668A8" w14:textId="64E0025A" w:rsidR="00677104" w:rsidRPr="002602C6" w:rsidRDefault="00677104" w:rsidP="00677104">
            <w:pPr>
              <w:spacing w:after="0"/>
              <w:jc w:val="right"/>
              <w:rPr>
                <w:sz w:val="16"/>
                <w:szCs w:val="16"/>
                <w:lang w:val="de-DE"/>
              </w:rPr>
            </w:pPr>
            <w:r w:rsidRPr="002602C6">
              <w:rPr>
                <w:sz w:val="16"/>
                <w:szCs w:val="16"/>
                <w:lang w:val="de-DE"/>
              </w:rPr>
              <w:t>2.833</w:t>
            </w:r>
          </w:p>
        </w:tc>
        <w:tc>
          <w:tcPr>
            <w:tcW w:w="878" w:type="dxa"/>
            <w:tcBorders>
              <w:top w:val="single" w:sz="4" w:space="0" w:color="auto"/>
            </w:tcBorders>
          </w:tcPr>
          <w:p w14:paraId="51F9C295" w14:textId="751D7C80" w:rsidR="00677104" w:rsidRPr="002602C6" w:rsidRDefault="00677104" w:rsidP="00677104">
            <w:pPr>
              <w:spacing w:after="0"/>
              <w:jc w:val="right"/>
              <w:rPr>
                <w:sz w:val="16"/>
                <w:szCs w:val="16"/>
                <w:lang w:val="de-DE"/>
              </w:rPr>
            </w:pPr>
            <w:r w:rsidRPr="002602C6">
              <w:rPr>
                <w:sz w:val="16"/>
                <w:szCs w:val="16"/>
                <w:lang w:val="de-DE"/>
              </w:rPr>
              <w:t>2.966</w:t>
            </w:r>
          </w:p>
        </w:tc>
        <w:tc>
          <w:tcPr>
            <w:tcW w:w="878" w:type="dxa"/>
            <w:tcBorders>
              <w:top w:val="single" w:sz="4" w:space="0" w:color="auto"/>
            </w:tcBorders>
          </w:tcPr>
          <w:p w14:paraId="75AAA7E4" w14:textId="76178E70" w:rsidR="00677104" w:rsidRPr="002602C6" w:rsidRDefault="00677104" w:rsidP="00677104">
            <w:pPr>
              <w:spacing w:after="0"/>
              <w:jc w:val="right"/>
              <w:rPr>
                <w:sz w:val="16"/>
                <w:szCs w:val="16"/>
                <w:lang w:val="de-DE"/>
              </w:rPr>
            </w:pPr>
            <w:r w:rsidRPr="002602C6">
              <w:rPr>
                <w:sz w:val="16"/>
                <w:szCs w:val="16"/>
                <w:lang w:val="de-DE"/>
              </w:rPr>
              <w:t>4.320</w:t>
            </w:r>
          </w:p>
        </w:tc>
        <w:tc>
          <w:tcPr>
            <w:tcW w:w="878" w:type="dxa"/>
            <w:tcBorders>
              <w:top w:val="single" w:sz="4" w:space="0" w:color="auto"/>
            </w:tcBorders>
          </w:tcPr>
          <w:p w14:paraId="2EF7C6E5" w14:textId="6C33A2F5" w:rsidR="00677104" w:rsidRPr="002602C6" w:rsidRDefault="00677104" w:rsidP="00677104">
            <w:pPr>
              <w:spacing w:after="0"/>
              <w:jc w:val="right"/>
              <w:rPr>
                <w:sz w:val="16"/>
                <w:szCs w:val="16"/>
                <w:lang w:val="de-DE"/>
              </w:rPr>
            </w:pPr>
            <w:r w:rsidRPr="002602C6">
              <w:rPr>
                <w:sz w:val="16"/>
                <w:szCs w:val="16"/>
                <w:lang w:val="de-DE"/>
              </w:rPr>
              <w:t>4.320</w:t>
            </w:r>
          </w:p>
        </w:tc>
        <w:tc>
          <w:tcPr>
            <w:tcW w:w="879" w:type="dxa"/>
            <w:tcBorders>
              <w:top w:val="single" w:sz="4" w:space="0" w:color="auto"/>
            </w:tcBorders>
          </w:tcPr>
          <w:p w14:paraId="72961CC6" w14:textId="4E2A9EB3" w:rsidR="00677104" w:rsidRPr="002602C6" w:rsidRDefault="00677104" w:rsidP="00677104">
            <w:pPr>
              <w:spacing w:after="0"/>
              <w:jc w:val="right"/>
              <w:rPr>
                <w:sz w:val="16"/>
                <w:szCs w:val="16"/>
                <w:lang w:val="de-DE"/>
              </w:rPr>
            </w:pPr>
            <w:r w:rsidRPr="002602C6">
              <w:rPr>
                <w:sz w:val="16"/>
                <w:szCs w:val="16"/>
                <w:lang w:val="de-DE"/>
              </w:rPr>
              <w:t>4.726</w:t>
            </w:r>
          </w:p>
        </w:tc>
      </w:tr>
      <w:tr w:rsidR="00677104" w:rsidRPr="002602C6" w14:paraId="7D194B3A" w14:textId="77777777" w:rsidTr="00F12ED0">
        <w:tc>
          <w:tcPr>
            <w:tcW w:w="392" w:type="dxa"/>
            <w:tcBorders>
              <w:right w:val="single" w:sz="4" w:space="0" w:color="auto"/>
            </w:tcBorders>
          </w:tcPr>
          <w:p w14:paraId="7CE1CAA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D29A2E4"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415B06D4" w14:textId="123357BB" w:rsidR="00677104" w:rsidRPr="002602C6" w:rsidRDefault="00677104" w:rsidP="00677104">
            <w:pPr>
              <w:spacing w:after="0"/>
              <w:jc w:val="right"/>
              <w:rPr>
                <w:sz w:val="16"/>
                <w:szCs w:val="16"/>
                <w:lang w:val="de-DE"/>
              </w:rPr>
            </w:pPr>
            <w:r w:rsidRPr="002602C6">
              <w:rPr>
                <w:sz w:val="16"/>
                <w:szCs w:val="16"/>
                <w:lang w:val="de-DE"/>
              </w:rPr>
              <w:t>1.605</w:t>
            </w:r>
          </w:p>
        </w:tc>
        <w:tc>
          <w:tcPr>
            <w:tcW w:w="878" w:type="dxa"/>
          </w:tcPr>
          <w:p w14:paraId="5C21D28C" w14:textId="2163553D" w:rsidR="00677104" w:rsidRPr="002602C6" w:rsidRDefault="00677104" w:rsidP="00677104">
            <w:pPr>
              <w:spacing w:after="0"/>
              <w:jc w:val="right"/>
              <w:rPr>
                <w:sz w:val="16"/>
                <w:szCs w:val="16"/>
                <w:lang w:val="de-DE"/>
              </w:rPr>
            </w:pPr>
            <w:r w:rsidRPr="002602C6">
              <w:rPr>
                <w:sz w:val="16"/>
                <w:szCs w:val="16"/>
                <w:lang w:val="de-DE"/>
              </w:rPr>
              <w:t>2.922</w:t>
            </w:r>
          </w:p>
        </w:tc>
        <w:tc>
          <w:tcPr>
            <w:tcW w:w="878" w:type="dxa"/>
          </w:tcPr>
          <w:p w14:paraId="18973568" w14:textId="292A2677" w:rsidR="00677104" w:rsidRPr="002602C6" w:rsidRDefault="00677104" w:rsidP="00677104">
            <w:pPr>
              <w:spacing w:after="0"/>
              <w:jc w:val="right"/>
              <w:rPr>
                <w:sz w:val="16"/>
                <w:szCs w:val="16"/>
                <w:lang w:val="de-DE"/>
              </w:rPr>
            </w:pPr>
            <w:r w:rsidRPr="002602C6">
              <w:rPr>
                <w:sz w:val="16"/>
                <w:szCs w:val="16"/>
                <w:lang w:val="de-DE"/>
              </w:rPr>
              <w:t>3.094</w:t>
            </w:r>
          </w:p>
        </w:tc>
        <w:tc>
          <w:tcPr>
            <w:tcW w:w="878" w:type="dxa"/>
          </w:tcPr>
          <w:p w14:paraId="7BE88383" w14:textId="4994D868" w:rsidR="00677104" w:rsidRPr="002602C6" w:rsidRDefault="00677104" w:rsidP="00677104">
            <w:pPr>
              <w:spacing w:after="0"/>
              <w:jc w:val="right"/>
              <w:rPr>
                <w:sz w:val="16"/>
                <w:szCs w:val="16"/>
                <w:lang w:val="de-DE"/>
              </w:rPr>
            </w:pPr>
            <w:r w:rsidRPr="002602C6">
              <w:rPr>
                <w:sz w:val="16"/>
                <w:szCs w:val="16"/>
                <w:lang w:val="de-DE"/>
              </w:rPr>
              <w:t>3.094</w:t>
            </w:r>
          </w:p>
        </w:tc>
        <w:tc>
          <w:tcPr>
            <w:tcW w:w="879" w:type="dxa"/>
            <w:tcBorders>
              <w:right w:val="single" w:sz="4" w:space="0" w:color="auto"/>
            </w:tcBorders>
          </w:tcPr>
          <w:p w14:paraId="220A234A" w14:textId="7D851939" w:rsidR="00677104" w:rsidRPr="002602C6" w:rsidRDefault="00677104" w:rsidP="00677104">
            <w:pPr>
              <w:spacing w:after="0"/>
              <w:jc w:val="right"/>
              <w:rPr>
                <w:sz w:val="16"/>
                <w:szCs w:val="16"/>
                <w:lang w:val="de-DE"/>
              </w:rPr>
            </w:pPr>
            <w:r w:rsidRPr="002602C6">
              <w:rPr>
                <w:sz w:val="16"/>
                <w:szCs w:val="16"/>
                <w:lang w:val="de-DE"/>
              </w:rPr>
              <w:t>3.415</w:t>
            </w:r>
          </w:p>
        </w:tc>
        <w:tc>
          <w:tcPr>
            <w:tcW w:w="878" w:type="dxa"/>
            <w:tcBorders>
              <w:left w:val="single" w:sz="4" w:space="0" w:color="auto"/>
            </w:tcBorders>
          </w:tcPr>
          <w:p w14:paraId="79F89A88" w14:textId="1E296BBC" w:rsidR="00677104" w:rsidRPr="002602C6" w:rsidRDefault="00677104" w:rsidP="00677104">
            <w:pPr>
              <w:spacing w:after="0"/>
              <w:jc w:val="right"/>
              <w:rPr>
                <w:sz w:val="16"/>
                <w:szCs w:val="16"/>
                <w:lang w:val="de-DE"/>
              </w:rPr>
            </w:pPr>
            <w:r w:rsidRPr="002602C6">
              <w:rPr>
                <w:sz w:val="16"/>
                <w:szCs w:val="16"/>
                <w:lang w:val="de-DE"/>
              </w:rPr>
              <w:t>1.200</w:t>
            </w:r>
          </w:p>
        </w:tc>
        <w:tc>
          <w:tcPr>
            <w:tcW w:w="878" w:type="dxa"/>
          </w:tcPr>
          <w:p w14:paraId="514D4CA4" w14:textId="267B4BBC" w:rsidR="00677104" w:rsidRPr="002602C6" w:rsidRDefault="00677104" w:rsidP="00677104">
            <w:pPr>
              <w:spacing w:after="0"/>
              <w:jc w:val="right"/>
              <w:rPr>
                <w:sz w:val="16"/>
                <w:szCs w:val="16"/>
                <w:lang w:val="de-DE"/>
              </w:rPr>
            </w:pPr>
            <w:r w:rsidRPr="002602C6">
              <w:rPr>
                <w:sz w:val="16"/>
                <w:szCs w:val="16"/>
                <w:lang w:val="de-DE"/>
              </w:rPr>
              <w:t>1.204</w:t>
            </w:r>
          </w:p>
        </w:tc>
        <w:tc>
          <w:tcPr>
            <w:tcW w:w="878" w:type="dxa"/>
          </w:tcPr>
          <w:p w14:paraId="1D820586" w14:textId="3FA2FD10" w:rsidR="00677104" w:rsidRPr="002602C6" w:rsidRDefault="00677104" w:rsidP="00677104">
            <w:pPr>
              <w:spacing w:after="0"/>
              <w:jc w:val="right"/>
              <w:rPr>
                <w:sz w:val="16"/>
                <w:szCs w:val="16"/>
                <w:lang w:val="de-DE"/>
              </w:rPr>
            </w:pPr>
            <w:r w:rsidRPr="002602C6">
              <w:rPr>
                <w:sz w:val="16"/>
                <w:szCs w:val="16"/>
                <w:lang w:val="de-DE"/>
              </w:rPr>
              <w:t>1.206</w:t>
            </w:r>
          </w:p>
        </w:tc>
        <w:tc>
          <w:tcPr>
            <w:tcW w:w="878" w:type="dxa"/>
          </w:tcPr>
          <w:p w14:paraId="201AA645" w14:textId="41A8E1E4" w:rsidR="00677104" w:rsidRPr="002602C6" w:rsidRDefault="00677104" w:rsidP="00677104">
            <w:pPr>
              <w:spacing w:after="0"/>
              <w:jc w:val="right"/>
              <w:rPr>
                <w:sz w:val="16"/>
                <w:szCs w:val="16"/>
                <w:lang w:val="de-DE"/>
              </w:rPr>
            </w:pPr>
            <w:r w:rsidRPr="002602C6">
              <w:rPr>
                <w:sz w:val="16"/>
                <w:szCs w:val="16"/>
                <w:lang w:val="de-DE"/>
              </w:rPr>
              <w:t>1.206</w:t>
            </w:r>
          </w:p>
        </w:tc>
        <w:tc>
          <w:tcPr>
            <w:tcW w:w="879" w:type="dxa"/>
            <w:tcBorders>
              <w:right w:val="single" w:sz="4" w:space="0" w:color="auto"/>
            </w:tcBorders>
          </w:tcPr>
          <w:p w14:paraId="39696E92" w14:textId="12267C2C" w:rsidR="00677104" w:rsidRPr="002602C6" w:rsidRDefault="00677104" w:rsidP="00677104">
            <w:pPr>
              <w:spacing w:after="0"/>
              <w:jc w:val="right"/>
              <w:rPr>
                <w:sz w:val="16"/>
                <w:szCs w:val="16"/>
                <w:lang w:val="de-DE"/>
              </w:rPr>
            </w:pPr>
            <w:r w:rsidRPr="002602C6">
              <w:rPr>
                <w:sz w:val="16"/>
                <w:szCs w:val="16"/>
                <w:lang w:val="de-DE"/>
              </w:rPr>
              <w:t>1.507</w:t>
            </w:r>
          </w:p>
        </w:tc>
        <w:tc>
          <w:tcPr>
            <w:tcW w:w="878" w:type="dxa"/>
            <w:tcBorders>
              <w:left w:val="single" w:sz="4" w:space="0" w:color="auto"/>
            </w:tcBorders>
          </w:tcPr>
          <w:p w14:paraId="1CC3B826" w14:textId="7F02B923" w:rsidR="00677104" w:rsidRPr="002602C6" w:rsidRDefault="00677104" w:rsidP="00677104">
            <w:pPr>
              <w:spacing w:after="0"/>
              <w:jc w:val="right"/>
              <w:rPr>
                <w:sz w:val="16"/>
                <w:szCs w:val="16"/>
                <w:lang w:val="de-DE"/>
              </w:rPr>
            </w:pPr>
            <w:r w:rsidRPr="002602C6">
              <w:rPr>
                <w:sz w:val="16"/>
                <w:szCs w:val="16"/>
                <w:lang w:val="de-DE"/>
              </w:rPr>
              <w:t>2.831</w:t>
            </w:r>
          </w:p>
        </w:tc>
        <w:tc>
          <w:tcPr>
            <w:tcW w:w="878" w:type="dxa"/>
          </w:tcPr>
          <w:p w14:paraId="1B7C4CDE" w14:textId="655E76EA" w:rsidR="00677104" w:rsidRPr="002602C6" w:rsidRDefault="00677104" w:rsidP="00677104">
            <w:pPr>
              <w:spacing w:after="0"/>
              <w:jc w:val="right"/>
              <w:rPr>
                <w:sz w:val="16"/>
                <w:szCs w:val="16"/>
                <w:lang w:val="de-DE"/>
              </w:rPr>
            </w:pPr>
            <w:r w:rsidRPr="002602C6">
              <w:rPr>
                <w:sz w:val="16"/>
                <w:szCs w:val="16"/>
                <w:lang w:val="de-DE"/>
              </w:rPr>
              <w:t>4.179</w:t>
            </w:r>
          </w:p>
        </w:tc>
        <w:tc>
          <w:tcPr>
            <w:tcW w:w="878" w:type="dxa"/>
          </w:tcPr>
          <w:p w14:paraId="0A9DA9EF" w14:textId="78E1843F" w:rsidR="00677104" w:rsidRPr="002602C6" w:rsidRDefault="00677104" w:rsidP="00677104">
            <w:pPr>
              <w:spacing w:after="0"/>
              <w:jc w:val="right"/>
              <w:rPr>
                <w:sz w:val="16"/>
                <w:szCs w:val="16"/>
                <w:lang w:val="de-DE"/>
              </w:rPr>
            </w:pPr>
            <w:r w:rsidRPr="002602C6">
              <w:rPr>
                <w:sz w:val="16"/>
                <w:szCs w:val="16"/>
                <w:lang w:val="de-DE"/>
              </w:rPr>
              <w:t>4.319</w:t>
            </w:r>
          </w:p>
        </w:tc>
        <w:tc>
          <w:tcPr>
            <w:tcW w:w="878" w:type="dxa"/>
          </w:tcPr>
          <w:p w14:paraId="5D8CDBA9" w14:textId="2B9028F2" w:rsidR="00677104" w:rsidRPr="002602C6" w:rsidRDefault="00677104" w:rsidP="00677104">
            <w:pPr>
              <w:spacing w:after="0"/>
              <w:jc w:val="right"/>
              <w:rPr>
                <w:sz w:val="16"/>
                <w:szCs w:val="16"/>
                <w:lang w:val="de-DE"/>
              </w:rPr>
            </w:pPr>
            <w:r w:rsidRPr="002602C6">
              <w:rPr>
                <w:sz w:val="16"/>
                <w:szCs w:val="16"/>
                <w:lang w:val="de-DE"/>
              </w:rPr>
              <w:t>4.319</w:t>
            </w:r>
          </w:p>
        </w:tc>
        <w:tc>
          <w:tcPr>
            <w:tcW w:w="879" w:type="dxa"/>
          </w:tcPr>
          <w:p w14:paraId="7FD3D82E" w14:textId="4073E9DF" w:rsidR="00677104" w:rsidRPr="002602C6" w:rsidRDefault="00677104" w:rsidP="00677104">
            <w:pPr>
              <w:spacing w:after="0"/>
              <w:jc w:val="right"/>
              <w:rPr>
                <w:sz w:val="16"/>
                <w:szCs w:val="16"/>
                <w:lang w:val="de-DE"/>
              </w:rPr>
            </w:pPr>
            <w:r w:rsidRPr="002602C6">
              <w:rPr>
                <w:sz w:val="16"/>
                <w:szCs w:val="16"/>
                <w:lang w:val="de-DE"/>
              </w:rPr>
              <w:t>4.639</w:t>
            </w:r>
          </w:p>
        </w:tc>
      </w:tr>
      <w:tr w:rsidR="00677104" w:rsidRPr="002602C6" w14:paraId="1DBE04FC" w14:textId="77777777" w:rsidTr="00F12ED0">
        <w:tc>
          <w:tcPr>
            <w:tcW w:w="392" w:type="dxa"/>
            <w:tcBorders>
              <w:right w:val="single" w:sz="4" w:space="0" w:color="auto"/>
            </w:tcBorders>
          </w:tcPr>
          <w:p w14:paraId="4E67ED4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406845A"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9103615" w14:textId="5D912813" w:rsidR="00677104" w:rsidRPr="002602C6" w:rsidRDefault="00677104" w:rsidP="00677104">
            <w:pPr>
              <w:spacing w:after="0"/>
              <w:jc w:val="right"/>
              <w:rPr>
                <w:sz w:val="16"/>
                <w:szCs w:val="16"/>
                <w:lang w:val="de-DE"/>
              </w:rPr>
            </w:pPr>
            <w:r w:rsidRPr="002602C6">
              <w:rPr>
                <w:sz w:val="16"/>
                <w:szCs w:val="16"/>
                <w:lang w:val="de-DE"/>
              </w:rPr>
              <w:t>1.588</w:t>
            </w:r>
          </w:p>
        </w:tc>
        <w:tc>
          <w:tcPr>
            <w:tcW w:w="878" w:type="dxa"/>
          </w:tcPr>
          <w:p w14:paraId="4DF77EBF" w14:textId="3E9E1320" w:rsidR="00677104" w:rsidRPr="002602C6" w:rsidRDefault="00677104" w:rsidP="00677104">
            <w:pPr>
              <w:spacing w:after="0"/>
              <w:jc w:val="right"/>
              <w:rPr>
                <w:sz w:val="16"/>
                <w:szCs w:val="16"/>
                <w:lang w:val="de-DE"/>
              </w:rPr>
            </w:pPr>
            <w:r w:rsidRPr="002602C6">
              <w:rPr>
                <w:sz w:val="16"/>
                <w:szCs w:val="16"/>
                <w:lang w:val="de-DE"/>
              </w:rPr>
              <w:t>1.593</w:t>
            </w:r>
          </w:p>
        </w:tc>
        <w:tc>
          <w:tcPr>
            <w:tcW w:w="878" w:type="dxa"/>
          </w:tcPr>
          <w:p w14:paraId="2AC64B4A" w14:textId="1A630052" w:rsidR="00677104" w:rsidRPr="002602C6" w:rsidRDefault="00677104" w:rsidP="00677104">
            <w:pPr>
              <w:spacing w:after="0"/>
              <w:jc w:val="right"/>
              <w:rPr>
                <w:sz w:val="16"/>
                <w:szCs w:val="16"/>
                <w:lang w:val="de-DE"/>
              </w:rPr>
            </w:pPr>
            <w:r w:rsidRPr="002602C6">
              <w:rPr>
                <w:sz w:val="16"/>
                <w:szCs w:val="16"/>
                <w:lang w:val="de-DE"/>
              </w:rPr>
              <w:t>1.607</w:t>
            </w:r>
          </w:p>
        </w:tc>
        <w:tc>
          <w:tcPr>
            <w:tcW w:w="878" w:type="dxa"/>
          </w:tcPr>
          <w:p w14:paraId="144330EC" w14:textId="768835FA" w:rsidR="00677104" w:rsidRPr="002602C6" w:rsidRDefault="00677104" w:rsidP="00677104">
            <w:pPr>
              <w:spacing w:after="0"/>
              <w:jc w:val="right"/>
              <w:rPr>
                <w:sz w:val="16"/>
                <w:szCs w:val="16"/>
                <w:lang w:val="de-DE"/>
              </w:rPr>
            </w:pPr>
            <w:r w:rsidRPr="002602C6">
              <w:rPr>
                <w:sz w:val="16"/>
                <w:szCs w:val="16"/>
                <w:lang w:val="de-DE"/>
              </w:rPr>
              <w:t>1.607</w:t>
            </w:r>
          </w:p>
        </w:tc>
        <w:tc>
          <w:tcPr>
            <w:tcW w:w="879" w:type="dxa"/>
            <w:tcBorders>
              <w:right w:val="single" w:sz="4" w:space="0" w:color="auto"/>
            </w:tcBorders>
          </w:tcPr>
          <w:p w14:paraId="70B89BCF" w14:textId="23F49D61" w:rsidR="00677104" w:rsidRPr="002602C6" w:rsidRDefault="00677104" w:rsidP="00677104">
            <w:pPr>
              <w:spacing w:after="0"/>
              <w:jc w:val="right"/>
              <w:rPr>
                <w:sz w:val="16"/>
                <w:szCs w:val="16"/>
                <w:lang w:val="de-DE"/>
              </w:rPr>
            </w:pPr>
            <w:r w:rsidRPr="002602C6">
              <w:rPr>
                <w:sz w:val="16"/>
                <w:szCs w:val="16"/>
                <w:lang w:val="de-DE"/>
              </w:rPr>
              <w:t>2.658</w:t>
            </w:r>
          </w:p>
        </w:tc>
        <w:tc>
          <w:tcPr>
            <w:tcW w:w="878" w:type="dxa"/>
            <w:tcBorders>
              <w:left w:val="single" w:sz="4" w:space="0" w:color="auto"/>
            </w:tcBorders>
          </w:tcPr>
          <w:p w14:paraId="753E3860" w14:textId="76E45884" w:rsidR="00677104" w:rsidRPr="002602C6" w:rsidRDefault="00677104" w:rsidP="00677104">
            <w:pPr>
              <w:spacing w:after="0"/>
              <w:jc w:val="right"/>
              <w:rPr>
                <w:sz w:val="16"/>
                <w:szCs w:val="16"/>
                <w:lang w:val="de-DE"/>
              </w:rPr>
            </w:pPr>
            <w:r w:rsidRPr="002602C6">
              <w:rPr>
                <w:sz w:val="16"/>
                <w:szCs w:val="16"/>
                <w:lang w:val="de-DE"/>
              </w:rPr>
              <w:t>0.154</w:t>
            </w:r>
          </w:p>
        </w:tc>
        <w:tc>
          <w:tcPr>
            <w:tcW w:w="878" w:type="dxa"/>
          </w:tcPr>
          <w:p w14:paraId="6F05B588" w14:textId="6B06439A" w:rsidR="00677104" w:rsidRPr="002602C6" w:rsidRDefault="00677104" w:rsidP="00677104">
            <w:pPr>
              <w:spacing w:after="0"/>
              <w:jc w:val="right"/>
              <w:rPr>
                <w:sz w:val="16"/>
                <w:szCs w:val="16"/>
                <w:lang w:val="de-DE"/>
              </w:rPr>
            </w:pPr>
            <w:r w:rsidRPr="002602C6">
              <w:rPr>
                <w:sz w:val="16"/>
                <w:szCs w:val="16"/>
                <w:lang w:val="de-DE"/>
              </w:rPr>
              <w:t>0.157</w:t>
            </w:r>
          </w:p>
        </w:tc>
        <w:tc>
          <w:tcPr>
            <w:tcW w:w="878" w:type="dxa"/>
          </w:tcPr>
          <w:p w14:paraId="49120995" w14:textId="74795A24" w:rsidR="00677104" w:rsidRPr="002602C6" w:rsidRDefault="00677104" w:rsidP="00677104">
            <w:pPr>
              <w:spacing w:after="0"/>
              <w:jc w:val="right"/>
              <w:rPr>
                <w:sz w:val="16"/>
                <w:szCs w:val="16"/>
                <w:lang w:val="de-DE"/>
              </w:rPr>
            </w:pPr>
            <w:r w:rsidRPr="002602C6">
              <w:rPr>
                <w:sz w:val="16"/>
                <w:szCs w:val="16"/>
                <w:lang w:val="de-DE"/>
              </w:rPr>
              <w:t>0.159</w:t>
            </w:r>
          </w:p>
        </w:tc>
        <w:tc>
          <w:tcPr>
            <w:tcW w:w="878" w:type="dxa"/>
          </w:tcPr>
          <w:p w14:paraId="5406779D" w14:textId="5A75AE62" w:rsidR="00677104" w:rsidRPr="002602C6" w:rsidRDefault="00677104" w:rsidP="00677104">
            <w:pPr>
              <w:spacing w:after="0"/>
              <w:jc w:val="right"/>
              <w:rPr>
                <w:sz w:val="16"/>
                <w:szCs w:val="16"/>
                <w:lang w:val="de-DE"/>
              </w:rPr>
            </w:pPr>
            <w:r w:rsidRPr="002602C6">
              <w:rPr>
                <w:sz w:val="16"/>
                <w:szCs w:val="16"/>
                <w:lang w:val="de-DE"/>
              </w:rPr>
              <w:t>0.159</w:t>
            </w:r>
          </w:p>
        </w:tc>
        <w:tc>
          <w:tcPr>
            <w:tcW w:w="879" w:type="dxa"/>
            <w:tcBorders>
              <w:right w:val="single" w:sz="4" w:space="0" w:color="auto"/>
            </w:tcBorders>
          </w:tcPr>
          <w:p w14:paraId="17279DC0" w14:textId="48E4EEF5" w:rsidR="00677104" w:rsidRPr="002602C6" w:rsidRDefault="00677104" w:rsidP="00677104">
            <w:pPr>
              <w:spacing w:after="0"/>
              <w:jc w:val="right"/>
              <w:rPr>
                <w:sz w:val="16"/>
                <w:szCs w:val="16"/>
                <w:lang w:val="de-DE"/>
              </w:rPr>
            </w:pPr>
            <w:r w:rsidRPr="002602C6">
              <w:rPr>
                <w:sz w:val="16"/>
                <w:szCs w:val="16"/>
                <w:lang w:val="de-DE"/>
              </w:rPr>
              <w:t>0.165</w:t>
            </w:r>
          </w:p>
        </w:tc>
        <w:tc>
          <w:tcPr>
            <w:tcW w:w="878" w:type="dxa"/>
            <w:tcBorders>
              <w:left w:val="single" w:sz="4" w:space="0" w:color="auto"/>
            </w:tcBorders>
          </w:tcPr>
          <w:p w14:paraId="65DB8ED0" w14:textId="29F4D347" w:rsidR="00677104" w:rsidRPr="002602C6" w:rsidRDefault="00677104" w:rsidP="00677104">
            <w:pPr>
              <w:spacing w:after="0"/>
              <w:jc w:val="right"/>
              <w:rPr>
                <w:sz w:val="16"/>
                <w:szCs w:val="16"/>
                <w:lang w:val="de-DE"/>
              </w:rPr>
            </w:pPr>
            <w:r w:rsidRPr="002602C6">
              <w:rPr>
                <w:sz w:val="16"/>
                <w:szCs w:val="16"/>
                <w:lang w:val="de-DE"/>
              </w:rPr>
              <w:t>1.767</w:t>
            </w:r>
          </w:p>
        </w:tc>
        <w:tc>
          <w:tcPr>
            <w:tcW w:w="878" w:type="dxa"/>
          </w:tcPr>
          <w:p w14:paraId="3302A704" w14:textId="0D086EDB" w:rsidR="00677104" w:rsidRPr="002602C6" w:rsidRDefault="00677104" w:rsidP="00677104">
            <w:pPr>
              <w:spacing w:after="0"/>
              <w:jc w:val="right"/>
              <w:rPr>
                <w:sz w:val="16"/>
                <w:szCs w:val="16"/>
                <w:lang w:val="de-DE"/>
              </w:rPr>
            </w:pPr>
            <w:r w:rsidRPr="002602C6">
              <w:rPr>
                <w:sz w:val="16"/>
                <w:szCs w:val="16"/>
                <w:lang w:val="de-DE"/>
              </w:rPr>
              <w:t>1.772</w:t>
            </w:r>
          </w:p>
        </w:tc>
        <w:tc>
          <w:tcPr>
            <w:tcW w:w="878" w:type="dxa"/>
          </w:tcPr>
          <w:p w14:paraId="07CE1C0C" w14:textId="42B6DF1D" w:rsidR="00677104" w:rsidRPr="002602C6" w:rsidRDefault="00677104" w:rsidP="00677104">
            <w:pPr>
              <w:spacing w:after="0"/>
              <w:jc w:val="right"/>
              <w:rPr>
                <w:sz w:val="16"/>
                <w:szCs w:val="16"/>
                <w:lang w:val="de-DE"/>
              </w:rPr>
            </w:pPr>
            <w:r w:rsidRPr="002602C6">
              <w:rPr>
                <w:sz w:val="16"/>
                <w:szCs w:val="16"/>
                <w:lang w:val="de-DE"/>
              </w:rPr>
              <w:t>1.786</w:t>
            </w:r>
          </w:p>
        </w:tc>
        <w:tc>
          <w:tcPr>
            <w:tcW w:w="878" w:type="dxa"/>
          </w:tcPr>
          <w:p w14:paraId="0916B8CD" w14:textId="44A222AA" w:rsidR="00677104" w:rsidRPr="002602C6" w:rsidRDefault="00677104" w:rsidP="00677104">
            <w:pPr>
              <w:spacing w:after="0"/>
              <w:jc w:val="right"/>
              <w:rPr>
                <w:sz w:val="16"/>
                <w:szCs w:val="16"/>
                <w:lang w:val="de-DE"/>
              </w:rPr>
            </w:pPr>
            <w:r w:rsidRPr="002602C6">
              <w:rPr>
                <w:sz w:val="16"/>
                <w:szCs w:val="16"/>
                <w:lang w:val="de-DE"/>
              </w:rPr>
              <w:t>1.786</w:t>
            </w:r>
          </w:p>
        </w:tc>
        <w:tc>
          <w:tcPr>
            <w:tcW w:w="879" w:type="dxa"/>
          </w:tcPr>
          <w:p w14:paraId="47BC4C0A" w14:textId="1E890415" w:rsidR="00677104" w:rsidRPr="002602C6" w:rsidRDefault="00677104" w:rsidP="00677104">
            <w:pPr>
              <w:spacing w:after="0"/>
              <w:jc w:val="right"/>
              <w:rPr>
                <w:sz w:val="16"/>
                <w:szCs w:val="16"/>
                <w:lang w:val="de-DE"/>
              </w:rPr>
            </w:pPr>
            <w:r w:rsidRPr="002602C6">
              <w:rPr>
                <w:sz w:val="16"/>
                <w:szCs w:val="16"/>
                <w:lang w:val="de-DE"/>
              </w:rPr>
              <w:t>2.835</w:t>
            </w:r>
          </w:p>
        </w:tc>
      </w:tr>
      <w:tr w:rsidR="00677104" w:rsidRPr="002602C6" w14:paraId="4BC38B1B" w14:textId="77777777" w:rsidTr="00F12ED0">
        <w:tc>
          <w:tcPr>
            <w:tcW w:w="392" w:type="dxa"/>
            <w:tcBorders>
              <w:bottom w:val="single" w:sz="4" w:space="0" w:color="auto"/>
              <w:right w:val="single" w:sz="4" w:space="0" w:color="auto"/>
            </w:tcBorders>
          </w:tcPr>
          <w:p w14:paraId="1DD1F9DC"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1B6B3D3F"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C1968EF" w14:textId="68E40738" w:rsidR="00677104" w:rsidRPr="002602C6" w:rsidRDefault="00677104" w:rsidP="00677104">
            <w:pPr>
              <w:spacing w:after="0"/>
              <w:jc w:val="right"/>
              <w:rPr>
                <w:sz w:val="16"/>
                <w:szCs w:val="16"/>
                <w:lang w:val="de-DE"/>
              </w:rPr>
            </w:pPr>
            <w:r w:rsidRPr="002602C6">
              <w:rPr>
                <w:sz w:val="16"/>
                <w:szCs w:val="16"/>
                <w:lang w:val="de-DE"/>
              </w:rPr>
              <w:t>1.588</w:t>
            </w:r>
          </w:p>
        </w:tc>
        <w:tc>
          <w:tcPr>
            <w:tcW w:w="878" w:type="dxa"/>
            <w:tcBorders>
              <w:bottom w:val="single" w:sz="4" w:space="0" w:color="auto"/>
            </w:tcBorders>
          </w:tcPr>
          <w:p w14:paraId="75DB8ADD" w14:textId="07FFCD0F" w:rsidR="00677104" w:rsidRPr="002602C6" w:rsidRDefault="00677104" w:rsidP="00677104">
            <w:pPr>
              <w:spacing w:after="0"/>
              <w:jc w:val="right"/>
              <w:rPr>
                <w:sz w:val="16"/>
                <w:szCs w:val="16"/>
                <w:lang w:val="de-DE"/>
              </w:rPr>
            </w:pPr>
            <w:r w:rsidRPr="002602C6">
              <w:rPr>
                <w:sz w:val="16"/>
                <w:szCs w:val="16"/>
                <w:lang w:val="de-DE"/>
              </w:rPr>
              <w:t>1.591</w:t>
            </w:r>
          </w:p>
        </w:tc>
        <w:tc>
          <w:tcPr>
            <w:tcW w:w="878" w:type="dxa"/>
            <w:tcBorders>
              <w:bottom w:val="single" w:sz="4" w:space="0" w:color="auto"/>
            </w:tcBorders>
          </w:tcPr>
          <w:p w14:paraId="026B2BD0" w14:textId="3B9601F6" w:rsidR="00677104" w:rsidRPr="002602C6" w:rsidRDefault="00677104" w:rsidP="00677104">
            <w:pPr>
              <w:spacing w:after="0"/>
              <w:jc w:val="right"/>
              <w:rPr>
                <w:sz w:val="16"/>
                <w:szCs w:val="16"/>
                <w:lang w:val="de-DE"/>
              </w:rPr>
            </w:pPr>
            <w:r w:rsidRPr="002602C6">
              <w:rPr>
                <w:sz w:val="16"/>
                <w:szCs w:val="16"/>
                <w:lang w:val="de-DE"/>
              </w:rPr>
              <w:t>1.606</w:t>
            </w:r>
          </w:p>
        </w:tc>
        <w:tc>
          <w:tcPr>
            <w:tcW w:w="878" w:type="dxa"/>
            <w:tcBorders>
              <w:bottom w:val="single" w:sz="4" w:space="0" w:color="auto"/>
            </w:tcBorders>
          </w:tcPr>
          <w:p w14:paraId="647C70D9" w14:textId="23818A8D" w:rsidR="00677104" w:rsidRPr="002602C6" w:rsidRDefault="00677104" w:rsidP="00677104">
            <w:pPr>
              <w:spacing w:after="0"/>
              <w:jc w:val="right"/>
              <w:rPr>
                <w:sz w:val="16"/>
                <w:szCs w:val="16"/>
                <w:lang w:val="de-DE"/>
              </w:rPr>
            </w:pPr>
            <w:r w:rsidRPr="002602C6">
              <w:rPr>
                <w:sz w:val="16"/>
                <w:szCs w:val="16"/>
                <w:lang w:val="de-DE"/>
              </w:rPr>
              <w:t>1.606</w:t>
            </w:r>
          </w:p>
        </w:tc>
        <w:tc>
          <w:tcPr>
            <w:tcW w:w="879" w:type="dxa"/>
            <w:tcBorders>
              <w:bottom w:val="single" w:sz="4" w:space="0" w:color="auto"/>
              <w:right w:val="single" w:sz="4" w:space="0" w:color="auto"/>
            </w:tcBorders>
          </w:tcPr>
          <w:p w14:paraId="15022E12" w14:textId="757B42F4" w:rsidR="00677104" w:rsidRPr="002602C6" w:rsidRDefault="00677104" w:rsidP="00677104">
            <w:pPr>
              <w:spacing w:after="0"/>
              <w:jc w:val="right"/>
              <w:rPr>
                <w:sz w:val="16"/>
                <w:szCs w:val="16"/>
                <w:lang w:val="de-DE"/>
              </w:rPr>
            </w:pPr>
            <w:r w:rsidRPr="002602C6">
              <w:rPr>
                <w:sz w:val="16"/>
                <w:szCs w:val="16"/>
                <w:lang w:val="de-DE"/>
              </w:rPr>
              <w:t>2.503</w:t>
            </w:r>
          </w:p>
        </w:tc>
        <w:tc>
          <w:tcPr>
            <w:tcW w:w="878" w:type="dxa"/>
            <w:tcBorders>
              <w:left w:val="single" w:sz="4" w:space="0" w:color="auto"/>
              <w:bottom w:val="single" w:sz="4" w:space="0" w:color="auto"/>
            </w:tcBorders>
          </w:tcPr>
          <w:p w14:paraId="0FAE2EFA" w14:textId="543A44C4" w:rsidR="00677104" w:rsidRPr="002602C6" w:rsidRDefault="00677104" w:rsidP="00677104">
            <w:pPr>
              <w:spacing w:after="0"/>
              <w:jc w:val="right"/>
              <w:rPr>
                <w:sz w:val="16"/>
                <w:szCs w:val="16"/>
                <w:lang w:val="de-DE"/>
              </w:rPr>
            </w:pPr>
            <w:r w:rsidRPr="002602C6">
              <w:rPr>
                <w:sz w:val="16"/>
                <w:szCs w:val="16"/>
                <w:lang w:val="de-DE"/>
              </w:rPr>
              <w:t>0.085</w:t>
            </w:r>
          </w:p>
        </w:tc>
        <w:tc>
          <w:tcPr>
            <w:tcW w:w="878" w:type="dxa"/>
            <w:tcBorders>
              <w:bottom w:val="single" w:sz="4" w:space="0" w:color="auto"/>
            </w:tcBorders>
          </w:tcPr>
          <w:p w14:paraId="284CD668" w14:textId="1FCBB0CD"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Borders>
              <w:bottom w:val="single" w:sz="4" w:space="0" w:color="auto"/>
            </w:tcBorders>
          </w:tcPr>
          <w:p w14:paraId="26CA265B" w14:textId="1443249D"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Borders>
              <w:bottom w:val="single" w:sz="4" w:space="0" w:color="auto"/>
            </w:tcBorders>
          </w:tcPr>
          <w:p w14:paraId="342E2AFB" w14:textId="325B3948" w:rsidR="00677104" w:rsidRPr="002602C6" w:rsidRDefault="00677104" w:rsidP="00677104">
            <w:pPr>
              <w:spacing w:after="0"/>
              <w:jc w:val="right"/>
              <w:rPr>
                <w:sz w:val="16"/>
                <w:szCs w:val="16"/>
                <w:lang w:val="de-DE"/>
              </w:rPr>
            </w:pPr>
            <w:r w:rsidRPr="002602C6">
              <w:rPr>
                <w:sz w:val="16"/>
                <w:szCs w:val="16"/>
                <w:lang w:val="de-DE"/>
              </w:rPr>
              <w:t>0.088</w:t>
            </w:r>
          </w:p>
        </w:tc>
        <w:tc>
          <w:tcPr>
            <w:tcW w:w="879" w:type="dxa"/>
            <w:tcBorders>
              <w:bottom w:val="single" w:sz="4" w:space="0" w:color="auto"/>
              <w:right w:val="single" w:sz="4" w:space="0" w:color="auto"/>
            </w:tcBorders>
          </w:tcPr>
          <w:p w14:paraId="6A33A251" w14:textId="5F793741" w:rsidR="00677104" w:rsidRPr="002602C6" w:rsidRDefault="00677104" w:rsidP="00677104">
            <w:pPr>
              <w:spacing w:after="0"/>
              <w:jc w:val="right"/>
              <w:rPr>
                <w:sz w:val="16"/>
                <w:szCs w:val="16"/>
                <w:lang w:val="de-DE"/>
              </w:rPr>
            </w:pPr>
            <w:r w:rsidRPr="002602C6">
              <w:rPr>
                <w:sz w:val="16"/>
                <w:szCs w:val="16"/>
                <w:lang w:val="de-DE"/>
              </w:rPr>
              <w:t>0.094</w:t>
            </w:r>
          </w:p>
        </w:tc>
        <w:tc>
          <w:tcPr>
            <w:tcW w:w="878" w:type="dxa"/>
            <w:tcBorders>
              <w:left w:val="single" w:sz="4" w:space="0" w:color="auto"/>
              <w:bottom w:val="single" w:sz="4" w:space="0" w:color="auto"/>
            </w:tcBorders>
          </w:tcPr>
          <w:p w14:paraId="59E6F409" w14:textId="4C361EC6" w:rsidR="00677104" w:rsidRPr="002602C6" w:rsidRDefault="00677104" w:rsidP="00677104">
            <w:pPr>
              <w:spacing w:after="0"/>
              <w:jc w:val="right"/>
              <w:rPr>
                <w:sz w:val="16"/>
                <w:szCs w:val="16"/>
                <w:lang w:val="de-DE"/>
              </w:rPr>
            </w:pPr>
            <w:r w:rsidRPr="002602C6">
              <w:rPr>
                <w:sz w:val="16"/>
                <w:szCs w:val="16"/>
                <w:lang w:val="de-DE"/>
              </w:rPr>
              <w:t>1.695</w:t>
            </w:r>
          </w:p>
        </w:tc>
        <w:tc>
          <w:tcPr>
            <w:tcW w:w="878" w:type="dxa"/>
            <w:tcBorders>
              <w:bottom w:val="single" w:sz="4" w:space="0" w:color="auto"/>
            </w:tcBorders>
          </w:tcPr>
          <w:p w14:paraId="0C2CEBB8" w14:textId="772EE887" w:rsidR="00677104" w:rsidRPr="002602C6" w:rsidRDefault="00677104" w:rsidP="00677104">
            <w:pPr>
              <w:spacing w:after="0"/>
              <w:jc w:val="right"/>
              <w:rPr>
                <w:sz w:val="16"/>
                <w:szCs w:val="16"/>
                <w:lang w:val="de-DE"/>
              </w:rPr>
            </w:pPr>
            <w:r w:rsidRPr="002602C6">
              <w:rPr>
                <w:sz w:val="16"/>
                <w:szCs w:val="16"/>
                <w:lang w:val="de-DE"/>
              </w:rPr>
              <w:t>1.699</w:t>
            </w:r>
          </w:p>
        </w:tc>
        <w:tc>
          <w:tcPr>
            <w:tcW w:w="878" w:type="dxa"/>
            <w:tcBorders>
              <w:bottom w:val="single" w:sz="4" w:space="0" w:color="auto"/>
            </w:tcBorders>
          </w:tcPr>
          <w:p w14:paraId="325B9B48" w14:textId="2FBC7404" w:rsidR="00677104" w:rsidRPr="002602C6" w:rsidRDefault="00677104" w:rsidP="00677104">
            <w:pPr>
              <w:spacing w:after="0"/>
              <w:jc w:val="right"/>
              <w:rPr>
                <w:sz w:val="16"/>
                <w:szCs w:val="16"/>
                <w:lang w:val="de-DE"/>
              </w:rPr>
            </w:pPr>
            <w:r w:rsidRPr="002602C6">
              <w:rPr>
                <w:sz w:val="16"/>
                <w:szCs w:val="16"/>
                <w:lang w:val="de-DE"/>
              </w:rPr>
              <w:t>1.715</w:t>
            </w:r>
          </w:p>
        </w:tc>
        <w:tc>
          <w:tcPr>
            <w:tcW w:w="878" w:type="dxa"/>
            <w:tcBorders>
              <w:bottom w:val="single" w:sz="4" w:space="0" w:color="auto"/>
            </w:tcBorders>
          </w:tcPr>
          <w:p w14:paraId="7F60DDC9" w14:textId="1723845C" w:rsidR="00677104" w:rsidRPr="002602C6" w:rsidRDefault="00677104" w:rsidP="00677104">
            <w:pPr>
              <w:spacing w:after="0"/>
              <w:jc w:val="right"/>
              <w:rPr>
                <w:sz w:val="16"/>
                <w:szCs w:val="16"/>
                <w:lang w:val="de-DE"/>
              </w:rPr>
            </w:pPr>
            <w:r w:rsidRPr="002602C6">
              <w:rPr>
                <w:sz w:val="16"/>
                <w:szCs w:val="16"/>
                <w:lang w:val="de-DE"/>
              </w:rPr>
              <w:t>1.715</w:t>
            </w:r>
          </w:p>
        </w:tc>
        <w:tc>
          <w:tcPr>
            <w:tcW w:w="879" w:type="dxa"/>
            <w:tcBorders>
              <w:bottom w:val="single" w:sz="4" w:space="0" w:color="auto"/>
            </w:tcBorders>
          </w:tcPr>
          <w:p w14:paraId="422976E8" w14:textId="43AF20A8" w:rsidR="00677104" w:rsidRPr="002602C6" w:rsidRDefault="00677104" w:rsidP="00677104">
            <w:pPr>
              <w:spacing w:after="0"/>
              <w:jc w:val="right"/>
              <w:rPr>
                <w:sz w:val="16"/>
                <w:szCs w:val="16"/>
                <w:lang w:val="de-DE"/>
              </w:rPr>
            </w:pPr>
            <w:r w:rsidRPr="002602C6">
              <w:rPr>
                <w:sz w:val="16"/>
                <w:szCs w:val="16"/>
                <w:lang w:val="de-DE"/>
              </w:rPr>
              <w:t>2.605</w:t>
            </w:r>
          </w:p>
        </w:tc>
      </w:tr>
      <w:tr w:rsidR="00677104" w:rsidRPr="002602C6" w14:paraId="4B3993D7" w14:textId="77777777" w:rsidTr="00F12ED0">
        <w:tc>
          <w:tcPr>
            <w:tcW w:w="392" w:type="dxa"/>
            <w:tcBorders>
              <w:top w:val="single" w:sz="4" w:space="0" w:color="auto"/>
              <w:right w:val="single" w:sz="4" w:space="0" w:color="auto"/>
            </w:tcBorders>
          </w:tcPr>
          <w:p w14:paraId="27BC6912"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02179E5A"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F2288C2" w14:textId="09B9002D" w:rsidR="00677104" w:rsidRPr="002602C6" w:rsidRDefault="00677104" w:rsidP="00677104">
            <w:pPr>
              <w:spacing w:after="0"/>
              <w:jc w:val="right"/>
              <w:rPr>
                <w:sz w:val="16"/>
                <w:szCs w:val="16"/>
                <w:lang w:val="de-DE"/>
              </w:rPr>
            </w:pPr>
          </w:p>
        </w:tc>
        <w:tc>
          <w:tcPr>
            <w:tcW w:w="878" w:type="dxa"/>
            <w:tcBorders>
              <w:top w:val="single" w:sz="4" w:space="0" w:color="auto"/>
            </w:tcBorders>
          </w:tcPr>
          <w:p w14:paraId="4AE55ECF" w14:textId="4BB56A3A" w:rsidR="00677104" w:rsidRPr="002602C6" w:rsidRDefault="00677104" w:rsidP="00677104">
            <w:pPr>
              <w:spacing w:after="0"/>
              <w:jc w:val="right"/>
              <w:rPr>
                <w:sz w:val="16"/>
                <w:szCs w:val="16"/>
                <w:lang w:val="de-DE"/>
              </w:rPr>
            </w:pPr>
          </w:p>
        </w:tc>
        <w:tc>
          <w:tcPr>
            <w:tcW w:w="878" w:type="dxa"/>
            <w:tcBorders>
              <w:top w:val="single" w:sz="4" w:space="0" w:color="auto"/>
            </w:tcBorders>
          </w:tcPr>
          <w:p w14:paraId="5C72FDFE" w14:textId="34FC3CCE" w:rsidR="00677104" w:rsidRPr="002602C6" w:rsidRDefault="00677104" w:rsidP="00677104">
            <w:pPr>
              <w:spacing w:after="0"/>
              <w:jc w:val="right"/>
              <w:rPr>
                <w:sz w:val="16"/>
                <w:szCs w:val="16"/>
                <w:lang w:val="de-DE"/>
              </w:rPr>
            </w:pPr>
          </w:p>
        </w:tc>
        <w:tc>
          <w:tcPr>
            <w:tcW w:w="878" w:type="dxa"/>
            <w:tcBorders>
              <w:top w:val="single" w:sz="4" w:space="0" w:color="auto"/>
            </w:tcBorders>
          </w:tcPr>
          <w:p w14:paraId="4286EE76" w14:textId="06A64D9D"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4D770201" w14:textId="131E260C"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6994B1BC" w14:textId="3C6894B8" w:rsidR="00677104" w:rsidRPr="002602C6" w:rsidRDefault="00677104" w:rsidP="00677104">
            <w:pPr>
              <w:spacing w:after="0"/>
              <w:jc w:val="right"/>
              <w:rPr>
                <w:sz w:val="16"/>
                <w:szCs w:val="16"/>
                <w:lang w:val="de-DE"/>
              </w:rPr>
            </w:pPr>
          </w:p>
        </w:tc>
        <w:tc>
          <w:tcPr>
            <w:tcW w:w="878" w:type="dxa"/>
            <w:tcBorders>
              <w:top w:val="single" w:sz="4" w:space="0" w:color="auto"/>
            </w:tcBorders>
          </w:tcPr>
          <w:p w14:paraId="08735D2E" w14:textId="47770787" w:rsidR="00677104" w:rsidRPr="002602C6" w:rsidRDefault="00677104" w:rsidP="00677104">
            <w:pPr>
              <w:spacing w:after="0"/>
              <w:jc w:val="right"/>
              <w:rPr>
                <w:sz w:val="16"/>
                <w:szCs w:val="16"/>
                <w:lang w:val="de-DE"/>
              </w:rPr>
            </w:pPr>
          </w:p>
        </w:tc>
        <w:tc>
          <w:tcPr>
            <w:tcW w:w="878" w:type="dxa"/>
            <w:tcBorders>
              <w:top w:val="single" w:sz="4" w:space="0" w:color="auto"/>
            </w:tcBorders>
          </w:tcPr>
          <w:p w14:paraId="4CCA660E" w14:textId="64310418" w:rsidR="00677104" w:rsidRPr="002602C6" w:rsidRDefault="00677104" w:rsidP="00677104">
            <w:pPr>
              <w:spacing w:after="0"/>
              <w:jc w:val="right"/>
              <w:rPr>
                <w:sz w:val="16"/>
                <w:szCs w:val="16"/>
                <w:lang w:val="de-DE"/>
              </w:rPr>
            </w:pPr>
          </w:p>
        </w:tc>
        <w:tc>
          <w:tcPr>
            <w:tcW w:w="878" w:type="dxa"/>
            <w:tcBorders>
              <w:top w:val="single" w:sz="4" w:space="0" w:color="auto"/>
            </w:tcBorders>
          </w:tcPr>
          <w:p w14:paraId="0BBA17B5" w14:textId="57293DB4"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7D2C2E73" w14:textId="5AADC346"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22FEFEB8" w14:textId="3AAEB049" w:rsidR="00677104" w:rsidRPr="002602C6" w:rsidRDefault="00677104" w:rsidP="00677104">
            <w:pPr>
              <w:spacing w:after="0"/>
              <w:jc w:val="right"/>
              <w:rPr>
                <w:sz w:val="16"/>
                <w:szCs w:val="16"/>
                <w:lang w:val="de-DE"/>
              </w:rPr>
            </w:pPr>
          </w:p>
        </w:tc>
        <w:tc>
          <w:tcPr>
            <w:tcW w:w="878" w:type="dxa"/>
            <w:tcBorders>
              <w:top w:val="single" w:sz="4" w:space="0" w:color="auto"/>
            </w:tcBorders>
          </w:tcPr>
          <w:p w14:paraId="2B7EA5F2" w14:textId="3D8F39F1" w:rsidR="00677104" w:rsidRPr="002602C6" w:rsidRDefault="00677104" w:rsidP="00677104">
            <w:pPr>
              <w:spacing w:after="0"/>
              <w:jc w:val="right"/>
              <w:rPr>
                <w:sz w:val="16"/>
                <w:szCs w:val="16"/>
                <w:lang w:val="de-DE"/>
              </w:rPr>
            </w:pPr>
          </w:p>
        </w:tc>
        <w:tc>
          <w:tcPr>
            <w:tcW w:w="878" w:type="dxa"/>
            <w:tcBorders>
              <w:top w:val="single" w:sz="4" w:space="0" w:color="auto"/>
            </w:tcBorders>
          </w:tcPr>
          <w:p w14:paraId="34B10B3C" w14:textId="72CD003E" w:rsidR="00677104" w:rsidRPr="002602C6" w:rsidRDefault="00677104" w:rsidP="00677104">
            <w:pPr>
              <w:spacing w:after="0"/>
              <w:jc w:val="right"/>
              <w:rPr>
                <w:sz w:val="16"/>
                <w:szCs w:val="16"/>
                <w:lang w:val="de-DE"/>
              </w:rPr>
            </w:pPr>
          </w:p>
        </w:tc>
        <w:tc>
          <w:tcPr>
            <w:tcW w:w="878" w:type="dxa"/>
            <w:tcBorders>
              <w:top w:val="single" w:sz="4" w:space="0" w:color="auto"/>
            </w:tcBorders>
          </w:tcPr>
          <w:p w14:paraId="0708B9DE" w14:textId="099D4E2E" w:rsidR="00677104" w:rsidRPr="002602C6" w:rsidRDefault="00677104" w:rsidP="00677104">
            <w:pPr>
              <w:spacing w:after="0"/>
              <w:jc w:val="right"/>
              <w:rPr>
                <w:sz w:val="16"/>
                <w:szCs w:val="16"/>
                <w:lang w:val="de-DE"/>
              </w:rPr>
            </w:pPr>
          </w:p>
        </w:tc>
        <w:tc>
          <w:tcPr>
            <w:tcW w:w="879" w:type="dxa"/>
            <w:tcBorders>
              <w:top w:val="single" w:sz="4" w:space="0" w:color="auto"/>
            </w:tcBorders>
          </w:tcPr>
          <w:p w14:paraId="74CF2E8B" w14:textId="399AFB09" w:rsidR="00677104" w:rsidRPr="002602C6" w:rsidRDefault="00677104" w:rsidP="00677104">
            <w:pPr>
              <w:spacing w:after="0"/>
              <w:jc w:val="right"/>
              <w:rPr>
                <w:sz w:val="16"/>
                <w:szCs w:val="16"/>
                <w:lang w:val="de-DE"/>
              </w:rPr>
            </w:pPr>
          </w:p>
        </w:tc>
      </w:tr>
      <w:tr w:rsidR="00677104" w:rsidRPr="002602C6" w14:paraId="183B1BB1" w14:textId="77777777" w:rsidTr="00F12ED0">
        <w:tc>
          <w:tcPr>
            <w:tcW w:w="392" w:type="dxa"/>
            <w:tcBorders>
              <w:right w:val="single" w:sz="4" w:space="0" w:color="auto"/>
            </w:tcBorders>
          </w:tcPr>
          <w:p w14:paraId="7AE976F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986F0F2"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8D66BB9" w14:textId="156BC091" w:rsidR="00677104" w:rsidRPr="002602C6" w:rsidRDefault="00677104" w:rsidP="00677104">
            <w:pPr>
              <w:spacing w:after="0"/>
              <w:jc w:val="right"/>
              <w:rPr>
                <w:sz w:val="16"/>
                <w:szCs w:val="16"/>
                <w:lang w:val="de-DE"/>
              </w:rPr>
            </w:pPr>
            <w:r w:rsidRPr="002602C6">
              <w:rPr>
                <w:sz w:val="16"/>
                <w:szCs w:val="16"/>
                <w:lang w:val="de-DE"/>
              </w:rPr>
              <w:t>206.038</w:t>
            </w:r>
          </w:p>
        </w:tc>
        <w:tc>
          <w:tcPr>
            <w:tcW w:w="878" w:type="dxa"/>
          </w:tcPr>
          <w:p w14:paraId="54EF830E" w14:textId="308A681E" w:rsidR="00677104" w:rsidRPr="002602C6" w:rsidRDefault="00677104" w:rsidP="00677104">
            <w:pPr>
              <w:spacing w:after="0"/>
              <w:jc w:val="right"/>
              <w:rPr>
                <w:sz w:val="16"/>
                <w:szCs w:val="16"/>
                <w:lang w:val="de-DE"/>
              </w:rPr>
            </w:pPr>
            <w:r w:rsidRPr="002602C6">
              <w:rPr>
                <w:sz w:val="16"/>
                <w:szCs w:val="16"/>
                <w:lang w:val="de-DE"/>
              </w:rPr>
              <w:t>206.718</w:t>
            </w:r>
          </w:p>
        </w:tc>
        <w:tc>
          <w:tcPr>
            <w:tcW w:w="878" w:type="dxa"/>
          </w:tcPr>
          <w:p w14:paraId="03838AD4" w14:textId="66308D62" w:rsidR="00677104" w:rsidRPr="002602C6" w:rsidRDefault="00677104" w:rsidP="00677104">
            <w:pPr>
              <w:spacing w:after="0"/>
              <w:jc w:val="right"/>
              <w:rPr>
                <w:sz w:val="16"/>
                <w:szCs w:val="16"/>
                <w:lang w:val="de-DE"/>
              </w:rPr>
            </w:pPr>
            <w:r w:rsidRPr="002602C6">
              <w:rPr>
                <w:sz w:val="16"/>
                <w:szCs w:val="16"/>
                <w:lang w:val="de-DE"/>
              </w:rPr>
              <w:t>207.263</w:t>
            </w:r>
          </w:p>
        </w:tc>
        <w:tc>
          <w:tcPr>
            <w:tcW w:w="878" w:type="dxa"/>
          </w:tcPr>
          <w:p w14:paraId="68719937" w14:textId="54979919" w:rsidR="00677104" w:rsidRPr="002602C6" w:rsidRDefault="00677104" w:rsidP="00677104">
            <w:pPr>
              <w:spacing w:after="0"/>
              <w:jc w:val="right"/>
              <w:rPr>
                <w:sz w:val="16"/>
                <w:szCs w:val="16"/>
                <w:lang w:val="de-DE"/>
              </w:rPr>
            </w:pPr>
            <w:r w:rsidRPr="002602C6">
              <w:rPr>
                <w:sz w:val="16"/>
                <w:szCs w:val="16"/>
                <w:lang w:val="de-DE"/>
              </w:rPr>
              <w:t>207.263</w:t>
            </w:r>
          </w:p>
        </w:tc>
        <w:tc>
          <w:tcPr>
            <w:tcW w:w="879" w:type="dxa"/>
            <w:tcBorders>
              <w:right w:val="single" w:sz="4" w:space="0" w:color="auto"/>
            </w:tcBorders>
          </w:tcPr>
          <w:p w14:paraId="690FC7A4" w14:textId="651F8444" w:rsidR="00677104" w:rsidRPr="002602C6" w:rsidRDefault="00677104" w:rsidP="00677104">
            <w:pPr>
              <w:spacing w:after="0"/>
              <w:jc w:val="right"/>
              <w:rPr>
                <w:sz w:val="16"/>
                <w:szCs w:val="16"/>
                <w:lang w:val="de-DE"/>
              </w:rPr>
            </w:pPr>
            <w:r w:rsidRPr="002602C6">
              <w:rPr>
                <w:sz w:val="16"/>
                <w:szCs w:val="16"/>
                <w:lang w:val="de-DE"/>
              </w:rPr>
              <w:t>207.949</w:t>
            </w:r>
          </w:p>
        </w:tc>
        <w:tc>
          <w:tcPr>
            <w:tcW w:w="878" w:type="dxa"/>
            <w:tcBorders>
              <w:left w:val="single" w:sz="4" w:space="0" w:color="auto"/>
            </w:tcBorders>
          </w:tcPr>
          <w:p w14:paraId="1D6AD7AA" w14:textId="075987B4" w:rsidR="00677104" w:rsidRPr="002602C6" w:rsidRDefault="00677104" w:rsidP="00677104">
            <w:pPr>
              <w:spacing w:after="0"/>
              <w:jc w:val="right"/>
              <w:rPr>
                <w:sz w:val="16"/>
                <w:szCs w:val="16"/>
                <w:lang w:val="de-DE"/>
              </w:rPr>
            </w:pPr>
            <w:r w:rsidRPr="002602C6">
              <w:rPr>
                <w:sz w:val="16"/>
                <w:szCs w:val="16"/>
                <w:lang w:val="de-DE"/>
              </w:rPr>
              <w:t>307.547</w:t>
            </w:r>
          </w:p>
        </w:tc>
        <w:tc>
          <w:tcPr>
            <w:tcW w:w="878" w:type="dxa"/>
          </w:tcPr>
          <w:p w14:paraId="26E05C9E" w14:textId="7155257E" w:rsidR="00677104" w:rsidRPr="002602C6" w:rsidRDefault="00677104" w:rsidP="00677104">
            <w:pPr>
              <w:spacing w:after="0"/>
              <w:jc w:val="right"/>
              <w:rPr>
                <w:sz w:val="16"/>
                <w:szCs w:val="16"/>
                <w:lang w:val="de-DE"/>
              </w:rPr>
            </w:pPr>
            <w:r w:rsidRPr="002602C6">
              <w:rPr>
                <w:sz w:val="16"/>
                <w:szCs w:val="16"/>
                <w:lang w:val="de-DE"/>
              </w:rPr>
              <w:t>309.423</w:t>
            </w:r>
          </w:p>
        </w:tc>
        <w:tc>
          <w:tcPr>
            <w:tcW w:w="878" w:type="dxa"/>
          </w:tcPr>
          <w:p w14:paraId="084DD44C" w14:textId="22E26362" w:rsidR="00677104" w:rsidRPr="002602C6" w:rsidRDefault="00677104" w:rsidP="00677104">
            <w:pPr>
              <w:spacing w:after="0"/>
              <w:jc w:val="right"/>
              <w:rPr>
                <w:sz w:val="16"/>
                <w:szCs w:val="16"/>
                <w:lang w:val="de-DE"/>
              </w:rPr>
            </w:pPr>
            <w:r w:rsidRPr="002602C6">
              <w:rPr>
                <w:sz w:val="16"/>
                <w:szCs w:val="16"/>
                <w:lang w:val="de-DE"/>
              </w:rPr>
              <w:t>311.516</w:t>
            </w:r>
          </w:p>
        </w:tc>
        <w:tc>
          <w:tcPr>
            <w:tcW w:w="878" w:type="dxa"/>
          </w:tcPr>
          <w:p w14:paraId="2CD6123F" w14:textId="6951DA03" w:rsidR="00677104" w:rsidRPr="002602C6" w:rsidRDefault="00677104" w:rsidP="00677104">
            <w:pPr>
              <w:spacing w:after="0"/>
              <w:jc w:val="right"/>
              <w:rPr>
                <w:sz w:val="16"/>
                <w:szCs w:val="16"/>
                <w:lang w:val="de-DE"/>
              </w:rPr>
            </w:pPr>
            <w:r w:rsidRPr="002602C6">
              <w:rPr>
                <w:sz w:val="16"/>
                <w:szCs w:val="16"/>
                <w:lang w:val="de-DE"/>
              </w:rPr>
              <w:t>311.516</w:t>
            </w:r>
          </w:p>
        </w:tc>
        <w:tc>
          <w:tcPr>
            <w:tcW w:w="879" w:type="dxa"/>
            <w:tcBorders>
              <w:right w:val="single" w:sz="4" w:space="0" w:color="auto"/>
            </w:tcBorders>
          </w:tcPr>
          <w:p w14:paraId="2B86BBED" w14:textId="30D33BFC" w:rsidR="00677104" w:rsidRPr="002602C6" w:rsidRDefault="00677104" w:rsidP="00677104">
            <w:pPr>
              <w:spacing w:after="0"/>
              <w:jc w:val="right"/>
              <w:rPr>
                <w:sz w:val="16"/>
                <w:szCs w:val="16"/>
                <w:lang w:val="de-DE"/>
              </w:rPr>
            </w:pPr>
            <w:r w:rsidRPr="002602C6">
              <w:rPr>
                <w:sz w:val="16"/>
                <w:szCs w:val="16"/>
                <w:lang w:val="de-DE"/>
              </w:rPr>
              <w:t>313.280</w:t>
            </w:r>
          </w:p>
        </w:tc>
        <w:tc>
          <w:tcPr>
            <w:tcW w:w="878" w:type="dxa"/>
            <w:tcBorders>
              <w:left w:val="single" w:sz="4" w:space="0" w:color="auto"/>
            </w:tcBorders>
          </w:tcPr>
          <w:p w14:paraId="6AE4400C" w14:textId="492D1210" w:rsidR="00677104" w:rsidRPr="002602C6" w:rsidRDefault="00677104" w:rsidP="00677104">
            <w:pPr>
              <w:spacing w:after="0"/>
              <w:jc w:val="right"/>
              <w:rPr>
                <w:sz w:val="16"/>
                <w:szCs w:val="16"/>
                <w:lang w:val="de-DE"/>
              </w:rPr>
            </w:pPr>
            <w:r w:rsidRPr="002602C6">
              <w:rPr>
                <w:sz w:val="16"/>
                <w:szCs w:val="16"/>
                <w:lang w:val="de-DE"/>
              </w:rPr>
              <w:t>514.998</w:t>
            </w:r>
          </w:p>
        </w:tc>
        <w:tc>
          <w:tcPr>
            <w:tcW w:w="878" w:type="dxa"/>
          </w:tcPr>
          <w:p w14:paraId="5179FB1A" w14:textId="5EE458BD" w:rsidR="00677104" w:rsidRPr="002602C6" w:rsidRDefault="00677104" w:rsidP="00677104">
            <w:pPr>
              <w:spacing w:after="0"/>
              <w:jc w:val="right"/>
              <w:rPr>
                <w:sz w:val="16"/>
                <w:szCs w:val="16"/>
                <w:lang w:val="de-DE"/>
              </w:rPr>
            </w:pPr>
            <w:r w:rsidRPr="002602C6">
              <w:rPr>
                <w:sz w:val="16"/>
                <w:szCs w:val="16"/>
                <w:lang w:val="de-DE"/>
              </w:rPr>
              <w:t>516.651</w:t>
            </w:r>
          </w:p>
        </w:tc>
        <w:tc>
          <w:tcPr>
            <w:tcW w:w="878" w:type="dxa"/>
          </w:tcPr>
          <w:p w14:paraId="4FA30044" w14:textId="573F4D3E" w:rsidR="00677104" w:rsidRPr="002602C6" w:rsidRDefault="00677104" w:rsidP="00677104">
            <w:pPr>
              <w:spacing w:after="0"/>
              <w:jc w:val="right"/>
              <w:rPr>
                <w:sz w:val="16"/>
                <w:szCs w:val="16"/>
                <w:lang w:val="de-DE"/>
              </w:rPr>
            </w:pPr>
            <w:r w:rsidRPr="002602C6">
              <w:rPr>
                <w:sz w:val="16"/>
                <w:szCs w:val="16"/>
                <w:lang w:val="de-DE"/>
              </w:rPr>
              <w:t>518.834</w:t>
            </w:r>
          </w:p>
        </w:tc>
        <w:tc>
          <w:tcPr>
            <w:tcW w:w="878" w:type="dxa"/>
          </w:tcPr>
          <w:p w14:paraId="3B4E1927" w14:textId="6ED01F00" w:rsidR="00677104" w:rsidRPr="002602C6" w:rsidRDefault="00677104" w:rsidP="00677104">
            <w:pPr>
              <w:spacing w:after="0"/>
              <w:jc w:val="right"/>
              <w:rPr>
                <w:sz w:val="16"/>
                <w:szCs w:val="16"/>
                <w:lang w:val="de-DE"/>
              </w:rPr>
            </w:pPr>
            <w:r w:rsidRPr="002602C6">
              <w:rPr>
                <w:sz w:val="16"/>
                <w:szCs w:val="16"/>
                <w:lang w:val="de-DE"/>
              </w:rPr>
              <w:t>518.834</w:t>
            </w:r>
          </w:p>
        </w:tc>
        <w:tc>
          <w:tcPr>
            <w:tcW w:w="879" w:type="dxa"/>
          </w:tcPr>
          <w:p w14:paraId="3E27CEF3" w14:textId="257DBA9F" w:rsidR="00677104" w:rsidRPr="002602C6" w:rsidRDefault="00677104" w:rsidP="00677104">
            <w:pPr>
              <w:spacing w:after="0"/>
              <w:jc w:val="right"/>
              <w:rPr>
                <w:sz w:val="16"/>
                <w:szCs w:val="16"/>
                <w:lang w:val="de-DE"/>
              </w:rPr>
            </w:pPr>
            <w:r w:rsidRPr="002602C6">
              <w:rPr>
                <w:sz w:val="16"/>
                <w:szCs w:val="16"/>
                <w:lang w:val="de-DE"/>
              </w:rPr>
              <w:t>520.519</w:t>
            </w:r>
          </w:p>
        </w:tc>
      </w:tr>
      <w:tr w:rsidR="00677104" w:rsidRPr="002602C6" w14:paraId="056511A3" w14:textId="77777777" w:rsidTr="00F12ED0">
        <w:tc>
          <w:tcPr>
            <w:tcW w:w="392" w:type="dxa"/>
            <w:tcBorders>
              <w:right w:val="single" w:sz="4" w:space="0" w:color="auto"/>
            </w:tcBorders>
          </w:tcPr>
          <w:p w14:paraId="2EA21FDB"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CACE423"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FB8C272" w14:textId="68A597E2" w:rsidR="00677104" w:rsidRPr="002602C6" w:rsidRDefault="00677104" w:rsidP="00677104">
            <w:pPr>
              <w:spacing w:after="0"/>
              <w:jc w:val="right"/>
              <w:rPr>
                <w:sz w:val="16"/>
                <w:szCs w:val="16"/>
                <w:lang w:val="de-DE"/>
              </w:rPr>
            </w:pPr>
          </w:p>
        </w:tc>
        <w:tc>
          <w:tcPr>
            <w:tcW w:w="878" w:type="dxa"/>
          </w:tcPr>
          <w:p w14:paraId="5E085DF0" w14:textId="0BB2E270" w:rsidR="00677104" w:rsidRPr="002602C6" w:rsidRDefault="00677104" w:rsidP="00677104">
            <w:pPr>
              <w:spacing w:after="0"/>
              <w:jc w:val="right"/>
              <w:rPr>
                <w:sz w:val="16"/>
                <w:szCs w:val="16"/>
                <w:lang w:val="de-DE"/>
              </w:rPr>
            </w:pPr>
          </w:p>
        </w:tc>
        <w:tc>
          <w:tcPr>
            <w:tcW w:w="878" w:type="dxa"/>
          </w:tcPr>
          <w:p w14:paraId="0208A7D1" w14:textId="1B89ACB2" w:rsidR="00677104" w:rsidRPr="002602C6" w:rsidRDefault="00677104" w:rsidP="00677104">
            <w:pPr>
              <w:spacing w:after="0"/>
              <w:jc w:val="right"/>
              <w:rPr>
                <w:sz w:val="16"/>
                <w:szCs w:val="16"/>
                <w:lang w:val="de-DE"/>
              </w:rPr>
            </w:pPr>
          </w:p>
        </w:tc>
        <w:tc>
          <w:tcPr>
            <w:tcW w:w="878" w:type="dxa"/>
          </w:tcPr>
          <w:p w14:paraId="211AB86C" w14:textId="7560BEEE" w:rsidR="00677104" w:rsidRPr="002602C6" w:rsidRDefault="00677104" w:rsidP="00677104">
            <w:pPr>
              <w:spacing w:after="0"/>
              <w:jc w:val="right"/>
              <w:rPr>
                <w:sz w:val="16"/>
                <w:szCs w:val="16"/>
                <w:lang w:val="de-DE"/>
              </w:rPr>
            </w:pPr>
          </w:p>
        </w:tc>
        <w:tc>
          <w:tcPr>
            <w:tcW w:w="879" w:type="dxa"/>
            <w:tcBorders>
              <w:right w:val="single" w:sz="4" w:space="0" w:color="auto"/>
            </w:tcBorders>
          </w:tcPr>
          <w:p w14:paraId="1921C342" w14:textId="3254AC3F" w:rsidR="00677104" w:rsidRPr="002602C6" w:rsidRDefault="00677104" w:rsidP="00677104">
            <w:pPr>
              <w:spacing w:after="0"/>
              <w:jc w:val="right"/>
              <w:rPr>
                <w:sz w:val="16"/>
                <w:szCs w:val="16"/>
                <w:lang w:val="de-DE"/>
              </w:rPr>
            </w:pPr>
          </w:p>
        </w:tc>
        <w:tc>
          <w:tcPr>
            <w:tcW w:w="878" w:type="dxa"/>
            <w:tcBorders>
              <w:left w:val="single" w:sz="4" w:space="0" w:color="auto"/>
            </w:tcBorders>
          </w:tcPr>
          <w:p w14:paraId="3F4C720D" w14:textId="7A6FE943" w:rsidR="00677104" w:rsidRPr="002602C6" w:rsidRDefault="00677104" w:rsidP="00677104">
            <w:pPr>
              <w:spacing w:after="0"/>
              <w:jc w:val="right"/>
              <w:rPr>
                <w:sz w:val="16"/>
                <w:szCs w:val="16"/>
                <w:lang w:val="de-DE"/>
              </w:rPr>
            </w:pPr>
          </w:p>
        </w:tc>
        <w:tc>
          <w:tcPr>
            <w:tcW w:w="878" w:type="dxa"/>
          </w:tcPr>
          <w:p w14:paraId="72C0239A" w14:textId="219208FF" w:rsidR="00677104" w:rsidRPr="002602C6" w:rsidRDefault="00677104" w:rsidP="00677104">
            <w:pPr>
              <w:spacing w:after="0"/>
              <w:jc w:val="right"/>
              <w:rPr>
                <w:sz w:val="16"/>
                <w:szCs w:val="16"/>
                <w:lang w:val="de-DE"/>
              </w:rPr>
            </w:pPr>
          </w:p>
        </w:tc>
        <w:tc>
          <w:tcPr>
            <w:tcW w:w="878" w:type="dxa"/>
          </w:tcPr>
          <w:p w14:paraId="5022C4B4" w14:textId="37ED3188" w:rsidR="00677104" w:rsidRPr="002602C6" w:rsidRDefault="00677104" w:rsidP="00677104">
            <w:pPr>
              <w:spacing w:after="0"/>
              <w:jc w:val="right"/>
              <w:rPr>
                <w:sz w:val="16"/>
                <w:szCs w:val="16"/>
                <w:lang w:val="de-DE"/>
              </w:rPr>
            </w:pPr>
          </w:p>
        </w:tc>
        <w:tc>
          <w:tcPr>
            <w:tcW w:w="878" w:type="dxa"/>
          </w:tcPr>
          <w:p w14:paraId="60E10DAC" w14:textId="1C77B87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34D668FC" w14:textId="1EAAE09D" w:rsidR="00677104" w:rsidRPr="002602C6" w:rsidRDefault="00677104" w:rsidP="00677104">
            <w:pPr>
              <w:spacing w:after="0"/>
              <w:jc w:val="right"/>
              <w:rPr>
                <w:sz w:val="16"/>
                <w:szCs w:val="16"/>
                <w:lang w:val="de-DE"/>
              </w:rPr>
            </w:pPr>
          </w:p>
        </w:tc>
        <w:tc>
          <w:tcPr>
            <w:tcW w:w="878" w:type="dxa"/>
            <w:tcBorders>
              <w:left w:val="single" w:sz="4" w:space="0" w:color="auto"/>
            </w:tcBorders>
          </w:tcPr>
          <w:p w14:paraId="20865BCC" w14:textId="1E9D96B2" w:rsidR="00677104" w:rsidRPr="002602C6" w:rsidRDefault="00677104" w:rsidP="00677104">
            <w:pPr>
              <w:spacing w:after="0"/>
              <w:jc w:val="right"/>
              <w:rPr>
                <w:sz w:val="16"/>
                <w:szCs w:val="16"/>
                <w:lang w:val="de-DE"/>
              </w:rPr>
            </w:pPr>
          </w:p>
        </w:tc>
        <w:tc>
          <w:tcPr>
            <w:tcW w:w="878" w:type="dxa"/>
          </w:tcPr>
          <w:p w14:paraId="5D7C6930" w14:textId="076A9332" w:rsidR="00677104" w:rsidRPr="002602C6" w:rsidRDefault="00677104" w:rsidP="00677104">
            <w:pPr>
              <w:spacing w:after="0"/>
              <w:jc w:val="right"/>
              <w:rPr>
                <w:sz w:val="16"/>
                <w:szCs w:val="16"/>
                <w:lang w:val="de-DE"/>
              </w:rPr>
            </w:pPr>
          </w:p>
        </w:tc>
        <w:tc>
          <w:tcPr>
            <w:tcW w:w="878" w:type="dxa"/>
          </w:tcPr>
          <w:p w14:paraId="08DC4C9A" w14:textId="783E41AD" w:rsidR="00677104" w:rsidRPr="002602C6" w:rsidRDefault="00677104" w:rsidP="00677104">
            <w:pPr>
              <w:spacing w:after="0"/>
              <w:jc w:val="right"/>
              <w:rPr>
                <w:sz w:val="16"/>
                <w:szCs w:val="16"/>
                <w:lang w:val="de-DE"/>
              </w:rPr>
            </w:pPr>
          </w:p>
        </w:tc>
        <w:tc>
          <w:tcPr>
            <w:tcW w:w="878" w:type="dxa"/>
          </w:tcPr>
          <w:p w14:paraId="06737495" w14:textId="0ABC6368" w:rsidR="00677104" w:rsidRPr="002602C6" w:rsidRDefault="00677104" w:rsidP="00677104">
            <w:pPr>
              <w:spacing w:after="0"/>
              <w:jc w:val="right"/>
              <w:rPr>
                <w:sz w:val="16"/>
                <w:szCs w:val="16"/>
                <w:lang w:val="de-DE"/>
              </w:rPr>
            </w:pPr>
          </w:p>
        </w:tc>
        <w:tc>
          <w:tcPr>
            <w:tcW w:w="879" w:type="dxa"/>
          </w:tcPr>
          <w:p w14:paraId="164C3A4B" w14:textId="19486E4E" w:rsidR="00677104" w:rsidRPr="002602C6" w:rsidRDefault="00677104" w:rsidP="00677104">
            <w:pPr>
              <w:spacing w:after="0"/>
              <w:jc w:val="right"/>
              <w:rPr>
                <w:sz w:val="16"/>
                <w:szCs w:val="16"/>
                <w:lang w:val="de-DE"/>
              </w:rPr>
            </w:pPr>
          </w:p>
        </w:tc>
      </w:tr>
      <w:tr w:rsidR="00677104" w:rsidRPr="002602C6" w14:paraId="7F727AB5" w14:textId="77777777" w:rsidTr="00F12ED0">
        <w:tc>
          <w:tcPr>
            <w:tcW w:w="392" w:type="dxa"/>
            <w:tcBorders>
              <w:right w:val="single" w:sz="4" w:space="0" w:color="auto"/>
            </w:tcBorders>
          </w:tcPr>
          <w:p w14:paraId="11624B2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2E9956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56142990" w14:textId="7E504054" w:rsidR="00677104" w:rsidRPr="002602C6" w:rsidRDefault="00677104" w:rsidP="00677104">
            <w:pPr>
              <w:spacing w:after="0"/>
              <w:jc w:val="right"/>
              <w:rPr>
                <w:sz w:val="16"/>
                <w:szCs w:val="16"/>
                <w:lang w:val="de-DE"/>
              </w:rPr>
            </w:pPr>
            <w:r w:rsidRPr="002602C6">
              <w:rPr>
                <w:sz w:val="16"/>
                <w:szCs w:val="16"/>
                <w:lang w:val="de-DE"/>
              </w:rPr>
              <w:t>205.586</w:t>
            </w:r>
          </w:p>
        </w:tc>
        <w:tc>
          <w:tcPr>
            <w:tcW w:w="878" w:type="dxa"/>
          </w:tcPr>
          <w:p w14:paraId="5E8B612A" w14:textId="69C0FC32" w:rsidR="00677104" w:rsidRPr="002602C6" w:rsidRDefault="00677104" w:rsidP="00677104">
            <w:pPr>
              <w:spacing w:after="0"/>
              <w:jc w:val="right"/>
              <w:rPr>
                <w:sz w:val="16"/>
                <w:szCs w:val="16"/>
                <w:lang w:val="de-DE"/>
              </w:rPr>
            </w:pPr>
            <w:r w:rsidRPr="002602C6">
              <w:rPr>
                <w:sz w:val="16"/>
                <w:szCs w:val="16"/>
                <w:lang w:val="de-DE"/>
              </w:rPr>
              <w:t>205.896</w:t>
            </w:r>
          </w:p>
        </w:tc>
        <w:tc>
          <w:tcPr>
            <w:tcW w:w="878" w:type="dxa"/>
          </w:tcPr>
          <w:p w14:paraId="241B6FA9" w14:textId="7F998EEF" w:rsidR="00677104" w:rsidRPr="002602C6" w:rsidRDefault="00677104" w:rsidP="00677104">
            <w:pPr>
              <w:spacing w:after="0"/>
              <w:jc w:val="right"/>
              <w:rPr>
                <w:sz w:val="16"/>
                <w:szCs w:val="16"/>
                <w:lang w:val="de-DE"/>
              </w:rPr>
            </w:pPr>
            <w:r w:rsidRPr="002602C6">
              <w:rPr>
                <w:sz w:val="16"/>
                <w:szCs w:val="16"/>
                <w:lang w:val="de-DE"/>
              </w:rPr>
              <w:t>206.507</w:t>
            </w:r>
          </w:p>
        </w:tc>
        <w:tc>
          <w:tcPr>
            <w:tcW w:w="878" w:type="dxa"/>
          </w:tcPr>
          <w:p w14:paraId="4B977358" w14:textId="392AF565" w:rsidR="00677104" w:rsidRPr="002602C6" w:rsidRDefault="00677104" w:rsidP="00677104">
            <w:pPr>
              <w:spacing w:after="0"/>
              <w:jc w:val="right"/>
              <w:rPr>
                <w:sz w:val="16"/>
                <w:szCs w:val="16"/>
                <w:lang w:val="de-DE"/>
              </w:rPr>
            </w:pPr>
            <w:r w:rsidRPr="002602C6">
              <w:rPr>
                <w:sz w:val="16"/>
                <w:szCs w:val="16"/>
                <w:lang w:val="de-DE"/>
              </w:rPr>
              <w:t>206.507</w:t>
            </w:r>
          </w:p>
        </w:tc>
        <w:tc>
          <w:tcPr>
            <w:tcW w:w="879" w:type="dxa"/>
            <w:tcBorders>
              <w:right w:val="single" w:sz="4" w:space="0" w:color="auto"/>
            </w:tcBorders>
          </w:tcPr>
          <w:p w14:paraId="0C30E5B7" w14:textId="7C8667A8" w:rsidR="00677104" w:rsidRPr="002602C6" w:rsidRDefault="00677104" w:rsidP="00677104">
            <w:pPr>
              <w:spacing w:after="0"/>
              <w:jc w:val="right"/>
              <w:rPr>
                <w:sz w:val="16"/>
                <w:szCs w:val="16"/>
                <w:lang w:val="de-DE"/>
              </w:rPr>
            </w:pPr>
            <w:r w:rsidRPr="002602C6">
              <w:rPr>
                <w:sz w:val="16"/>
                <w:szCs w:val="16"/>
                <w:lang w:val="de-DE"/>
              </w:rPr>
              <w:t>213.529</w:t>
            </w:r>
          </w:p>
        </w:tc>
        <w:tc>
          <w:tcPr>
            <w:tcW w:w="878" w:type="dxa"/>
            <w:tcBorders>
              <w:left w:val="single" w:sz="4" w:space="0" w:color="auto"/>
            </w:tcBorders>
          </w:tcPr>
          <w:p w14:paraId="4AE962CA" w14:textId="7C4ADAEC" w:rsidR="00677104" w:rsidRPr="002602C6" w:rsidRDefault="00677104" w:rsidP="00677104">
            <w:pPr>
              <w:spacing w:after="0"/>
              <w:jc w:val="right"/>
              <w:rPr>
                <w:sz w:val="16"/>
                <w:szCs w:val="16"/>
                <w:lang w:val="de-DE"/>
              </w:rPr>
            </w:pPr>
            <w:r w:rsidRPr="002602C6">
              <w:rPr>
                <w:sz w:val="16"/>
                <w:szCs w:val="16"/>
                <w:lang w:val="de-DE"/>
              </w:rPr>
              <w:t>22.198</w:t>
            </w:r>
          </w:p>
        </w:tc>
        <w:tc>
          <w:tcPr>
            <w:tcW w:w="878" w:type="dxa"/>
          </w:tcPr>
          <w:p w14:paraId="767FB9E5" w14:textId="26CC7898" w:rsidR="00677104" w:rsidRPr="002602C6" w:rsidRDefault="00677104" w:rsidP="00677104">
            <w:pPr>
              <w:spacing w:after="0"/>
              <w:jc w:val="right"/>
              <w:rPr>
                <w:sz w:val="16"/>
                <w:szCs w:val="16"/>
                <w:lang w:val="de-DE"/>
              </w:rPr>
            </w:pPr>
            <w:r w:rsidRPr="002602C6">
              <w:rPr>
                <w:sz w:val="16"/>
                <w:szCs w:val="16"/>
                <w:lang w:val="de-DE"/>
              </w:rPr>
              <w:t>22.477</w:t>
            </w:r>
          </w:p>
        </w:tc>
        <w:tc>
          <w:tcPr>
            <w:tcW w:w="878" w:type="dxa"/>
          </w:tcPr>
          <w:p w14:paraId="1D0B7038" w14:textId="2ED02242" w:rsidR="00677104" w:rsidRPr="002602C6" w:rsidRDefault="00677104" w:rsidP="00677104">
            <w:pPr>
              <w:spacing w:after="0"/>
              <w:jc w:val="right"/>
              <w:rPr>
                <w:sz w:val="16"/>
                <w:szCs w:val="16"/>
                <w:lang w:val="de-DE"/>
              </w:rPr>
            </w:pPr>
            <w:r w:rsidRPr="002602C6">
              <w:rPr>
                <w:sz w:val="16"/>
                <w:szCs w:val="16"/>
                <w:lang w:val="de-DE"/>
              </w:rPr>
              <w:t>22.753</w:t>
            </w:r>
          </w:p>
        </w:tc>
        <w:tc>
          <w:tcPr>
            <w:tcW w:w="878" w:type="dxa"/>
          </w:tcPr>
          <w:p w14:paraId="5ADCC8B8" w14:textId="1AA8629C" w:rsidR="00677104" w:rsidRPr="002602C6" w:rsidRDefault="00677104" w:rsidP="00677104">
            <w:pPr>
              <w:spacing w:after="0"/>
              <w:jc w:val="right"/>
              <w:rPr>
                <w:sz w:val="16"/>
                <w:szCs w:val="16"/>
                <w:lang w:val="de-DE"/>
              </w:rPr>
            </w:pPr>
            <w:r w:rsidRPr="002602C6">
              <w:rPr>
                <w:sz w:val="16"/>
                <w:szCs w:val="16"/>
                <w:lang w:val="de-DE"/>
              </w:rPr>
              <w:t>22.753</w:t>
            </w:r>
          </w:p>
        </w:tc>
        <w:tc>
          <w:tcPr>
            <w:tcW w:w="879" w:type="dxa"/>
            <w:tcBorders>
              <w:right w:val="single" w:sz="4" w:space="0" w:color="auto"/>
            </w:tcBorders>
          </w:tcPr>
          <w:p w14:paraId="630D1368" w14:textId="30895B67" w:rsidR="00677104" w:rsidRPr="002602C6" w:rsidRDefault="00677104" w:rsidP="00677104">
            <w:pPr>
              <w:spacing w:after="0"/>
              <w:jc w:val="right"/>
              <w:rPr>
                <w:sz w:val="16"/>
                <w:szCs w:val="16"/>
                <w:lang w:val="de-DE"/>
              </w:rPr>
            </w:pPr>
            <w:r w:rsidRPr="002602C6">
              <w:rPr>
                <w:sz w:val="16"/>
                <w:szCs w:val="16"/>
                <w:lang w:val="de-DE"/>
              </w:rPr>
              <w:t>23.354</w:t>
            </w:r>
          </w:p>
        </w:tc>
        <w:tc>
          <w:tcPr>
            <w:tcW w:w="878" w:type="dxa"/>
            <w:tcBorders>
              <w:left w:val="single" w:sz="4" w:space="0" w:color="auto"/>
            </w:tcBorders>
          </w:tcPr>
          <w:p w14:paraId="07AE7173" w14:textId="0BDF5FD5" w:rsidR="00677104" w:rsidRPr="002602C6" w:rsidRDefault="00677104" w:rsidP="00677104">
            <w:pPr>
              <w:spacing w:after="0"/>
              <w:jc w:val="right"/>
              <w:rPr>
                <w:sz w:val="16"/>
                <w:szCs w:val="16"/>
                <w:lang w:val="de-DE"/>
              </w:rPr>
            </w:pPr>
            <w:r w:rsidRPr="002602C6">
              <w:rPr>
                <w:sz w:val="16"/>
                <w:szCs w:val="16"/>
                <w:lang w:val="de-DE"/>
              </w:rPr>
              <w:t>228.221</w:t>
            </w:r>
          </w:p>
        </w:tc>
        <w:tc>
          <w:tcPr>
            <w:tcW w:w="878" w:type="dxa"/>
          </w:tcPr>
          <w:p w14:paraId="4A42F522" w14:textId="3472F638" w:rsidR="00677104" w:rsidRPr="002602C6" w:rsidRDefault="00677104" w:rsidP="00677104">
            <w:pPr>
              <w:spacing w:after="0"/>
              <w:jc w:val="right"/>
              <w:rPr>
                <w:sz w:val="16"/>
                <w:szCs w:val="16"/>
                <w:lang w:val="de-DE"/>
              </w:rPr>
            </w:pPr>
            <w:r w:rsidRPr="002602C6">
              <w:rPr>
                <w:sz w:val="16"/>
                <w:szCs w:val="16"/>
                <w:lang w:val="de-DE"/>
              </w:rPr>
              <w:t>228.598</w:t>
            </w:r>
          </w:p>
        </w:tc>
        <w:tc>
          <w:tcPr>
            <w:tcW w:w="878" w:type="dxa"/>
          </w:tcPr>
          <w:p w14:paraId="05C30793" w14:textId="2C90BA69" w:rsidR="00677104" w:rsidRPr="002602C6" w:rsidRDefault="00677104" w:rsidP="00677104">
            <w:pPr>
              <w:spacing w:after="0"/>
              <w:jc w:val="right"/>
              <w:rPr>
                <w:sz w:val="16"/>
                <w:szCs w:val="16"/>
                <w:lang w:val="de-DE"/>
              </w:rPr>
            </w:pPr>
            <w:r w:rsidRPr="002602C6">
              <w:rPr>
                <w:sz w:val="16"/>
                <w:szCs w:val="16"/>
                <w:lang w:val="de-DE"/>
              </w:rPr>
              <w:t>229.312</w:t>
            </w:r>
          </w:p>
        </w:tc>
        <w:tc>
          <w:tcPr>
            <w:tcW w:w="878" w:type="dxa"/>
          </w:tcPr>
          <w:p w14:paraId="26064D4C" w14:textId="4B45B2A8" w:rsidR="00677104" w:rsidRPr="002602C6" w:rsidRDefault="00677104" w:rsidP="00677104">
            <w:pPr>
              <w:spacing w:after="0"/>
              <w:jc w:val="right"/>
              <w:rPr>
                <w:sz w:val="16"/>
                <w:szCs w:val="16"/>
                <w:lang w:val="de-DE"/>
              </w:rPr>
            </w:pPr>
            <w:r w:rsidRPr="002602C6">
              <w:rPr>
                <w:sz w:val="16"/>
                <w:szCs w:val="16"/>
                <w:lang w:val="de-DE"/>
              </w:rPr>
              <w:t>229.312</w:t>
            </w:r>
          </w:p>
        </w:tc>
        <w:tc>
          <w:tcPr>
            <w:tcW w:w="879" w:type="dxa"/>
          </w:tcPr>
          <w:p w14:paraId="5AD02D9B" w14:textId="7858B471" w:rsidR="00677104" w:rsidRPr="002602C6" w:rsidRDefault="00677104" w:rsidP="00677104">
            <w:pPr>
              <w:spacing w:after="0"/>
              <w:jc w:val="right"/>
              <w:rPr>
                <w:sz w:val="16"/>
                <w:szCs w:val="16"/>
                <w:lang w:val="de-DE"/>
              </w:rPr>
            </w:pPr>
            <w:r w:rsidRPr="002602C6">
              <w:rPr>
                <w:sz w:val="16"/>
                <w:szCs w:val="16"/>
                <w:lang w:val="de-DE"/>
              </w:rPr>
              <w:t>236.515</w:t>
            </w:r>
          </w:p>
        </w:tc>
      </w:tr>
    </w:tbl>
    <w:p w14:paraId="65DA6511" w14:textId="77777777" w:rsidR="00E70394" w:rsidRPr="002602C6" w:rsidRDefault="00E70394" w:rsidP="00E70394">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E70394" w:rsidRPr="002602C6" w14:paraId="6BE08773" w14:textId="77777777" w:rsidTr="00F12ED0">
        <w:tc>
          <w:tcPr>
            <w:tcW w:w="392" w:type="dxa"/>
          </w:tcPr>
          <w:p w14:paraId="06642C00" w14:textId="77777777" w:rsidR="00E70394" w:rsidRPr="002602C6" w:rsidRDefault="00E70394" w:rsidP="00F12ED0">
            <w:pPr>
              <w:spacing w:after="0"/>
              <w:jc w:val="right"/>
              <w:rPr>
                <w:b/>
                <w:bCs/>
                <w:sz w:val="16"/>
                <w:szCs w:val="16"/>
                <w:lang w:val="de-DE"/>
              </w:rPr>
            </w:pPr>
          </w:p>
        </w:tc>
        <w:tc>
          <w:tcPr>
            <w:tcW w:w="1711" w:type="dxa"/>
          </w:tcPr>
          <w:p w14:paraId="4BF8A1EA" w14:textId="77777777" w:rsidR="00E70394" w:rsidRPr="002602C6" w:rsidRDefault="00E70394" w:rsidP="00F12ED0">
            <w:pPr>
              <w:spacing w:after="0"/>
              <w:rPr>
                <w:b/>
                <w:bCs/>
                <w:sz w:val="16"/>
                <w:szCs w:val="16"/>
                <w:lang w:val="de-DE"/>
              </w:rPr>
            </w:pPr>
          </w:p>
        </w:tc>
        <w:tc>
          <w:tcPr>
            <w:tcW w:w="13173" w:type="dxa"/>
            <w:gridSpan w:val="15"/>
          </w:tcPr>
          <w:p w14:paraId="1C686467" w14:textId="5323C9B5" w:rsidR="00E70394" w:rsidRPr="002602C6" w:rsidRDefault="00E70394" w:rsidP="00F12ED0">
            <w:pPr>
              <w:spacing w:after="0"/>
              <w:jc w:val="center"/>
              <w:rPr>
                <w:b/>
                <w:bCs/>
                <w:sz w:val="16"/>
                <w:szCs w:val="16"/>
                <w:lang w:val="de-DE"/>
              </w:rPr>
            </w:pPr>
            <w:r w:rsidRPr="002602C6">
              <w:rPr>
                <w:b/>
                <w:bCs/>
                <w:sz w:val="16"/>
                <w:szCs w:val="16"/>
                <w:lang w:val="de-DE"/>
              </w:rPr>
              <w:t>Radeon RX 6800 XT, konstante Daten, 128 Bins</w:t>
            </w:r>
          </w:p>
        </w:tc>
      </w:tr>
      <w:tr w:rsidR="00677104" w:rsidRPr="002602C6" w14:paraId="1DDC6E1E" w14:textId="77777777" w:rsidTr="00F12ED0">
        <w:tc>
          <w:tcPr>
            <w:tcW w:w="392" w:type="dxa"/>
          </w:tcPr>
          <w:p w14:paraId="1FB94449"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217D6197"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621592C1" w14:textId="1AA3BF36"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70ABD917" w14:textId="57D85A71"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0BB4458A" w14:textId="3A464B66"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2F1CAF13" w14:textId="77777777" w:rsidTr="00F12ED0">
        <w:tc>
          <w:tcPr>
            <w:tcW w:w="392" w:type="dxa"/>
            <w:tcBorders>
              <w:bottom w:val="single" w:sz="4" w:space="0" w:color="auto"/>
              <w:right w:val="single" w:sz="4" w:space="0" w:color="auto"/>
            </w:tcBorders>
          </w:tcPr>
          <w:p w14:paraId="2C79241B"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3E6AE3EB"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25B68C7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673829EA"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70ACF10A"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35A7F037"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06B730E5"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3CDB7C89"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B456837"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0BBD4A8"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0DA003C"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4647B10C"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475FFC7E"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86638A0"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14973D93"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921F604"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76E7A11C"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2D5CE069" w14:textId="77777777" w:rsidTr="00F12ED0">
        <w:tc>
          <w:tcPr>
            <w:tcW w:w="392" w:type="dxa"/>
            <w:tcBorders>
              <w:top w:val="single" w:sz="4" w:space="0" w:color="auto"/>
              <w:right w:val="single" w:sz="4" w:space="0" w:color="auto"/>
            </w:tcBorders>
          </w:tcPr>
          <w:p w14:paraId="7A754823"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005D5790"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7F4D1B5" w14:textId="519A8F4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261DCE8B" w14:textId="5E626DA5"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60897EC5" w14:textId="28C7B3C3"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15D13A8A" w14:textId="38F9E64A"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top w:val="single" w:sz="4" w:space="0" w:color="auto"/>
              <w:right w:val="single" w:sz="4" w:space="0" w:color="auto"/>
            </w:tcBorders>
          </w:tcPr>
          <w:p w14:paraId="16BF73FC" w14:textId="5631F8C2"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Borders>
              <w:top w:val="single" w:sz="4" w:space="0" w:color="auto"/>
              <w:left w:val="single" w:sz="4" w:space="0" w:color="auto"/>
            </w:tcBorders>
          </w:tcPr>
          <w:p w14:paraId="49D158B2" w14:textId="4CBD9CF1"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7F448FCF" w14:textId="60FA0C3E"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top w:val="single" w:sz="4" w:space="0" w:color="auto"/>
            </w:tcBorders>
          </w:tcPr>
          <w:p w14:paraId="044DEEAA" w14:textId="6EB30132"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top w:val="single" w:sz="4" w:space="0" w:color="auto"/>
            </w:tcBorders>
          </w:tcPr>
          <w:p w14:paraId="3CC9A9FA" w14:textId="4C3C05E6" w:rsidR="00677104" w:rsidRPr="002602C6" w:rsidRDefault="00677104" w:rsidP="00677104">
            <w:pPr>
              <w:spacing w:after="0"/>
              <w:jc w:val="right"/>
              <w:rPr>
                <w:sz w:val="16"/>
                <w:szCs w:val="16"/>
                <w:lang w:val="de-DE"/>
              </w:rPr>
            </w:pPr>
            <w:r w:rsidRPr="002602C6">
              <w:rPr>
                <w:sz w:val="16"/>
                <w:szCs w:val="16"/>
                <w:lang w:val="de-DE"/>
              </w:rPr>
              <w:t>0.028</w:t>
            </w:r>
          </w:p>
        </w:tc>
        <w:tc>
          <w:tcPr>
            <w:tcW w:w="879" w:type="dxa"/>
            <w:tcBorders>
              <w:top w:val="single" w:sz="4" w:space="0" w:color="auto"/>
              <w:right w:val="single" w:sz="4" w:space="0" w:color="auto"/>
            </w:tcBorders>
          </w:tcPr>
          <w:p w14:paraId="1F8ABAD5" w14:textId="650406CE" w:rsidR="00677104" w:rsidRPr="002602C6" w:rsidRDefault="00677104" w:rsidP="00677104">
            <w:pPr>
              <w:spacing w:after="0"/>
              <w:jc w:val="right"/>
              <w:rPr>
                <w:sz w:val="16"/>
                <w:szCs w:val="16"/>
                <w:lang w:val="de-DE"/>
              </w:rPr>
            </w:pPr>
            <w:r w:rsidRPr="002602C6">
              <w:rPr>
                <w:sz w:val="16"/>
                <w:szCs w:val="16"/>
                <w:lang w:val="de-DE"/>
              </w:rPr>
              <w:t>0.059</w:t>
            </w:r>
          </w:p>
        </w:tc>
        <w:tc>
          <w:tcPr>
            <w:tcW w:w="878" w:type="dxa"/>
            <w:tcBorders>
              <w:top w:val="single" w:sz="4" w:space="0" w:color="auto"/>
              <w:left w:val="single" w:sz="4" w:space="0" w:color="auto"/>
            </w:tcBorders>
          </w:tcPr>
          <w:p w14:paraId="282E3D25" w14:textId="3B9B9940" w:rsidR="00677104" w:rsidRPr="002602C6" w:rsidRDefault="00677104" w:rsidP="00677104">
            <w:pPr>
              <w:spacing w:after="0"/>
              <w:jc w:val="right"/>
              <w:rPr>
                <w:sz w:val="16"/>
                <w:szCs w:val="16"/>
                <w:lang w:val="de-DE"/>
              </w:rPr>
            </w:pPr>
            <w:r w:rsidRPr="002602C6">
              <w:rPr>
                <w:sz w:val="16"/>
                <w:szCs w:val="16"/>
                <w:lang w:val="de-DE"/>
              </w:rPr>
              <w:t>0.070</w:t>
            </w:r>
          </w:p>
        </w:tc>
        <w:tc>
          <w:tcPr>
            <w:tcW w:w="878" w:type="dxa"/>
            <w:tcBorders>
              <w:top w:val="single" w:sz="4" w:space="0" w:color="auto"/>
            </w:tcBorders>
          </w:tcPr>
          <w:p w14:paraId="10EC7E06" w14:textId="1B039332"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Borders>
              <w:top w:val="single" w:sz="4" w:space="0" w:color="auto"/>
            </w:tcBorders>
          </w:tcPr>
          <w:p w14:paraId="5BAB6DE4" w14:textId="76D48039" w:rsidR="00677104" w:rsidRPr="002602C6" w:rsidRDefault="00677104" w:rsidP="00677104">
            <w:pPr>
              <w:spacing w:after="0"/>
              <w:jc w:val="right"/>
              <w:rPr>
                <w:sz w:val="16"/>
                <w:szCs w:val="16"/>
                <w:lang w:val="de-DE"/>
              </w:rPr>
            </w:pPr>
            <w:r w:rsidRPr="002602C6">
              <w:rPr>
                <w:sz w:val="16"/>
                <w:szCs w:val="16"/>
                <w:lang w:val="de-DE"/>
              </w:rPr>
              <w:t>0.076</w:t>
            </w:r>
          </w:p>
        </w:tc>
        <w:tc>
          <w:tcPr>
            <w:tcW w:w="878" w:type="dxa"/>
            <w:tcBorders>
              <w:top w:val="single" w:sz="4" w:space="0" w:color="auto"/>
            </w:tcBorders>
          </w:tcPr>
          <w:p w14:paraId="5AA3A921" w14:textId="50BE0216" w:rsidR="00677104" w:rsidRPr="002602C6" w:rsidRDefault="00677104" w:rsidP="00677104">
            <w:pPr>
              <w:spacing w:after="0"/>
              <w:jc w:val="right"/>
              <w:rPr>
                <w:sz w:val="16"/>
                <w:szCs w:val="16"/>
                <w:lang w:val="de-DE"/>
              </w:rPr>
            </w:pPr>
            <w:r w:rsidRPr="002602C6">
              <w:rPr>
                <w:sz w:val="16"/>
                <w:szCs w:val="16"/>
                <w:lang w:val="de-DE"/>
              </w:rPr>
              <w:t>0.076</w:t>
            </w:r>
          </w:p>
        </w:tc>
        <w:tc>
          <w:tcPr>
            <w:tcW w:w="879" w:type="dxa"/>
            <w:tcBorders>
              <w:top w:val="single" w:sz="4" w:space="0" w:color="auto"/>
            </w:tcBorders>
          </w:tcPr>
          <w:p w14:paraId="539C4701" w14:textId="7F266C13" w:rsidR="00677104" w:rsidRPr="002602C6" w:rsidRDefault="00677104" w:rsidP="00677104">
            <w:pPr>
              <w:spacing w:after="0"/>
              <w:jc w:val="right"/>
              <w:rPr>
                <w:sz w:val="16"/>
                <w:szCs w:val="16"/>
                <w:lang w:val="de-DE"/>
              </w:rPr>
            </w:pPr>
            <w:r w:rsidRPr="002602C6">
              <w:rPr>
                <w:sz w:val="16"/>
                <w:szCs w:val="16"/>
                <w:lang w:val="de-DE"/>
              </w:rPr>
              <w:t>0.485</w:t>
            </w:r>
          </w:p>
        </w:tc>
      </w:tr>
      <w:tr w:rsidR="00677104" w:rsidRPr="002602C6" w14:paraId="0CAA1D8D" w14:textId="77777777" w:rsidTr="00F12ED0">
        <w:tc>
          <w:tcPr>
            <w:tcW w:w="392" w:type="dxa"/>
            <w:tcBorders>
              <w:right w:val="single" w:sz="4" w:space="0" w:color="auto"/>
            </w:tcBorders>
          </w:tcPr>
          <w:p w14:paraId="5F19D6F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D588BC2"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48F67D00" w14:textId="10CFDFE8"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332635A7" w14:textId="13E5588E"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5BE51A8A" w14:textId="1D8E559B"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7F37F5EC" w14:textId="035A6A81" w:rsidR="00677104" w:rsidRPr="002602C6" w:rsidRDefault="00677104" w:rsidP="00677104">
            <w:pPr>
              <w:spacing w:after="0"/>
              <w:jc w:val="right"/>
              <w:rPr>
                <w:sz w:val="16"/>
                <w:szCs w:val="16"/>
                <w:lang w:val="de-DE"/>
              </w:rPr>
            </w:pPr>
            <w:r w:rsidRPr="002602C6">
              <w:rPr>
                <w:sz w:val="16"/>
                <w:szCs w:val="16"/>
                <w:lang w:val="de-DE"/>
              </w:rPr>
              <w:t>0.026</w:t>
            </w:r>
          </w:p>
        </w:tc>
        <w:tc>
          <w:tcPr>
            <w:tcW w:w="879" w:type="dxa"/>
            <w:tcBorders>
              <w:right w:val="single" w:sz="4" w:space="0" w:color="auto"/>
            </w:tcBorders>
          </w:tcPr>
          <w:p w14:paraId="20E25E1D" w14:textId="2CB399BB"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left w:val="single" w:sz="4" w:space="0" w:color="auto"/>
            </w:tcBorders>
          </w:tcPr>
          <w:p w14:paraId="27415049" w14:textId="5FE7FAB0"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0FB1BA84" w14:textId="66587798"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304D240F" w14:textId="368D0DBB"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1A6D1F94" w14:textId="35A667E5" w:rsidR="00677104" w:rsidRPr="002602C6" w:rsidRDefault="00677104" w:rsidP="00677104">
            <w:pPr>
              <w:spacing w:after="0"/>
              <w:jc w:val="right"/>
              <w:rPr>
                <w:sz w:val="16"/>
                <w:szCs w:val="16"/>
                <w:lang w:val="de-DE"/>
              </w:rPr>
            </w:pPr>
            <w:r w:rsidRPr="002602C6">
              <w:rPr>
                <w:sz w:val="16"/>
                <w:szCs w:val="16"/>
                <w:lang w:val="de-DE"/>
              </w:rPr>
              <w:t>0.028</w:t>
            </w:r>
          </w:p>
        </w:tc>
        <w:tc>
          <w:tcPr>
            <w:tcW w:w="879" w:type="dxa"/>
            <w:tcBorders>
              <w:right w:val="single" w:sz="4" w:space="0" w:color="auto"/>
            </w:tcBorders>
          </w:tcPr>
          <w:p w14:paraId="67613938" w14:textId="4BFA1CF6" w:rsidR="00677104" w:rsidRPr="002602C6" w:rsidRDefault="00677104" w:rsidP="00677104">
            <w:pPr>
              <w:spacing w:after="0"/>
              <w:jc w:val="right"/>
              <w:rPr>
                <w:sz w:val="16"/>
                <w:szCs w:val="16"/>
                <w:lang w:val="de-DE"/>
              </w:rPr>
            </w:pPr>
            <w:r w:rsidRPr="002602C6">
              <w:rPr>
                <w:sz w:val="16"/>
                <w:szCs w:val="16"/>
                <w:lang w:val="de-DE"/>
              </w:rPr>
              <w:t>0.100</w:t>
            </w:r>
          </w:p>
        </w:tc>
        <w:tc>
          <w:tcPr>
            <w:tcW w:w="878" w:type="dxa"/>
            <w:tcBorders>
              <w:left w:val="single" w:sz="4" w:space="0" w:color="auto"/>
            </w:tcBorders>
          </w:tcPr>
          <w:p w14:paraId="17DD0BFD" w14:textId="0ECA8065" w:rsidR="00677104" w:rsidRPr="002602C6" w:rsidRDefault="00677104" w:rsidP="00677104">
            <w:pPr>
              <w:spacing w:after="0"/>
              <w:jc w:val="right"/>
              <w:rPr>
                <w:sz w:val="16"/>
                <w:szCs w:val="16"/>
                <w:lang w:val="de-DE"/>
              </w:rPr>
            </w:pPr>
            <w:r w:rsidRPr="002602C6">
              <w:rPr>
                <w:sz w:val="16"/>
                <w:szCs w:val="16"/>
                <w:lang w:val="de-DE"/>
              </w:rPr>
              <w:t>0.068</w:t>
            </w:r>
          </w:p>
        </w:tc>
        <w:tc>
          <w:tcPr>
            <w:tcW w:w="878" w:type="dxa"/>
          </w:tcPr>
          <w:p w14:paraId="162198F1" w14:textId="3583697F"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Pr>
          <w:p w14:paraId="21F51996" w14:textId="122727C1"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Pr>
          <w:p w14:paraId="52E366A2" w14:textId="66E96599" w:rsidR="00677104" w:rsidRPr="002602C6" w:rsidRDefault="00677104" w:rsidP="00677104">
            <w:pPr>
              <w:spacing w:after="0"/>
              <w:jc w:val="right"/>
              <w:rPr>
                <w:sz w:val="16"/>
                <w:szCs w:val="16"/>
                <w:lang w:val="de-DE"/>
              </w:rPr>
            </w:pPr>
            <w:r w:rsidRPr="002602C6">
              <w:rPr>
                <w:sz w:val="16"/>
                <w:szCs w:val="16"/>
                <w:lang w:val="de-DE"/>
              </w:rPr>
              <w:t>0.077</w:t>
            </w:r>
          </w:p>
        </w:tc>
        <w:tc>
          <w:tcPr>
            <w:tcW w:w="879" w:type="dxa"/>
          </w:tcPr>
          <w:p w14:paraId="78E53834" w14:textId="3F6EE4CA" w:rsidR="00677104" w:rsidRPr="002602C6" w:rsidRDefault="00677104" w:rsidP="00677104">
            <w:pPr>
              <w:spacing w:after="0"/>
              <w:jc w:val="right"/>
              <w:rPr>
                <w:sz w:val="16"/>
                <w:szCs w:val="16"/>
                <w:lang w:val="de-DE"/>
              </w:rPr>
            </w:pPr>
            <w:r w:rsidRPr="002602C6">
              <w:rPr>
                <w:sz w:val="16"/>
                <w:szCs w:val="16"/>
                <w:lang w:val="de-DE"/>
              </w:rPr>
              <w:t>0.148</w:t>
            </w:r>
          </w:p>
        </w:tc>
      </w:tr>
      <w:tr w:rsidR="00677104" w:rsidRPr="002602C6" w14:paraId="02C2A6A1" w14:textId="77777777" w:rsidTr="00F12ED0">
        <w:tc>
          <w:tcPr>
            <w:tcW w:w="392" w:type="dxa"/>
            <w:tcBorders>
              <w:right w:val="single" w:sz="4" w:space="0" w:color="auto"/>
            </w:tcBorders>
          </w:tcPr>
          <w:p w14:paraId="753C6B0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9E316A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7E9E5F5" w14:textId="25F2E395"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3327AC31" w14:textId="286E813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14059285" w14:textId="3493C8F1"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34D2AD11" w14:textId="5AC6D66E"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11463A39" w14:textId="0E6D500A"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4E345667" w14:textId="457DFA83"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48E38203" w14:textId="606ABDD6"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5AFF89B3" w14:textId="2D9BFC8A"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Pr>
          <w:p w14:paraId="1852855A" w14:textId="696E317A" w:rsidR="00677104" w:rsidRPr="002602C6" w:rsidRDefault="00677104" w:rsidP="00677104">
            <w:pPr>
              <w:spacing w:after="0"/>
              <w:jc w:val="right"/>
              <w:rPr>
                <w:sz w:val="16"/>
                <w:szCs w:val="16"/>
                <w:lang w:val="de-DE"/>
              </w:rPr>
            </w:pPr>
            <w:r w:rsidRPr="002602C6">
              <w:rPr>
                <w:sz w:val="16"/>
                <w:szCs w:val="16"/>
                <w:lang w:val="de-DE"/>
              </w:rPr>
              <w:t>0.027</w:t>
            </w:r>
          </w:p>
        </w:tc>
        <w:tc>
          <w:tcPr>
            <w:tcW w:w="879" w:type="dxa"/>
            <w:tcBorders>
              <w:right w:val="single" w:sz="4" w:space="0" w:color="auto"/>
            </w:tcBorders>
          </w:tcPr>
          <w:p w14:paraId="30D281B2" w14:textId="48056833"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left w:val="single" w:sz="4" w:space="0" w:color="auto"/>
            </w:tcBorders>
          </w:tcPr>
          <w:p w14:paraId="16C665C1" w14:textId="1FD9C3B8" w:rsidR="00677104" w:rsidRPr="002602C6" w:rsidRDefault="00677104" w:rsidP="00677104">
            <w:pPr>
              <w:spacing w:after="0"/>
              <w:jc w:val="right"/>
              <w:rPr>
                <w:sz w:val="16"/>
                <w:szCs w:val="16"/>
                <w:lang w:val="de-DE"/>
              </w:rPr>
            </w:pPr>
            <w:r w:rsidRPr="002602C6">
              <w:rPr>
                <w:sz w:val="16"/>
                <w:szCs w:val="16"/>
                <w:lang w:val="de-DE"/>
              </w:rPr>
              <w:t>0.059</w:t>
            </w:r>
          </w:p>
        </w:tc>
        <w:tc>
          <w:tcPr>
            <w:tcW w:w="878" w:type="dxa"/>
          </w:tcPr>
          <w:p w14:paraId="543A59A8" w14:textId="36C4E7D3"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Pr>
          <w:p w14:paraId="5D8E52E1" w14:textId="4AF9C751"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380E5B34" w14:textId="6725F15B" w:rsidR="00677104" w:rsidRPr="002602C6" w:rsidRDefault="00677104" w:rsidP="00677104">
            <w:pPr>
              <w:spacing w:after="0"/>
              <w:jc w:val="right"/>
              <w:rPr>
                <w:sz w:val="16"/>
                <w:szCs w:val="16"/>
                <w:lang w:val="de-DE"/>
              </w:rPr>
            </w:pPr>
            <w:r w:rsidRPr="002602C6">
              <w:rPr>
                <w:sz w:val="16"/>
                <w:szCs w:val="16"/>
                <w:lang w:val="de-DE"/>
              </w:rPr>
              <w:t>0.075</w:t>
            </w:r>
          </w:p>
        </w:tc>
        <w:tc>
          <w:tcPr>
            <w:tcW w:w="879" w:type="dxa"/>
          </w:tcPr>
          <w:p w14:paraId="19CDAF16" w14:textId="3576D9FB" w:rsidR="00677104" w:rsidRPr="002602C6" w:rsidRDefault="00677104" w:rsidP="00677104">
            <w:pPr>
              <w:spacing w:after="0"/>
              <w:jc w:val="right"/>
              <w:rPr>
                <w:sz w:val="16"/>
                <w:szCs w:val="16"/>
                <w:lang w:val="de-DE"/>
              </w:rPr>
            </w:pPr>
            <w:r w:rsidRPr="002602C6">
              <w:rPr>
                <w:sz w:val="16"/>
                <w:szCs w:val="16"/>
                <w:lang w:val="de-DE"/>
              </w:rPr>
              <w:t>0.144</w:t>
            </w:r>
          </w:p>
        </w:tc>
      </w:tr>
      <w:tr w:rsidR="00677104" w:rsidRPr="002602C6" w14:paraId="1098F3B0" w14:textId="77777777" w:rsidTr="00F12ED0">
        <w:tc>
          <w:tcPr>
            <w:tcW w:w="392" w:type="dxa"/>
            <w:tcBorders>
              <w:bottom w:val="single" w:sz="4" w:space="0" w:color="auto"/>
              <w:right w:val="single" w:sz="4" w:space="0" w:color="auto"/>
            </w:tcBorders>
          </w:tcPr>
          <w:p w14:paraId="007F147B"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264169AF"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3680357C" w14:textId="1736AF03"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6F90B7B7" w14:textId="0FD49D24"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1DE4CB96" w14:textId="2898DC35"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6D6306BE" w14:textId="65C96A0B"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bottom w:val="single" w:sz="4" w:space="0" w:color="auto"/>
              <w:right w:val="single" w:sz="4" w:space="0" w:color="auto"/>
            </w:tcBorders>
          </w:tcPr>
          <w:p w14:paraId="0B068B48" w14:textId="4F9C47C5"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bottom w:val="single" w:sz="4" w:space="0" w:color="auto"/>
            </w:tcBorders>
          </w:tcPr>
          <w:p w14:paraId="1519FE22" w14:textId="1E5DAD98"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213721F0" w14:textId="50DF4924"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bottom w:val="single" w:sz="4" w:space="0" w:color="auto"/>
            </w:tcBorders>
          </w:tcPr>
          <w:p w14:paraId="5B1DC7E2" w14:textId="78813A47"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bottom w:val="single" w:sz="4" w:space="0" w:color="auto"/>
            </w:tcBorders>
          </w:tcPr>
          <w:p w14:paraId="2089FED2" w14:textId="3E162279" w:rsidR="00677104" w:rsidRPr="002602C6" w:rsidRDefault="00677104" w:rsidP="00677104">
            <w:pPr>
              <w:spacing w:after="0"/>
              <w:jc w:val="right"/>
              <w:rPr>
                <w:sz w:val="16"/>
                <w:szCs w:val="16"/>
                <w:lang w:val="de-DE"/>
              </w:rPr>
            </w:pPr>
            <w:r w:rsidRPr="002602C6">
              <w:rPr>
                <w:sz w:val="16"/>
                <w:szCs w:val="16"/>
                <w:lang w:val="de-DE"/>
              </w:rPr>
              <w:t>0.029</w:t>
            </w:r>
          </w:p>
        </w:tc>
        <w:tc>
          <w:tcPr>
            <w:tcW w:w="879" w:type="dxa"/>
            <w:tcBorders>
              <w:bottom w:val="single" w:sz="4" w:space="0" w:color="auto"/>
              <w:right w:val="single" w:sz="4" w:space="0" w:color="auto"/>
            </w:tcBorders>
          </w:tcPr>
          <w:p w14:paraId="69019055" w14:textId="0337A423"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bottom w:val="single" w:sz="4" w:space="0" w:color="auto"/>
            </w:tcBorders>
          </w:tcPr>
          <w:p w14:paraId="7C0B091B" w14:textId="13E3B979" w:rsidR="00677104" w:rsidRPr="002602C6" w:rsidRDefault="00677104" w:rsidP="00677104">
            <w:pPr>
              <w:spacing w:after="0"/>
              <w:jc w:val="right"/>
              <w:rPr>
                <w:sz w:val="16"/>
                <w:szCs w:val="16"/>
                <w:lang w:val="de-DE"/>
              </w:rPr>
            </w:pPr>
            <w:r w:rsidRPr="002602C6">
              <w:rPr>
                <w:sz w:val="16"/>
                <w:szCs w:val="16"/>
                <w:lang w:val="de-DE"/>
              </w:rPr>
              <w:t>0.059</w:t>
            </w:r>
          </w:p>
        </w:tc>
        <w:tc>
          <w:tcPr>
            <w:tcW w:w="878" w:type="dxa"/>
            <w:tcBorders>
              <w:bottom w:val="single" w:sz="4" w:space="0" w:color="auto"/>
            </w:tcBorders>
          </w:tcPr>
          <w:p w14:paraId="4E695728" w14:textId="5123EDEC"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bottom w:val="single" w:sz="4" w:space="0" w:color="auto"/>
            </w:tcBorders>
          </w:tcPr>
          <w:p w14:paraId="3A41673C" w14:textId="31624029"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Borders>
              <w:bottom w:val="single" w:sz="4" w:space="0" w:color="auto"/>
            </w:tcBorders>
          </w:tcPr>
          <w:p w14:paraId="7A222A22" w14:textId="51C5C85D" w:rsidR="00677104" w:rsidRPr="002602C6" w:rsidRDefault="00677104" w:rsidP="00677104">
            <w:pPr>
              <w:spacing w:after="0"/>
              <w:jc w:val="right"/>
              <w:rPr>
                <w:sz w:val="16"/>
                <w:szCs w:val="16"/>
                <w:lang w:val="de-DE"/>
              </w:rPr>
            </w:pPr>
            <w:r w:rsidRPr="002602C6">
              <w:rPr>
                <w:sz w:val="16"/>
                <w:szCs w:val="16"/>
                <w:lang w:val="de-DE"/>
              </w:rPr>
              <w:t>0.077</w:t>
            </w:r>
          </w:p>
        </w:tc>
        <w:tc>
          <w:tcPr>
            <w:tcW w:w="879" w:type="dxa"/>
            <w:tcBorders>
              <w:bottom w:val="single" w:sz="4" w:space="0" w:color="auto"/>
            </w:tcBorders>
          </w:tcPr>
          <w:p w14:paraId="0BB7432E" w14:textId="6256AE60" w:rsidR="00677104" w:rsidRPr="002602C6" w:rsidRDefault="00677104" w:rsidP="00677104">
            <w:pPr>
              <w:spacing w:after="0"/>
              <w:jc w:val="right"/>
              <w:rPr>
                <w:sz w:val="16"/>
                <w:szCs w:val="16"/>
                <w:lang w:val="de-DE"/>
              </w:rPr>
            </w:pPr>
            <w:r w:rsidRPr="002602C6">
              <w:rPr>
                <w:sz w:val="16"/>
                <w:szCs w:val="16"/>
                <w:lang w:val="de-DE"/>
              </w:rPr>
              <w:t>0.092</w:t>
            </w:r>
          </w:p>
        </w:tc>
      </w:tr>
      <w:tr w:rsidR="00677104" w:rsidRPr="002602C6" w14:paraId="5CC6F749" w14:textId="77777777" w:rsidTr="00F12ED0">
        <w:tc>
          <w:tcPr>
            <w:tcW w:w="392" w:type="dxa"/>
            <w:tcBorders>
              <w:top w:val="single" w:sz="4" w:space="0" w:color="auto"/>
              <w:right w:val="single" w:sz="4" w:space="0" w:color="auto"/>
            </w:tcBorders>
          </w:tcPr>
          <w:p w14:paraId="56C94E59"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03CF9B01"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4E7A33B4" w14:textId="09CF363C"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top w:val="single" w:sz="4" w:space="0" w:color="auto"/>
            </w:tcBorders>
          </w:tcPr>
          <w:p w14:paraId="411E5F06" w14:textId="25D05F72"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453052D4" w14:textId="49992E0D"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Borders>
              <w:top w:val="single" w:sz="4" w:space="0" w:color="auto"/>
            </w:tcBorders>
          </w:tcPr>
          <w:p w14:paraId="69E66D33" w14:textId="52F76C24" w:rsidR="00677104" w:rsidRPr="002602C6" w:rsidRDefault="00677104" w:rsidP="00677104">
            <w:pPr>
              <w:spacing w:after="0"/>
              <w:jc w:val="right"/>
              <w:rPr>
                <w:sz w:val="16"/>
                <w:szCs w:val="16"/>
                <w:lang w:val="de-DE"/>
              </w:rPr>
            </w:pPr>
            <w:r w:rsidRPr="002602C6">
              <w:rPr>
                <w:sz w:val="16"/>
                <w:szCs w:val="16"/>
                <w:lang w:val="de-DE"/>
              </w:rPr>
              <w:t>0.026</w:t>
            </w:r>
          </w:p>
        </w:tc>
        <w:tc>
          <w:tcPr>
            <w:tcW w:w="879" w:type="dxa"/>
            <w:tcBorders>
              <w:top w:val="single" w:sz="4" w:space="0" w:color="auto"/>
              <w:right w:val="single" w:sz="4" w:space="0" w:color="auto"/>
            </w:tcBorders>
          </w:tcPr>
          <w:p w14:paraId="47F823BB" w14:textId="0982D55B" w:rsidR="00677104" w:rsidRPr="002602C6" w:rsidRDefault="00677104" w:rsidP="00677104">
            <w:pPr>
              <w:spacing w:after="0"/>
              <w:jc w:val="right"/>
              <w:rPr>
                <w:sz w:val="16"/>
                <w:szCs w:val="16"/>
                <w:lang w:val="de-DE"/>
              </w:rPr>
            </w:pPr>
            <w:r w:rsidRPr="002602C6">
              <w:rPr>
                <w:sz w:val="16"/>
                <w:szCs w:val="16"/>
                <w:lang w:val="de-DE"/>
              </w:rPr>
              <w:t>0.445</w:t>
            </w:r>
          </w:p>
        </w:tc>
        <w:tc>
          <w:tcPr>
            <w:tcW w:w="878" w:type="dxa"/>
            <w:tcBorders>
              <w:top w:val="single" w:sz="4" w:space="0" w:color="auto"/>
              <w:left w:val="single" w:sz="4" w:space="0" w:color="auto"/>
            </w:tcBorders>
          </w:tcPr>
          <w:p w14:paraId="157F8D7C" w14:textId="57F7C2DA"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top w:val="single" w:sz="4" w:space="0" w:color="auto"/>
            </w:tcBorders>
          </w:tcPr>
          <w:p w14:paraId="59638BA3" w14:textId="784A3497"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top w:val="single" w:sz="4" w:space="0" w:color="auto"/>
            </w:tcBorders>
          </w:tcPr>
          <w:p w14:paraId="5AF0D1E4" w14:textId="472BA698" w:rsidR="00677104" w:rsidRPr="002602C6" w:rsidRDefault="00677104" w:rsidP="00677104">
            <w:pPr>
              <w:spacing w:after="0"/>
              <w:jc w:val="right"/>
              <w:rPr>
                <w:sz w:val="16"/>
                <w:szCs w:val="16"/>
                <w:lang w:val="de-DE"/>
              </w:rPr>
            </w:pPr>
            <w:r w:rsidRPr="002602C6">
              <w:rPr>
                <w:sz w:val="16"/>
                <w:szCs w:val="16"/>
                <w:lang w:val="de-DE"/>
              </w:rPr>
              <w:t>0.058</w:t>
            </w:r>
          </w:p>
        </w:tc>
        <w:tc>
          <w:tcPr>
            <w:tcW w:w="878" w:type="dxa"/>
            <w:tcBorders>
              <w:top w:val="single" w:sz="4" w:space="0" w:color="auto"/>
            </w:tcBorders>
          </w:tcPr>
          <w:p w14:paraId="63B10453" w14:textId="34B44FE4" w:rsidR="00677104" w:rsidRPr="002602C6" w:rsidRDefault="00677104" w:rsidP="00677104">
            <w:pPr>
              <w:spacing w:after="0"/>
              <w:jc w:val="right"/>
              <w:rPr>
                <w:sz w:val="16"/>
                <w:szCs w:val="16"/>
                <w:lang w:val="de-DE"/>
              </w:rPr>
            </w:pPr>
            <w:r w:rsidRPr="002602C6">
              <w:rPr>
                <w:sz w:val="16"/>
                <w:szCs w:val="16"/>
                <w:lang w:val="de-DE"/>
              </w:rPr>
              <w:t>0.058</w:t>
            </w:r>
          </w:p>
        </w:tc>
        <w:tc>
          <w:tcPr>
            <w:tcW w:w="879" w:type="dxa"/>
            <w:tcBorders>
              <w:top w:val="single" w:sz="4" w:space="0" w:color="auto"/>
              <w:right w:val="single" w:sz="4" w:space="0" w:color="auto"/>
            </w:tcBorders>
          </w:tcPr>
          <w:p w14:paraId="18FFBE98" w14:textId="655EFC4F"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Borders>
              <w:top w:val="single" w:sz="4" w:space="0" w:color="auto"/>
              <w:left w:val="single" w:sz="4" w:space="0" w:color="auto"/>
            </w:tcBorders>
          </w:tcPr>
          <w:p w14:paraId="263F89EA" w14:textId="5DE6D19B" w:rsidR="00677104" w:rsidRPr="002602C6" w:rsidRDefault="00677104" w:rsidP="00677104">
            <w:pPr>
              <w:spacing w:after="0"/>
              <w:jc w:val="right"/>
              <w:rPr>
                <w:sz w:val="16"/>
                <w:szCs w:val="16"/>
                <w:lang w:val="de-DE"/>
              </w:rPr>
            </w:pPr>
            <w:r w:rsidRPr="002602C6">
              <w:rPr>
                <w:sz w:val="16"/>
                <w:szCs w:val="16"/>
                <w:lang w:val="de-DE"/>
              </w:rPr>
              <w:t>0.101</w:t>
            </w:r>
          </w:p>
        </w:tc>
        <w:tc>
          <w:tcPr>
            <w:tcW w:w="878" w:type="dxa"/>
            <w:tcBorders>
              <w:top w:val="single" w:sz="4" w:space="0" w:color="auto"/>
            </w:tcBorders>
          </w:tcPr>
          <w:p w14:paraId="6E9A8E6D" w14:textId="6767358A"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top w:val="single" w:sz="4" w:space="0" w:color="auto"/>
            </w:tcBorders>
          </w:tcPr>
          <w:p w14:paraId="3A56E32F" w14:textId="5F76B467" w:rsidR="00677104" w:rsidRPr="002602C6" w:rsidRDefault="00677104" w:rsidP="00677104">
            <w:pPr>
              <w:spacing w:after="0"/>
              <w:jc w:val="right"/>
              <w:rPr>
                <w:sz w:val="16"/>
                <w:szCs w:val="16"/>
                <w:lang w:val="de-DE"/>
              </w:rPr>
            </w:pPr>
            <w:r w:rsidRPr="002602C6">
              <w:rPr>
                <w:sz w:val="16"/>
                <w:szCs w:val="16"/>
                <w:lang w:val="de-DE"/>
              </w:rPr>
              <w:t>0.107</w:t>
            </w:r>
          </w:p>
        </w:tc>
        <w:tc>
          <w:tcPr>
            <w:tcW w:w="878" w:type="dxa"/>
            <w:tcBorders>
              <w:top w:val="single" w:sz="4" w:space="0" w:color="auto"/>
            </w:tcBorders>
          </w:tcPr>
          <w:p w14:paraId="32565805" w14:textId="09FA1246" w:rsidR="00677104" w:rsidRPr="002602C6" w:rsidRDefault="00677104" w:rsidP="00677104">
            <w:pPr>
              <w:spacing w:after="0"/>
              <w:jc w:val="right"/>
              <w:rPr>
                <w:sz w:val="16"/>
                <w:szCs w:val="16"/>
                <w:lang w:val="de-DE"/>
              </w:rPr>
            </w:pPr>
            <w:r w:rsidRPr="002602C6">
              <w:rPr>
                <w:sz w:val="16"/>
                <w:szCs w:val="16"/>
                <w:lang w:val="de-DE"/>
              </w:rPr>
              <w:t>0.107</w:t>
            </w:r>
          </w:p>
        </w:tc>
        <w:tc>
          <w:tcPr>
            <w:tcW w:w="879" w:type="dxa"/>
            <w:tcBorders>
              <w:top w:val="single" w:sz="4" w:space="0" w:color="auto"/>
            </w:tcBorders>
          </w:tcPr>
          <w:p w14:paraId="357B7868" w14:textId="46586836" w:rsidR="00677104" w:rsidRPr="002602C6" w:rsidRDefault="00677104" w:rsidP="00677104">
            <w:pPr>
              <w:spacing w:after="0"/>
              <w:jc w:val="right"/>
              <w:rPr>
                <w:sz w:val="16"/>
                <w:szCs w:val="16"/>
                <w:lang w:val="de-DE"/>
              </w:rPr>
            </w:pPr>
            <w:r w:rsidRPr="002602C6">
              <w:rPr>
                <w:sz w:val="16"/>
                <w:szCs w:val="16"/>
                <w:lang w:val="de-DE"/>
              </w:rPr>
              <w:t>0.962</w:t>
            </w:r>
          </w:p>
        </w:tc>
      </w:tr>
      <w:tr w:rsidR="00677104" w:rsidRPr="002602C6" w14:paraId="47B6B75C" w14:textId="77777777" w:rsidTr="00F12ED0">
        <w:tc>
          <w:tcPr>
            <w:tcW w:w="392" w:type="dxa"/>
            <w:tcBorders>
              <w:right w:val="single" w:sz="4" w:space="0" w:color="auto"/>
            </w:tcBorders>
          </w:tcPr>
          <w:p w14:paraId="58098CA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164BF8E"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11154D81" w14:textId="26DC81BA"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794B1A10" w14:textId="10ADD7F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5133D91A" w14:textId="4844C097"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4D1C9149" w14:textId="7C687EBF"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right w:val="single" w:sz="4" w:space="0" w:color="auto"/>
            </w:tcBorders>
          </w:tcPr>
          <w:p w14:paraId="5BFE8B5D" w14:textId="785B0CBA" w:rsidR="00677104" w:rsidRPr="002602C6" w:rsidRDefault="00677104" w:rsidP="00677104">
            <w:pPr>
              <w:spacing w:after="0"/>
              <w:jc w:val="right"/>
              <w:rPr>
                <w:sz w:val="16"/>
                <w:szCs w:val="16"/>
                <w:lang w:val="de-DE"/>
              </w:rPr>
            </w:pPr>
            <w:r w:rsidRPr="002602C6">
              <w:rPr>
                <w:sz w:val="16"/>
                <w:szCs w:val="16"/>
                <w:lang w:val="de-DE"/>
              </w:rPr>
              <w:t>0.144</w:t>
            </w:r>
          </w:p>
        </w:tc>
        <w:tc>
          <w:tcPr>
            <w:tcW w:w="878" w:type="dxa"/>
            <w:tcBorders>
              <w:left w:val="single" w:sz="4" w:space="0" w:color="auto"/>
            </w:tcBorders>
          </w:tcPr>
          <w:p w14:paraId="4F355390" w14:textId="319BF8F6"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Pr>
          <w:p w14:paraId="4BD3A0EA" w14:textId="7DE7A0EA"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Pr>
          <w:p w14:paraId="10D1168A" w14:textId="5ABD0E66" w:rsidR="00677104" w:rsidRPr="002602C6" w:rsidRDefault="00677104" w:rsidP="00677104">
            <w:pPr>
              <w:spacing w:after="0"/>
              <w:jc w:val="right"/>
              <w:rPr>
                <w:sz w:val="16"/>
                <w:szCs w:val="16"/>
                <w:lang w:val="de-DE"/>
              </w:rPr>
            </w:pPr>
            <w:r w:rsidRPr="002602C6">
              <w:rPr>
                <w:sz w:val="16"/>
                <w:szCs w:val="16"/>
                <w:lang w:val="de-DE"/>
              </w:rPr>
              <w:t>0.058</w:t>
            </w:r>
          </w:p>
        </w:tc>
        <w:tc>
          <w:tcPr>
            <w:tcW w:w="878" w:type="dxa"/>
          </w:tcPr>
          <w:p w14:paraId="405A6454" w14:textId="67BA7E05" w:rsidR="00677104" w:rsidRPr="002602C6" w:rsidRDefault="00677104" w:rsidP="00677104">
            <w:pPr>
              <w:spacing w:after="0"/>
              <w:jc w:val="right"/>
              <w:rPr>
                <w:sz w:val="16"/>
                <w:szCs w:val="16"/>
                <w:lang w:val="de-DE"/>
              </w:rPr>
            </w:pPr>
            <w:r w:rsidRPr="002602C6">
              <w:rPr>
                <w:sz w:val="16"/>
                <w:szCs w:val="16"/>
                <w:lang w:val="de-DE"/>
              </w:rPr>
              <w:t>0.058</w:t>
            </w:r>
          </w:p>
        </w:tc>
        <w:tc>
          <w:tcPr>
            <w:tcW w:w="879" w:type="dxa"/>
            <w:tcBorders>
              <w:right w:val="single" w:sz="4" w:space="0" w:color="auto"/>
            </w:tcBorders>
          </w:tcPr>
          <w:p w14:paraId="66C7CD32" w14:textId="1C301D4B"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Borders>
              <w:left w:val="single" w:sz="4" w:space="0" w:color="auto"/>
            </w:tcBorders>
          </w:tcPr>
          <w:p w14:paraId="1A17D979" w14:textId="4B9BF504" w:rsidR="00677104" w:rsidRPr="002602C6" w:rsidRDefault="00677104" w:rsidP="00677104">
            <w:pPr>
              <w:spacing w:after="0"/>
              <w:jc w:val="right"/>
              <w:rPr>
                <w:sz w:val="16"/>
                <w:szCs w:val="16"/>
                <w:lang w:val="de-DE"/>
              </w:rPr>
            </w:pPr>
            <w:r w:rsidRPr="002602C6">
              <w:rPr>
                <w:sz w:val="16"/>
                <w:szCs w:val="16"/>
                <w:lang w:val="de-DE"/>
              </w:rPr>
              <w:t>0.096</w:t>
            </w:r>
          </w:p>
        </w:tc>
        <w:tc>
          <w:tcPr>
            <w:tcW w:w="878" w:type="dxa"/>
          </w:tcPr>
          <w:p w14:paraId="1FFEB66C" w14:textId="3A3334FD"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Pr>
          <w:p w14:paraId="09A9214F" w14:textId="4F7515D2" w:rsidR="00677104" w:rsidRPr="002602C6" w:rsidRDefault="00677104" w:rsidP="00677104">
            <w:pPr>
              <w:spacing w:after="0"/>
              <w:jc w:val="right"/>
              <w:rPr>
                <w:sz w:val="16"/>
                <w:szCs w:val="16"/>
                <w:lang w:val="de-DE"/>
              </w:rPr>
            </w:pPr>
            <w:r w:rsidRPr="002602C6">
              <w:rPr>
                <w:sz w:val="16"/>
                <w:szCs w:val="16"/>
                <w:lang w:val="de-DE"/>
              </w:rPr>
              <w:t>0.106</w:t>
            </w:r>
          </w:p>
        </w:tc>
        <w:tc>
          <w:tcPr>
            <w:tcW w:w="878" w:type="dxa"/>
          </w:tcPr>
          <w:p w14:paraId="386F7F88" w14:textId="0D5B83F0" w:rsidR="00677104" w:rsidRPr="002602C6" w:rsidRDefault="00677104" w:rsidP="00677104">
            <w:pPr>
              <w:spacing w:after="0"/>
              <w:jc w:val="right"/>
              <w:rPr>
                <w:sz w:val="16"/>
                <w:szCs w:val="16"/>
                <w:lang w:val="de-DE"/>
              </w:rPr>
            </w:pPr>
            <w:r w:rsidRPr="002602C6">
              <w:rPr>
                <w:sz w:val="16"/>
                <w:szCs w:val="16"/>
                <w:lang w:val="de-DE"/>
              </w:rPr>
              <w:t>0.106</w:t>
            </w:r>
          </w:p>
        </w:tc>
        <w:tc>
          <w:tcPr>
            <w:tcW w:w="879" w:type="dxa"/>
          </w:tcPr>
          <w:p w14:paraId="287C6836" w14:textId="00F10DCB" w:rsidR="00677104" w:rsidRPr="002602C6" w:rsidRDefault="00677104" w:rsidP="00677104">
            <w:pPr>
              <w:spacing w:after="0"/>
              <w:jc w:val="right"/>
              <w:rPr>
                <w:sz w:val="16"/>
                <w:szCs w:val="16"/>
                <w:lang w:val="de-DE"/>
              </w:rPr>
            </w:pPr>
            <w:r w:rsidRPr="002602C6">
              <w:rPr>
                <w:sz w:val="16"/>
                <w:szCs w:val="16"/>
                <w:lang w:val="de-DE"/>
              </w:rPr>
              <w:t>0.227</w:t>
            </w:r>
          </w:p>
        </w:tc>
      </w:tr>
      <w:tr w:rsidR="00677104" w:rsidRPr="002602C6" w14:paraId="423D36DD" w14:textId="77777777" w:rsidTr="00F12ED0">
        <w:tc>
          <w:tcPr>
            <w:tcW w:w="392" w:type="dxa"/>
            <w:tcBorders>
              <w:right w:val="single" w:sz="4" w:space="0" w:color="auto"/>
            </w:tcBorders>
          </w:tcPr>
          <w:p w14:paraId="47A512CC"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2CEF5CD"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8B87D34" w14:textId="4666DDB1"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Pr>
          <w:p w14:paraId="58A83BE2" w14:textId="6BAC3A53"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490E4104" w14:textId="2FE9FB7B"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42E11038" w14:textId="3A759566"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4F37FF0C" w14:textId="7FB2B1C9"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left w:val="single" w:sz="4" w:space="0" w:color="auto"/>
            </w:tcBorders>
          </w:tcPr>
          <w:p w14:paraId="32404CDF" w14:textId="1E878190"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67D1D4DC" w14:textId="5253A251"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77DFF18E" w14:textId="69DA736A"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Pr>
          <w:p w14:paraId="6542DB88" w14:textId="6CFF8F69" w:rsidR="00677104" w:rsidRPr="002602C6" w:rsidRDefault="00677104" w:rsidP="00677104">
            <w:pPr>
              <w:spacing w:after="0"/>
              <w:jc w:val="right"/>
              <w:rPr>
                <w:sz w:val="16"/>
                <w:szCs w:val="16"/>
                <w:lang w:val="de-DE"/>
              </w:rPr>
            </w:pPr>
            <w:r w:rsidRPr="002602C6">
              <w:rPr>
                <w:sz w:val="16"/>
                <w:szCs w:val="16"/>
                <w:lang w:val="de-DE"/>
              </w:rPr>
              <w:t>0.030</w:t>
            </w:r>
          </w:p>
        </w:tc>
        <w:tc>
          <w:tcPr>
            <w:tcW w:w="879" w:type="dxa"/>
            <w:tcBorders>
              <w:right w:val="single" w:sz="4" w:space="0" w:color="auto"/>
            </w:tcBorders>
          </w:tcPr>
          <w:p w14:paraId="50ECCF7D" w14:textId="27935EC6"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left w:val="single" w:sz="4" w:space="0" w:color="auto"/>
            </w:tcBorders>
          </w:tcPr>
          <w:p w14:paraId="27E0DB82" w14:textId="496A2244"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Pr>
          <w:p w14:paraId="7851CFAF" w14:textId="3B4B5B97"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75995505" w14:textId="517A5815"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Pr>
          <w:p w14:paraId="165FA91D" w14:textId="47813DB8" w:rsidR="00677104" w:rsidRPr="002602C6" w:rsidRDefault="00677104" w:rsidP="00677104">
            <w:pPr>
              <w:spacing w:after="0"/>
              <w:jc w:val="right"/>
              <w:rPr>
                <w:sz w:val="16"/>
                <w:szCs w:val="16"/>
                <w:lang w:val="de-DE"/>
              </w:rPr>
            </w:pPr>
            <w:r w:rsidRPr="002602C6">
              <w:rPr>
                <w:sz w:val="16"/>
                <w:szCs w:val="16"/>
                <w:lang w:val="de-DE"/>
              </w:rPr>
              <w:t>0.077</w:t>
            </w:r>
          </w:p>
        </w:tc>
        <w:tc>
          <w:tcPr>
            <w:tcW w:w="879" w:type="dxa"/>
          </w:tcPr>
          <w:p w14:paraId="6EE78098" w14:textId="0857E3A8" w:rsidR="00677104" w:rsidRPr="002602C6" w:rsidRDefault="00677104" w:rsidP="00677104">
            <w:pPr>
              <w:spacing w:after="0"/>
              <w:jc w:val="right"/>
              <w:rPr>
                <w:sz w:val="16"/>
                <w:szCs w:val="16"/>
                <w:lang w:val="de-DE"/>
              </w:rPr>
            </w:pPr>
            <w:r w:rsidRPr="002602C6">
              <w:rPr>
                <w:sz w:val="16"/>
                <w:szCs w:val="16"/>
                <w:lang w:val="de-DE"/>
              </w:rPr>
              <w:t>0.125</w:t>
            </w:r>
          </w:p>
        </w:tc>
      </w:tr>
      <w:tr w:rsidR="00677104" w:rsidRPr="002602C6" w14:paraId="0B5B9D55" w14:textId="77777777" w:rsidTr="00F12ED0">
        <w:tc>
          <w:tcPr>
            <w:tcW w:w="392" w:type="dxa"/>
            <w:tcBorders>
              <w:bottom w:val="single" w:sz="4" w:space="0" w:color="auto"/>
              <w:right w:val="single" w:sz="4" w:space="0" w:color="auto"/>
            </w:tcBorders>
          </w:tcPr>
          <w:p w14:paraId="416E88A3"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487CB293"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2DB97AD" w14:textId="66362B51"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bottom w:val="single" w:sz="4" w:space="0" w:color="auto"/>
            </w:tcBorders>
          </w:tcPr>
          <w:p w14:paraId="6D56C5BA" w14:textId="7D6CBDF2"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34EC5068" w14:textId="12F532AF"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68D5658B" w14:textId="75A9C113"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bottom w:val="single" w:sz="4" w:space="0" w:color="auto"/>
              <w:right w:val="single" w:sz="4" w:space="0" w:color="auto"/>
            </w:tcBorders>
          </w:tcPr>
          <w:p w14:paraId="5DA57570" w14:textId="7B44C437"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left w:val="single" w:sz="4" w:space="0" w:color="auto"/>
              <w:bottom w:val="single" w:sz="4" w:space="0" w:color="auto"/>
            </w:tcBorders>
          </w:tcPr>
          <w:p w14:paraId="2F9731C4" w14:textId="61B17267"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565CEB24" w14:textId="6FEE2040"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bottom w:val="single" w:sz="4" w:space="0" w:color="auto"/>
            </w:tcBorders>
          </w:tcPr>
          <w:p w14:paraId="45B5B419" w14:textId="5B517A86"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bottom w:val="single" w:sz="4" w:space="0" w:color="auto"/>
            </w:tcBorders>
          </w:tcPr>
          <w:p w14:paraId="66CAEBC3" w14:textId="3E472882" w:rsidR="00677104" w:rsidRPr="002602C6" w:rsidRDefault="00677104" w:rsidP="00677104">
            <w:pPr>
              <w:spacing w:after="0"/>
              <w:jc w:val="right"/>
              <w:rPr>
                <w:sz w:val="16"/>
                <w:szCs w:val="16"/>
                <w:lang w:val="de-DE"/>
              </w:rPr>
            </w:pPr>
            <w:r w:rsidRPr="002602C6">
              <w:rPr>
                <w:sz w:val="16"/>
                <w:szCs w:val="16"/>
                <w:lang w:val="de-DE"/>
              </w:rPr>
              <w:t>0.030</w:t>
            </w:r>
          </w:p>
        </w:tc>
        <w:tc>
          <w:tcPr>
            <w:tcW w:w="879" w:type="dxa"/>
            <w:tcBorders>
              <w:bottom w:val="single" w:sz="4" w:space="0" w:color="auto"/>
              <w:right w:val="single" w:sz="4" w:space="0" w:color="auto"/>
            </w:tcBorders>
          </w:tcPr>
          <w:p w14:paraId="11C37906" w14:textId="0845CD30"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left w:val="single" w:sz="4" w:space="0" w:color="auto"/>
              <w:bottom w:val="single" w:sz="4" w:space="0" w:color="auto"/>
            </w:tcBorders>
          </w:tcPr>
          <w:p w14:paraId="1306A536" w14:textId="60DB7AFF"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bottom w:val="single" w:sz="4" w:space="0" w:color="auto"/>
            </w:tcBorders>
          </w:tcPr>
          <w:p w14:paraId="00FCCDC8" w14:textId="2D342B33"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bottom w:val="single" w:sz="4" w:space="0" w:color="auto"/>
            </w:tcBorders>
          </w:tcPr>
          <w:p w14:paraId="7D6F17DE" w14:textId="1123C5C6"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Borders>
              <w:bottom w:val="single" w:sz="4" w:space="0" w:color="auto"/>
            </w:tcBorders>
          </w:tcPr>
          <w:p w14:paraId="29F391EB" w14:textId="1E607D97" w:rsidR="00677104" w:rsidRPr="002602C6" w:rsidRDefault="00677104" w:rsidP="00677104">
            <w:pPr>
              <w:spacing w:after="0"/>
              <w:jc w:val="right"/>
              <w:rPr>
                <w:sz w:val="16"/>
                <w:szCs w:val="16"/>
                <w:lang w:val="de-DE"/>
              </w:rPr>
            </w:pPr>
            <w:r w:rsidRPr="002602C6">
              <w:rPr>
                <w:sz w:val="16"/>
                <w:szCs w:val="16"/>
                <w:lang w:val="de-DE"/>
              </w:rPr>
              <w:t>0.077</w:t>
            </w:r>
          </w:p>
        </w:tc>
        <w:tc>
          <w:tcPr>
            <w:tcW w:w="879" w:type="dxa"/>
            <w:tcBorders>
              <w:bottom w:val="single" w:sz="4" w:space="0" w:color="auto"/>
            </w:tcBorders>
          </w:tcPr>
          <w:p w14:paraId="0031A38A" w14:textId="1157D630" w:rsidR="00677104" w:rsidRPr="002602C6" w:rsidRDefault="00677104" w:rsidP="00677104">
            <w:pPr>
              <w:spacing w:after="0"/>
              <w:jc w:val="right"/>
              <w:rPr>
                <w:sz w:val="16"/>
                <w:szCs w:val="16"/>
                <w:lang w:val="de-DE"/>
              </w:rPr>
            </w:pPr>
            <w:r w:rsidRPr="002602C6">
              <w:rPr>
                <w:sz w:val="16"/>
                <w:szCs w:val="16"/>
                <w:lang w:val="de-DE"/>
              </w:rPr>
              <w:t>0.111</w:t>
            </w:r>
          </w:p>
        </w:tc>
      </w:tr>
      <w:tr w:rsidR="00677104" w:rsidRPr="002602C6" w14:paraId="4803FD1C" w14:textId="77777777" w:rsidTr="00F12ED0">
        <w:tc>
          <w:tcPr>
            <w:tcW w:w="392" w:type="dxa"/>
            <w:tcBorders>
              <w:top w:val="single" w:sz="4" w:space="0" w:color="auto"/>
              <w:right w:val="single" w:sz="4" w:space="0" w:color="auto"/>
            </w:tcBorders>
          </w:tcPr>
          <w:p w14:paraId="54AF8232"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6C22A8D8"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8B45E95" w14:textId="07C92A94" w:rsidR="00677104" w:rsidRPr="002602C6" w:rsidRDefault="00677104" w:rsidP="00677104">
            <w:pPr>
              <w:spacing w:after="0"/>
              <w:jc w:val="right"/>
              <w:rPr>
                <w:sz w:val="16"/>
                <w:szCs w:val="16"/>
                <w:lang w:val="de-DE"/>
              </w:rPr>
            </w:pPr>
            <w:r w:rsidRPr="002602C6">
              <w:rPr>
                <w:sz w:val="16"/>
                <w:szCs w:val="16"/>
                <w:lang w:val="de-DE"/>
              </w:rPr>
              <w:t>2.494</w:t>
            </w:r>
          </w:p>
        </w:tc>
        <w:tc>
          <w:tcPr>
            <w:tcW w:w="878" w:type="dxa"/>
            <w:tcBorders>
              <w:top w:val="single" w:sz="4" w:space="0" w:color="auto"/>
            </w:tcBorders>
          </w:tcPr>
          <w:p w14:paraId="0A9D3434" w14:textId="1AD6D64D" w:rsidR="00677104" w:rsidRPr="002602C6" w:rsidRDefault="00677104" w:rsidP="00677104">
            <w:pPr>
              <w:spacing w:after="0"/>
              <w:jc w:val="right"/>
              <w:rPr>
                <w:sz w:val="16"/>
                <w:szCs w:val="16"/>
                <w:lang w:val="de-DE"/>
              </w:rPr>
            </w:pPr>
            <w:r w:rsidRPr="002602C6">
              <w:rPr>
                <w:sz w:val="16"/>
                <w:szCs w:val="16"/>
                <w:lang w:val="de-DE"/>
              </w:rPr>
              <w:t>2.504</w:t>
            </w:r>
          </w:p>
        </w:tc>
        <w:tc>
          <w:tcPr>
            <w:tcW w:w="878" w:type="dxa"/>
            <w:tcBorders>
              <w:top w:val="single" w:sz="4" w:space="0" w:color="auto"/>
            </w:tcBorders>
          </w:tcPr>
          <w:p w14:paraId="4BE85999" w14:textId="67E7D6F1" w:rsidR="00677104" w:rsidRPr="002602C6" w:rsidRDefault="00677104" w:rsidP="00677104">
            <w:pPr>
              <w:spacing w:after="0"/>
              <w:jc w:val="right"/>
              <w:rPr>
                <w:sz w:val="16"/>
                <w:szCs w:val="16"/>
                <w:lang w:val="de-DE"/>
              </w:rPr>
            </w:pPr>
            <w:r w:rsidRPr="002602C6">
              <w:rPr>
                <w:sz w:val="16"/>
                <w:szCs w:val="16"/>
                <w:lang w:val="de-DE"/>
              </w:rPr>
              <w:t>2.519</w:t>
            </w:r>
          </w:p>
        </w:tc>
        <w:tc>
          <w:tcPr>
            <w:tcW w:w="878" w:type="dxa"/>
            <w:tcBorders>
              <w:top w:val="single" w:sz="4" w:space="0" w:color="auto"/>
            </w:tcBorders>
          </w:tcPr>
          <w:p w14:paraId="2BC230F4" w14:textId="2D62D7A6" w:rsidR="00677104" w:rsidRPr="002602C6" w:rsidRDefault="00677104" w:rsidP="00677104">
            <w:pPr>
              <w:spacing w:after="0"/>
              <w:jc w:val="right"/>
              <w:rPr>
                <w:sz w:val="16"/>
                <w:szCs w:val="16"/>
                <w:lang w:val="de-DE"/>
              </w:rPr>
            </w:pPr>
            <w:r w:rsidRPr="002602C6">
              <w:rPr>
                <w:sz w:val="16"/>
                <w:szCs w:val="16"/>
                <w:lang w:val="de-DE"/>
              </w:rPr>
              <w:t>2.519</w:t>
            </w:r>
          </w:p>
        </w:tc>
        <w:tc>
          <w:tcPr>
            <w:tcW w:w="879" w:type="dxa"/>
            <w:tcBorders>
              <w:top w:val="single" w:sz="4" w:space="0" w:color="auto"/>
              <w:right w:val="single" w:sz="4" w:space="0" w:color="auto"/>
            </w:tcBorders>
          </w:tcPr>
          <w:p w14:paraId="53DCC978" w14:textId="15C9FD57" w:rsidR="00677104" w:rsidRPr="002602C6" w:rsidRDefault="00677104" w:rsidP="00677104">
            <w:pPr>
              <w:spacing w:after="0"/>
              <w:jc w:val="right"/>
              <w:rPr>
                <w:sz w:val="16"/>
                <w:szCs w:val="16"/>
                <w:lang w:val="de-DE"/>
              </w:rPr>
            </w:pPr>
            <w:r w:rsidRPr="002602C6">
              <w:rPr>
                <w:sz w:val="16"/>
                <w:szCs w:val="16"/>
                <w:lang w:val="de-DE"/>
              </w:rPr>
              <w:t>2.947</w:t>
            </w:r>
          </w:p>
        </w:tc>
        <w:tc>
          <w:tcPr>
            <w:tcW w:w="878" w:type="dxa"/>
            <w:tcBorders>
              <w:top w:val="single" w:sz="4" w:space="0" w:color="auto"/>
              <w:left w:val="single" w:sz="4" w:space="0" w:color="auto"/>
            </w:tcBorders>
          </w:tcPr>
          <w:p w14:paraId="5829EFB6" w14:textId="45D22E8A" w:rsidR="00677104" w:rsidRPr="002602C6" w:rsidRDefault="00677104" w:rsidP="00677104">
            <w:pPr>
              <w:spacing w:after="0"/>
              <w:jc w:val="right"/>
              <w:rPr>
                <w:sz w:val="16"/>
                <w:szCs w:val="16"/>
                <w:lang w:val="de-DE"/>
              </w:rPr>
            </w:pPr>
            <w:r w:rsidRPr="002602C6">
              <w:rPr>
                <w:sz w:val="16"/>
                <w:szCs w:val="16"/>
                <w:lang w:val="de-DE"/>
              </w:rPr>
              <w:t>6.875</w:t>
            </w:r>
          </w:p>
        </w:tc>
        <w:tc>
          <w:tcPr>
            <w:tcW w:w="878" w:type="dxa"/>
            <w:tcBorders>
              <w:top w:val="single" w:sz="4" w:space="0" w:color="auto"/>
            </w:tcBorders>
          </w:tcPr>
          <w:p w14:paraId="5BDE0144" w14:textId="40DF1129" w:rsidR="00677104" w:rsidRPr="002602C6" w:rsidRDefault="00677104" w:rsidP="00677104">
            <w:pPr>
              <w:spacing w:after="0"/>
              <w:jc w:val="right"/>
              <w:rPr>
                <w:sz w:val="16"/>
                <w:szCs w:val="16"/>
                <w:lang w:val="de-DE"/>
              </w:rPr>
            </w:pPr>
            <w:r w:rsidRPr="002602C6">
              <w:rPr>
                <w:sz w:val="16"/>
                <w:szCs w:val="16"/>
                <w:lang w:val="de-DE"/>
              </w:rPr>
              <w:t>6.876</w:t>
            </w:r>
          </w:p>
        </w:tc>
        <w:tc>
          <w:tcPr>
            <w:tcW w:w="878" w:type="dxa"/>
            <w:tcBorders>
              <w:top w:val="single" w:sz="4" w:space="0" w:color="auto"/>
            </w:tcBorders>
          </w:tcPr>
          <w:p w14:paraId="6EE379F9" w14:textId="11FE6B41" w:rsidR="00677104" w:rsidRPr="002602C6" w:rsidRDefault="00677104" w:rsidP="00677104">
            <w:pPr>
              <w:spacing w:after="0"/>
              <w:jc w:val="right"/>
              <w:rPr>
                <w:sz w:val="16"/>
                <w:szCs w:val="16"/>
                <w:lang w:val="de-DE"/>
              </w:rPr>
            </w:pPr>
            <w:r w:rsidRPr="002602C6">
              <w:rPr>
                <w:sz w:val="16"/>
                <w:szCs w:val="16"/>
                <w:lang w:val="de-DE"/>
              </w:rPr>
              <w:t>7.145</w:t>
            </w:r>
          </w:p>
        </w:tc>
        <w:tc>
          <w:tcPr>
            <w:tcW w:w="878" w:type="dxa"/>
            <w:tcBorders>
              <w:top w:val="single" w:sz="4" w:space="0" w:color="auto"/>
            </w:tcBorders>
          </w:tcPr>
          <w:p w14:paraId="27CB315B" w14:textId="134DE20E" w:rsidR="00677104" w:rsidRPr="002602C6" w:rsidRDefault="00677104" w:rsidP="00677104">
            <w:pPr>
              <w:spacing w:after="0"/>
              <w:jc w:val="right"/>
              <w:rPr>
                <w:sz w:val="16"/>
                <w:szCs w:val="16"/>
                <w:lang w:val="de-DE"/>
              </w:rPr>
            </w:pPr>
            <w:r w:rsidRPr="002602C6">
              <w:rPr>
                <w:sz w:val="16"/>
                <w:szCs w:val="16"/>
                <w:lang w:val="de-DE"/>
              </w:rPr>
              <w:t>7.145</w:t>
            </w:r>
          </w:p>
        </w:tc>
        <w:tc>
          <w:tcPr>
            <w:tcW w:w="879" w:type="dxa"/>
            <w:tcBorders>
              <w:top w:val="single" w:sz="4" w:space="0" w:color="auto"/>
              <w:right w:val="single" w:sz="4" w:space="0" w:color="auto"/>
            </w:tcBorders>
          </w:tcPr>
          <w:p w14:paraId="3931391D" w14:textId="681E503B" w:rsidR="00677104" w:rsidRPr="002602C6" w:rsidRDefault="00677104" w:rsidP="00677104">
            <w:pPr>
              <w:spacing w:after="0"/>
              <w:jc w:val="right"/>
              <w:rPr>
                <w:sz w:val="16"/>
                <w:szCs w:val="16"/>
                <w:lang w:val="de-DE"/>
              </w:rPr>
            </w:pPr>
            <w:r w:rsidRPr="002602C6">
              <w:rPr>
                <w:sz w:val="16"/>
                <w:szCs w:val="16"/>
                <w:lang w:val="de-DE"/>
              </w:rPr>
              <w:t>7.383</w:t>
            </w:r>
          </w:p>
        </w:tc>
        <w:tc>
          <w:tcPr>
            <w:tcW w:w="878" w:type="dxa"/>
            <w:tcBorders>
              <w:top w:val="single" w:sz="4" w:space="0" w:color="auto"/>
              <w:left w:val="single" w:sz="4" w:space="0" w:color="auto"/>
            </w:tcBorders>
          </w:tcPr>
          <w:p w14:paraId="3068EB32" w14:textId="0020524C" w:rsidR="00677104" w:rsidRPr="002602C6" w:rsidRDefault="00677104" w:rsidP="00677104">
            <w:pPr>
              <w:spacing w:after="0"/>
              <w:jc w:val="right"/>
              <w:rPr>
                <w:sz w:val="16"/>
                <w:szCs w:val="16"/>
                <w:lang w:val="de-DE"/>
              </w:rPr>
            </w:pPr>
            <w:r w:rsidRPr="002602C6">
              <w:rPr>
                <w:sz w:val="16"/>
                <w:szCs w:val="16"/>
                <w:lang w:val="de-DE"/>
              </w:rPr>
              <w:t>9.401</w:t>
            </w:r>
          </w:p>
        </w:tc>
        <w:tc>
          <w:tcPr>
            <w:tcW w:w="878" w:type="dxa"/>
            <w:tcBorders>
              <w:top w:val="single" w:sz="4" w:space="0" w:color="auto"/>
            </w:tcBorders>
          </w:tcPr>
          <w:p w14:paraId="4413B8F4" w14:textId="29FC9C7A" w:rsidR="00677104" w:rsidRPr="002602C6" w:rsidRDefault="00677104" w:rsidP="00677104">
            <w:pPr>
              <w:spacing w:after="0"/>
              <w:jc w:val="right"/>
              <w:rPr>
                <w:sz w:val="16"/>
                <w:szCs w:val="16"/>
                <w:lang w:val="de-DE"/>
              </w:rPr>
            </w:pPr>
            <w:r w:rsidRPr="002602C6">
              <w:rPr>
                <w:sz w:val="16"/>
                <w:szCs w:val="16"/>
                <w:lang w:val="de-DE"/>
              </w:rPr>
              <w:t>9.416</w:t>
            </w:r>
          </w:p>
        </w:tc>
        <w:tc>
          <w:tcPr>
            <w:tcW w:w="878" w:type="dxa"/>
            <w:tcBorders>
              <w:top w:val="single" w:sz="4" w:space="0" w:color="auto"/>
            </w:tcBorders>
          </w:tcPr>
          <w:p w14:paraId="43AB2FAC" w14:textId="6E2D555C" w:rsidR="00677104" w:rsidRPr="002602C6" w:rsidRDefault="00677104" w:rsidP="00677104">
            <w:pPr>
              <w:spacing w:after="0"/>
              <w:jc w:val="right"/>
              <w:rPr>
                <w:sz w:val="16"/>
                <w:szCs w:val="16"/>
                <w:lang w:val="de-DE"/>
              </w:rPr>
            </w:pPr>
            <w:r w:rsidRPr="002602C6">
              <w:rPr>
                <w:sz w:val="16"/>
                <w:szCs w:val="16"/>
                <w:lang w:val="de-DE"/>
              </w:rPr>
              <w:t>9.680</w:t>
            </w:r>
          </w:p>
        </w:tc>
        <w:tc>
          <w:tcPr>
            <w:tcW w:w="878" w:type="dxa"/>
            <w:tcBorders>
              <w:top w:val="single" w:sz="4" w:space="0" w:color="auto"/>
            </w:tcBorders>
          </w:tcPr>
          <w:p w14:paraId="1950BAD2" w14:textId="4DFDFCB0" w:rsidR="00677104" w:rsidRPr="002602C6" w:rsidRDefault="00677104" w:rsidP="00677104">
            <w:pPr>
              <w:spacing w:after="0"/>
              <w:jc w:val="right"/>
              <w:rPr>
                <w:sz w:val="16"/>
                <w:szCs w:val="16"/>
                <w:lang w:val="de-DE"/>
              </w:rPr>
            </w:pPr>
            <w:r w:rsidRPr="002602C6">
              <w:rPr>
                <w:sz w:val="16"/>
                <w:szCs w:val="16"/>
                <w:lang w:val="de-DE"/>
              </w:rPr>
              <w:t>9.680</w:t>
            </w:r>
          </w:p>
        </w:tc>
        <w:tc>
          <w:tcPr>
            <w:tcW w:w="879" w:type="dxa"/>
            <w:tcBorders>
              <w:top w:val="single" w:sz="4" w:space="0" w:color="auto"/>
            </w:tcBorders>
          </w:tcPr>
          <w:p w14:paraId="491BBBE4" w14:textId="0EAA9138" w:rsidR="00677104" w:rsidRPr="002602C6" w:rsidRDefault="00677104" w:rsidP="00677104">
            <w:pPr>
              <w:spacing w:after="0"/>
              <w:jc w:val="right"/>
              <w:rPr>
                <w:sz w:val="16"/>
                <w:szCs w:val="16"/>
                <w:lang w:val="de-DE"/>
              </w:rPr>
            </w:pPr>
            <w:r w:rsidRPr="002602C6">
              <w:rPr>
                <w:sz w:val="16"/>
                <w:szCs w:val="16"/>
                <w:lang w:val="de-DE"/>
              </w:rPr>
              <w:t>10.683</w:t>
            </w:r>
          </w:p>
        </w:tc>
      </w:tr>
      <w:tr w:rsidR="00677104" w:rsidRPr="002602C6" w14:paraId="014E0D4C" w14:textId="77777777" w:rsidTr="00F12ED0">
        <w:tc>
          <w:tcPr>
            <w:tcW w:w="392" w:type="dxa"/>
            <w:tcBorders>
              <w:right w:val="single" w:sz="4" w:space="0" w:color="auto"/>
            </w:tcBorders>
          </w:tcPr>
          <w:p w14:paraId="5C11E87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6113B5C"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4E1F0F7D" w14:textId="327DA65E" w:rsidR="00677104" w:rsidRPr="002602C6" w:rsidRDefault="00677104" w:rsidP="00677104">
            <w:pPr>
              <w:spacing w:after="0"/>
              <w:jc w:val="right"/>
              <w:rPr>
                <w:sz w:val="16"/>
                <w:szCs w:val="16"/>
                <w:lang w:val="de-DE"/>
              </w:rPr>
            </w:pPr>
            <w:r w:rsidRPr="002602C6">
              <w:rPr>
                <w:sz w:val="16"/>
                <w:szCs w:val="16"/>
                <w:lang w:val="de-DE"/>
              </w:rPr>
              <w:t>2.491</w:t>
            </w:r>
          </w:p>
        </w:tc>
        <w:tc>
          <w:tcPr>
            <w:tcW w:w="878" w:type="dxa"/>
          </w:tcPr>
          <w:p w14:paraId="18A20ACD" w14:textId="357FC686" w:rsidR="00677104" w:rsidRPr="002602C6" w:rsidRDefault="00677104" w:rsidP="00677104">
            <w:pPr>
              <w:spacing w:after="0"/>
              <w:jc w:val="right"/>
              <w:rPr>
                <w:sz w:val="16"/>
                <w:szCs w:val="16"/>
                <w:lang w:val="de-DE"/>
              </w:rPr>
            </w:pPr>
            <w:r w:rsidRPr="002602C6">
              <w:rPr>
                <w:sz w:val="16"/>
                <w:szCs w:val="16"/>
                <w:lang w:val="de-DE"/>
              </w:rPr>
              <w:t>2.502</w:t>
            </w:r>
          </w:p>
        </w:tc>
        <w:tc>
          <w:tcPr>
            <w:tcW w:w="878" w:type="dxa"/>
          </w:tcPr>
          <w:p w14:paraId="1B850C87" w14:textId="679E667F" w:rsidR="00677104" w:rsidRPr="002602C6" w:rsidRDefault="00677104" w:rsidP="00677104">
            <w:pPr>
              <w:spacing w:after="0"/>
              <w:jc w:val="right"/>
              <w:rPr>
                <w:sz w:val="16"/>
                <w:szCs w:val="16"/>
                <w:lang w:val="de-DE"/>
              </w:rPr>
            </w:pPr>
            <w:r w:rsidRPr="002602C6">
              <w:rPr>
                <w:sz w:val="16"/>
                <w:szCs w:val="16"/>
                <w:lang w:val="de-DE"/>
              </w:rPr>
              <w:t>2.516</w:t>
            </w:r>
          </w:p>
        </w:tc>
        <w:tc>
          <w:tcPr>
            <w:tcW w:w="878" w:type="dxa"/>
          </w:tcPr>
          <w:p w14:paraId="5A3E5768" w14:textId="1DA74FA3" w:rsidR="00677104" w:rsidRPr="002602C6" w:rsidRDefault="00677104" w:rsidP="00677104">
            <w:pPr>
              <w:spacing w:after="0"/>
              <w:jc w:val="right"/>
              <w:rPr>
                <w:sz w:val="16"/>
                <w:szCs w:val="16"/>
                <w:lang w:val="de-DE"/>
              </w:rPr>
            </w:pPr>
            <w:r w:rsidRPr="002602C6">
              <w:rPr>
                <w:sz w:val="16"/>
                <w:szCs w:val="16"/>
                <w:lang w:val="de-DE"/>
              </w:rPr>
              <w:t>2.516</w:t>
            </w:r>
          </w:p>
        </w:tc>
        <w:tc>
          <w:tcPr>
            <w:tcW w:w="879" w:type="dxa"/>
            <w:tcBorders>
              <w:right w:val="single" w:sz="4" w:space="0" w:color="auto"/>
            </w:tcBorders>
          </w:tcPr>
          <w:p w14:paraId="24AC0BBF" w14:textId="3A5030BF" w:rsidR="00677104" w:rsidRPr="002602C6" w:rsidRDefault="00677104" w:rsidP="00677104">
            <w:pPr>
              <w:spacing w:after="0"/>
              <w:jc w:val="right"/>
              <w:rPr>
                <w:sz w:val="16"/>
                <w:szCs w:val="16"/>
                <w:lang w:val="de-DE"/>
              </w:rPr>
            </w:pPr>
            <w:r w:rsidRPr="002602C6">
              <w:rPr>
                <w:sz w:val="16"/>
                <w:szCs w:val="16"/>
                <w:lang w:val="de-DE"/>
              </w:rPr>
              <w:t>2.619</w:t>
            </w:r>
          </w:p>
        </w:tc>
        <w:tc>
          <w:tcPr>
            <w:tcW w:w="878" w:type="dxa"/>
            <w:tcBorders>
              <w:left w:val="single" w:sz="4" w:space="0" w:color="auto"/>
            </w:tcBorders>
          </w:tcPr>
          <w:p w14:paraId="774B657E" w14:textId="6E7F1C5C" w:rsidR="00677104" w:rsidRPr="002602C6" w:rsidRDefault="00677104" w:rsidP="00677104">
            <w:pPr>
              <w:spacing w:after="0"/>
              <w:jc w:val="right"/>
              <w:rPr>
                <w:sz w:val="16"/>
                <w:szCs w:val="16"/>
                <w:lang w:val="de-DE"/>
              </w:rPr>
            </w:pPr>
            <w:r w:rsidRPr="002602C6">
              <w:rPr>
                <w:sz w:val="16"/>
                <w:szCs w:val="16"/>
                <w:lang w:val="de-DE"/>
              </w:rPr>
              <w:t>6.913</w:t>
            </w:r>
          </w:p>
        </w:tc>
        <w:tc>
          <w:tcPr>
            <w:tcW w:w="878" w:type="dxa"/>
          </w:tcPr>
          <w:p w14:paraId="22817B13" w14:textId="6882ABA6" w:rsidR="00677104" w:rsidRPr="002602C6" w:rsidRDefault="00677104" w:rsidP="00677104">
            <w:pPr>
              <w:spacing w:after="0"/>
              <w:jc w:val="right"/>
              <w:rPr>
                <w:sz w:val="16"/>
                <w:szCs w:val="16"/>
                <w:lang w:val="de-DE"/>
              </w:rPr>
            </w:pPr>
            <w:r w:rsidRPr="002602C6">
              <w:rPr>
                <w:sz w:val="16"/>
                <w:szCs w:val="16"/>
                <w:lang w:val="de-DE"/>
              </w:rPr>
              <w:t>6.924</w:t>
            </w:r>
          </w:p>
        </w:tc>
        <w:tc>
          <w:tcPr>
            <w:tcW w:w="878" w:type="dxa"/>
          </w:tcPr>
          <w:p w14:paraId="5C5B5BBF" w14:textId="3175E15C" w:rsidR="00677104" w:rsidRPr="002602C6" w:rsidRDefault="00677104" w:rsidP="00677104">
            <w:pPr>
              <w:spacing w:after="0"/>
              <w:jc w:val="right"/>
              <w:rPr>
                <w:sz w:val="16"/>
                <w:szCs w:val="16"/>
                <w:lang w:val="de-DE"/>
              </w:rPr>
            </w:pPr>
            <w:r w:rsidRPr="002602C6">
              <w:rPr>
                <w:sz w:val="16"/>
                <w:szCs w:val="16"/>
                <w:lang w:val="de-DE"/>
              </w:rPr>
              <w:t>7.187</w:t>
            </w:r>
          </w:p>
        </w:tc>
        <w:tc>
          <w:tcPr>
            <w:tcW w:w="878" w:type="dxa"/>
          </w:tcPr>
          <w:p w14:paraId="37DB920B" w14:textId="20B55DA3" w:rsidR="00677104" w:rsidRPr="002602C6" w:rsidRDefault="00677104" w:rsidP="00677104">
            <w:pPr>
              <w:spacing w:after="0"/>
              <w:jc w:val="right"/>
              <w:rPr>
                <w:sz w:val="16"/>
                <w:szCs w:val="16"/>
                <w:lang w:val="de-DE"/>
              </w:rPr>
            </w:pPr>
            <w:r w:rsidRPr="002602C6">
              <w:rPr>
                <w:sz w:val="16"/>
                <w:szCs w:val="16"/>
                <w:lang w:val="de-DE"/>
              </w:rPr>
              <w:t>7.187</w:t>
            </w:r>
          </w:p>
        </w:tc>
        <w:tc>
          <w:tcPr>
            <w:tcW w:w="879" w:type="dxa"/>
            <w:tcBorders>
              <w:right w:val="single" w:sz="4" w:space="0" w:color="auto"/>
            </w:tcBorders>
          </w:tcPr>
          <w:p w14:paraId="7D7E79CC" w14:textId="76BA0030" w:rsidR="00677104" w:rsidRPr="002602C6" w:rsidRDefault="00677104" w:rsidP="00677104">
            <w:pPr>
              <w:spacing w:after="0"/>
              <w:jc w:val="right"/>
              <w:rPr>
                <w:sz w:val="16"/>
                <w:szCs w:val="16"/>
                <w:lang w:val="de-DE"/>
              </w:rPr>
            </w:pPr>
            <w:r w:rsidRPr="002602C6">
              <w:rPr>
                <w:sz w:val="16"/>
                <w:szCs w:val="16"/>
                <w:lang w:val="de-DE"/>
              </w:rPr>
              <w:t>7.213</w:t>
            </w:r>
          </w:p>
        </w:tc>
        <w:tc>
          <w:tcPr>
            <w:tcW w:w="878" w:type="dxa"/>
            <w:tcBorders>
              <w:left w:val="single" w:sz="4" w:space="0" w:color="auto"/>
            </w:tcBorders>
          </w:tcPr>
          <w:p w14:paraId="78138416" w14:textId="77EB536E" w:rsidR="00677104" w:rsidRPr="002602C6" w:rsidRDefault="00677104" w:rsidP="00677104">
            <w:pPr>
              <w:spacing w:after="0"/>
              <w:jc w:val="right"/>
              <w:rPr>
                <w:sz w:val="16"/>
                <w:szCs w:val="16"/>
                <w:lang w:val="de-DE"/>
              </w:rPr>
            </w:pPr>
            <w:r w:rsidRPr="002602C6">
              <w:rPr>
                <w:sz w:val="16"/>
                <w:szCs w:val="16"/>
                <w:lang w:val="de-DE"/>
              </w:rPr>
              <w:t>9.440</w:t>
            </w:r>
          </w:p>
        </w:tc>
        <w:tc>
          <w:tcPr>
            <w:tcW w:w="878" w:type="dxa"/>
          </w:tcPr>
          <w:p w14:paraId="1FBF3F4C" w14:textId="245689F0" w:rsidR="00677104" w:rsidRPr="002602C6" w:rsidRDefault="00677104" w:rsidP="00677104">
            <w:pPr>
              <w:spacing w:after="0"/>
              <w:jc w:val="right"/>
              <w:rPr>
                <w:sz w:val="16"/>
                <w:szCs w:val="16"/>
                <w:lang w:val="de-DE"/>
              </w:rPr>
            </w:pPr>
            <w:r w:rsidRPr="002602C6">
              <w:rPr>
                <w:sz w:val="16"/>
                <w:szCs w:val="16"/>
                <w:lang w:val="de-DE"/>
              </w:rPr>
              <w:t>9.459</w:t>
            </w:r>
          </w:p>
        </w:tc>
        <w:tc>
          <w:tcPr>
            <w:tcW w:w="878" w:type="dxa"/>
          </w:tcPr>
          <w:p w14:paraId="06EC1177" w14:textId="5A0F1CEF" w:rsidR="00677104" w:rsidRPr="002602C6" w:rsidRDefault="00677104" w:rsidP="00677104">
            <w:pPr>
              <w:spacing w:after="0"/>
              <w:jc w:val="right"/>
              <w:rPr>
                <w:sz w:val="16"/>
                <w:szCs w:val="16"/>
                <w:lang w:val="de-DE"/>
              </w:rPr>
            </w:pPr>
            <w:r w:rsidRPr="002602C6">
              <w:rPr>
                <w:sz w:val="16"/>
                <w:szCs w:val="16"/>
                <w:lang w:val="de-DE"/>
              </w:rPr>
              <w:t>9.720</w:t>
            </w:r>
          </w:p>
        </w:tc>
        <w:tc>
          <w:tcPr>
            <w:tcW w:w="878" w:type="dxa"/>
          </w:tcPr>
          <w:p w14:paraId="2966C751" w14:textId="778D5E6F" w:rsidR="00677104" w:rsidRPr="002602C6" w:rsidRDefault="00677104" w:rsidP="00677104">
            <w:pPr>
              <w:spacing w:after="0"/>
              <w:jc w:val="right"/>
              <w:rPr>
                <w:sz w:val="16"/>
                <w:szCs w:val="16"/>
                <w:lang w:val="de-DE"/>
              </w:rPr>
            </w:pPr>
            <w:r w:rsidRPr="002602C6">
              <w:rPr>
                <w:sz w:val="16"/>
                <w:szCs w:val="16"/>
                <w:lang w:val="de-DE"/>
              </w:rPr>
              <w:t>9.720</w:t>
            </w:r>
          </w:p>
        </w:tc>
        <w:tc>
          <w:tcPr>
            <w:tcW w:w="879" w:type="dxa"/>
          </w:tcPr>
          <w:p w14:paraId="66F93408" w14:textId="3883DE4E" w:rsidR="00677104" w:rsidRPr="002602C6" w:rsidRDefault="00677104" w:rsidP="00677104">
            <w:pPr>
              <w:spacing w:after="0"/>
              <w:jc w:val="right"/>
              <w:rPr>
                <w:sz w:val="16"/>
                <w:szCs w:val="16"/>
                <w:lang w:val="de-DE"/>
              </w:rPr>
            </w:pPr>
            <w:r w:rsidRPr="002602C6">
              <w:rPr>
                <w:sz w:val="16"/>
                <w:szCs w:val="16"/>
                <w:lang w:val="de-DE"/>
              </w:rPr>
              <w:t>9.836</w:t>
            </w:r>
          </w:p>
        </w:tc>
      </w:tr>
      <w:tr w:rsidR="00677104" w:rsidRPr="002602C6" w14:paraId="154181D1" w14:textId="77777777" w:rsidTr="00F12ED0">
        <w:tc>
          <w:tcPr>
            <w:tcW w:w="392" w:type="dxa"/>
            <w:tcBorders>
              <w:right w:val="single" w:sz="4" w:space="0" w:color="auto"/>
            </w:tcBorders>
          </w:tcPr>
          <w:p w14:paraId="2A60CFC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F102E2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AC89017" w14:textId="75059337" w:rsidR="00677104" w:rsidRPr="002602C6" w:rsidRDefault="00677104" w:rsidP="00677104">
            <w:pPr>
              <w:spacing w:after="0"/>
              <w:jc w:val="right"/>
              <w:rPr>
                <w:sz w:val="16"/>
                <w:szCs w:val="16"/>
                <w:lang w:val="de-DE"/>
              </w:rPr>
            </w:pPr>
            <w:r w:rsidRPr="002602C6">
              <w:rPr>
                <w:sz w:val="16"/>
                <w:szCs w:val="16"/>
                <w:lang w:val="de-DE"/>
              </w:rPr>
              <w:t>1.620</w:t>
            </w:r>
          </w:p>
        </w:tc>
        <w:tc>
          <w:tcPr>
            <w:tcW w:w="878" w:type="dxa"/>
          </w:tcPr>
          <w:p w14:paraId="4B4C7768" w14:textId="412F588E" w:rsidR="00677104" w:rsidRPr="002602C6" w:rsidRDefault="00677104" w:rsidP="00677104">
            <w:pPr>
              <w:spacing w:after="0"/>
              <w:jc w:val="right"/>
              <w:rPr>
                <w:sz w:val="16"/>
                <w:szCs w:val="16"/>
                <w:lang w:val="de-DE"/>
              </w:rPr>
            </w:pPr>
            <w:r w:rsidRPr="002602C6">
              <w:rPr>
                <w:sz w:val="16"/>
                <w:szCs w:val="16"/>
                <w:lang w:val="de-DE"/>
              </w:rPr>
              <w:t>1.625</w:t>
            </w:r>
          </w:p>
        </w:tc>
        <w:tc>
          <w:tcPr>
            <w:tcW w:w="878" w:type="dxa"/>
          </w:tcPr>
          <w:p w14:paraId="4F8D9B56" w14:textId="4EF25A46" w:rsidR="00677104" w:rsidRPr="002602C6" w:rsidRDefault="00677104" w:rsidP="00677104">
            <w:pPr>
              <w:spacing w:after="0"/>
              <w:jc w:val="right"/>
              <w:rPr>
                <w:sz w:val="16"/>
                <w:szCs w:val="16"/>
                <w:lang w:val="de-DE"/>
              </w:rPr>
            </w:pPr>
            <w:r w:rsidRPr="002602C6">
              <w:rPr>
                <w:sz w:val="16"/>
                <w:szCs w:val="16"/>
                <w:lang w:val="de-DE"/>
              </w:rPr>
              <w:t>1.641</w:t>
            </w:r>
          </w:p>
        </w:tc>
        <w:tc>
          <w:tcPr>
            <w:tcW w:w="878" w:type="dxa"/>
          </w:tcPr>
          <w:p w14:paraId="068D01D2" w14:textId="77B233AF" w:rsidR="00677104" w:rsidRPr="002602C6" w:rsidRDefault="00677104" w:rsidP="00677104">
            <w:pPr>
              <w:spacing w:after="0"/>
              <w:jc w:val="right"/>
              <w:rPr>
                <w:sz w:val="16"/>
                <w:szCs w:val="16"/>
                <w:lang w:val="de-DE"/>
              </w:rPr>
            </w:pPr>
            <w:r w:rsidRPr="002602C6">
              <w:rPr>
                <w:sz w:val="16"/>
                <w:szCs w:val="16"/>
                <w:lang w:val="de-DE"/>
              </w:rPr>
              <w:t>1.641</w:t>
            </w:r>
          </w:p>
        </w:tc>
        <w:tc>
          <w:tcPr>
            <w:tcW w:w="879" w:type="dxa"/>
            <w:tcBorders>
              <w:right w:val="single" w:sz="4" w:space="0" w:color="auto"/>
            </w:tcBorders>
          </w:tcPr>
          <w:p w14:paraId="6A8B8504" w14:textId="6209E8B2" w:rsidR="00677104" w:rsidRPr="002602C6" w:rsidRDefault="00677104" w:rsidP="00677104">
            <w:pPr>
              <w:spacing w:after="0"/>
              <w:jc w:val="right"/>
              <w:rPr>
                <w:sz w:val="16"/>
                <w:szCs w:val="16"/>
                <w:lang w:val="de-DE"/>
              </w:rPr>
            </w:pPr>
            <w:r w:rsidRPr="002602C6">
              <w:rPr>
                <w:sz w:val="16"/>
                <w:szCs w:val="16"/>
                <w:lang w:val="de-DE"/>
              </w:rPr>
              <w:t>2.533</w:t>
            </w:r>
          </w:p>
        </w:tc>
        <w:tc>
          <w:tcPr>
            <w:tcW w:w="878" w:type="dxa"/>
            <w:tcBorders>
              <w:left w:val="single" w:sz="4" w:space="0" w:color="auto"/>
            </w:tcBorders>
          </w:tcPr>
          <w:p w14:paraId="057ADF58" w14:textId="38A59A14" w:rsidR="00677104" w:rsidRPr="002602C6" w:rsidRDefault="00677104" w:rsidP="00677104">
            <w:pPr>
              <w:spacing w:after="0"/>
              <w:jc w:val="right"/>
              <w:rPr>
                <w:sz w:val="16"/>
                <w:szCs w:val="16"/>
                <w:lang w:val="de-DE"/>
              </w:rPr>
            </w:pPr>
            <w:r w:rsidRPr="002602C6">
              <w:rPr>
                <w:sz w:val="16"/>
                <w:szCs w:val="16"/>
                <w:lang w:val="de-DE"/>
              </w:rPr>
              <w:t>0.396</w:t>
            </w:r>
          </w:p>
        </w:tc>
        <w:tc>
          <w:tcPr>
            <w:tcW w:w="878" w:type="dxa"/>
          </w:tcPr>
          <w:p w14:paraId="55D6F43B" w14:textId="6C72FFF8" w:rsidR="00677104" w:rsidRPr="002602C6" w:rsidRDefault="00677104" w:rsidP="00677104">
            <w:pPr>
              <w:spacing w:after="0"/>
              <w:jc w:val="right"/>
              <w:rPr>
                <w:sz w:val="16"/>
                <w:szCs w:val="16"/>
                <w:lang w:val="de-DE"/>
              </w:rPr>
            </w:pPr>
            <w:r w:rsidRPr="002602C6">
              <w:rPr>
                <w:sz w:val="16"/>
                <w:szCs w:val="16"/>
                <w:lang w:val="de-DE"/>
              </w:rPr>
              <w:t>0.398</w:t>
            </w:r>
          </w:p>
        </w:tc>
        <w:tc>
          <w:tcPr>
            <w:tcW w:w="878" w:type="dxa"/>
          </w:tcPr>
          <w:p w14:paraId="32645D4B" w14:textId="3B76D5CE" w:rsidR="00677104" w:rsidRPr="002602C6" w:rsidRDefault="00677104" w:rsidP="00677104">
            <w:pPr>
              <w:spacing w:after="0"/>
              <w:jc w:val="right"/>
              <w:rPr>
                <w:sz w:val="16"/>
                <w:szCs w:val="16"/>
                <w:lang w:val="de-DE"/>
              </w:rPr>
            </w:pPr>
            <w:r w:rsidRPr="002602C6">
              <w:rPr>
                <w:sz w:val="16"/>
                <w:szCs w:val="16"/>
                <w:lang w:val="de-DE"/>
              </w:rPr>
              <w:t>0.399</w:t>
            </w:r>
          </w:p>
        </w:tc>
        <w:tc>
          <w:tcPr>
            <w:tcW w:w="878" w:type="dxa"/>
          </w:tcPr>
          <w:p w14:paraId="4F5BC243" w14:textId="4AE1964F" w:rsidR="00677104" w:rsidRPr="002602C6" w:rsidRDefault="00677104" w:rsidP="00677104">
            <w:pPr>
              <w:spacing w:after="0"/>
              <w:jc w:val="right"/>
              <w:rPr>
                <w:sz w:val="16"/>
                <w:szCs w:val="16"/>
                <w:lang w:val="de-DE"/>
              </w:rPr>
            </w:pPr>
            <w:r w:rsidRPr="002602C6">
              <w:rPr>
                <w:sz w:val="16"/>
                <w:szCs w:val="16"/>
                <w:lang w:val="de-DE"/>
              </w:rPr>
              <w:t>0.399</w:t>
            </w:r>
          </w:p>
        </w:tc>
        <w:tc>
          <w:tcPr>
            <w:tcW w:w="879" w:type="dxa"/>
            <w:tcBorders>
              <w:right w:val="single" w:sz="4" w:space="0" w:color="auto"/>
            </w:tcBorders>
          </w:tcPr>
          <w:p w14:paraId="0E387124" w14:textId="5D6C9D6F" w:rsidR="00677104" w:rsidRPr="002602C6" w:rsidRDefault="00677104" w:rsidP="00677104">
            <w:pPr>
              <w:spacing w:after="0"/>
              <w:jc w:val="right"/>
              <w:rPr>
                <w:sz w:val="16"/>
                <w:szCs w:val="16"/>
                <w:lang w:val="de-DE"/>
              </w:rPr>
            </w:pPr>
            <w:r w:rsidRPr="002602C6">
              <w:rPr>
                <w:sz w:val="16"/>
                <w:szCs w:val="16"/>
                <w:lang w:val="de-DE"/>
              </w:rPr>
              <w:t>0.402</w:t>
            </w:r>
          </w:p>
        </w:tc>
        <w:tc>
          <w:tcPr>
            <w:tcW w:w="878" w:type="dxa"/>
            <w:tcBorders>
              <w:left w:val="single" w:sz="4" w:space="0" w:color="auto"/>
            </w:tcBorders>
          </w:tcPr>
          <w:p w14:paraId="26591BAA" w14:textId="04417856" w:rsidR="00677104" w:rsidRPr="002602C6" w:rsidRDefault="00677104" w:rsidP="00677104">
            <w:pPr>
              <w:spacing w:after="0"/>
              <w:jc w:val="right"/>
              <w:rPr>
                <w:sz w:val="16"/>
                <w:szCs w:val="16"/>
                <w:lang w:val="de-DE"/>
              </w:rPr>
            </w:pPr>
            <w:r w:rsidRPr="002602C6">
              <w:rPr>
                <w:sz w:val="16"/>
                <w:szCs w:val="16"/>
                <w:lang w:val="de-DE"/>
              </w:rPr>
              <w:t>2.042</w:t>
            </w:r>
          </w:p>
        </w:tc>
        <w:tc>
          <w:tcPr>
            <w:tcW w:w="878" w:type="dxa"/>
          </w:tcPr>
          <w:p w14:paraId="43871B54" w14:textId="74FEF748" w:rsidR="00677104" w:rsidRPr="002602C6" w:rsidRDefault="00677104" w:rsidP="00677104">
            <w:pPr>
              <w:spacing w:after="0"/>
              <w:jc w:val="right"/>
              <w:rPr>
                <w:sz w:val="16"/>
                <w:szCs w:val="16"/>
                <w:lang w:val="de-DE"/>
              </w:rPr>
            </w:pPr>
            <w:r w:rsidRPr="002602C6">
              <w:rPr>
                <w:sz w:val="16"/>
                <w:szCs w:val="16"/>
                <w:lang w:val="de-DE"/>
              </w:rPr>
              <w:t>2.048</w:t>
            </w:r>
          </w:p>
        </w:tc>
        <w:tc>
          <w:tcPr>
            <w:tcW w:w="878" w:type="dxa"/>
          </w:tcPr>
          <w:p w14:paraId="313045CD" w14:textId="5843BA69" w:rsidR="00677104" w:rsidRPr="002602C6" w:rsidRDefault="00677104" w:rsidP="00677104">
            <w:pPr>
              <w:spacing w:after="0"/>
              <w:jc w:val="right"/>
              <w:rPr>
                <w:sz w:val="16"/>
                <w:szCs w:val="16"/>
                <w:lang w:val="de-DE"/>
              </w:rPr>
            </w:pPr>
            <w:r w:rsidRPr="002602C6">
              <w:rPr>
                <w:sz w:val="16"/>
                <w:szCs w:val="16"/>
                <w:lang w:val="de-DE"/>
              </w:rPr>
              <w:t>2.063</w:t>
            </w:r>
          </w:p>
        </w:tc>
        <w:tc>
          <w:tcPr>
            <w:tcW w:w="878" w:type="dxa"/>
          </w:tcPr>
          <w:p w14:paraId="23F28C9C" w14:textId="4A3C91A9" w:rsidR="00677104" w:rsidRPr="002602C6" w:rsidRDefault="00677104" w:rsidP="00677104">
            <w:pPr>
              <w:spacing w:after="0"/>
              <w:jc w:val="right"/>
              <w:rPr>
                <w:sz w:val="16"/>
                <w:szCs w:val="16"/>
                <w:lang w:val="de-DE"/>
              </w:rPr>
            </w:pPr>
            <w:r w:rsidRPr="002602C6">
              <w:rPr>
                <w:sz w:val="16"/>
                <w:szCs w:val="16"/>
                <w:lang w:val="de-DE"/>
              </w:rPr>
              <w:t>2.063</w:t>
            </w:r>
          </w:p>
        </w:tc>
        <w:tc>
          <w:tcPr>
            <w:tcW w:w="879" w:type="dxa"/>
          </w:tcPr>
          <w:p w14:paraId="2B090CEC" w14:textId="540EAC84" w:rsidR="00677104" w:rsidRPr="002602C6" w:rsidRDefault="00677104" w:rsidP="00677104">
            <w:pPr>
              <w:spacing w:after="0"/>
              <w:jc w:val="right"/>
              <w:rPr>
                <w:sz w:val="16"/>
                <w:szCs w:val="16"/>
                <w:lang w:val="de-DE"/>
              </w:rPr>
            </w:pPr>
            <w:r w:rsidRPr="002602C6">
              <w:rPr>
                <w:sz w:val="16"/>
                <w:szCs w:val="16"/>
                <w:lang w:val="de-DE"/>
              </w:rPr>
              <w:t>2.950</w:t>
            </w:r>
          </w:p>
        </w:tc>
      </w:tr>
      <w:tr w:rsidR="00677104" w:rsidRPr="002602C6" w14:paraId="7BFC20DA" w14:textId="77777777" w:rsidTr="00F12ED0">
        <w:tc>
          <w:tcPr>
            <w:tcW w:w="392" w:type="dxa"/>
            <w:tcBorders>
              <w:bottom w:val="single" w:sz="4" w:space="0" w:color="auto"/>
              <w:right w:val="single" w:sz="4" w:space="0" w:color="auto"/>
            </w:tcBorders>
          </w:tcPr>
          <w:p w14:paraId="0D1DFEBA"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2C1EA34"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442B56A" w14:textId="79CB1F9E" w:rsidR="00677104" w:rsidRPr="002602C6" w:rsidRDefault="00677104" w:rsidP="00677104">
            <w:pPr>
              <w:spacing w:after="0"/>
              <w:jc w:val="right"/>
              <w:rPr>
                <w:sz w:val="16"/>
                <w:szCs w:val="16"/>
                <w:lang w:val="de-DE"/>
              </w:rPr>
            </w:pPr>
            <w:r w:rsidRPr="002602C6">
              <w:rPr>
                <w:sz w:val="16"/>
                <w:szCs w:val="16"/>
                <w:lang w:val="de-DE"/>
              </w:rPr>
              <w:t>1.621</w:t>
            </w:r>
          </w:p>
        </w:tc>
        <w:tc>
          <w:tcPr>
            <w:tcW w:w="878" w:type="dxa"/>
            <w:tcBorders>
              <w:bottom w:val="single" w:sz="4" w:space="0" w:color="auto"/>
            </w:tcBorders>
          </w:tcPr>
          <w:p w14:paraId="3E368C42" w14:textId="1F246579" w:rsidR="00677104" w:rsidRPr="002602C6" w:rsidRDefault="00677104" w:rsidP="00677104">
            <w:pPr>
              <w:spacing w:after="0"/>
              <w:jc w:val="right"/>
              <w:rPr>
                <w:sz w:val="16"/>
                <w:szCs w:val="16"/>
                <w:lang w:val="de-DE"/>
              </w:rPr>
            </w:pPr>
            <w:r w:rsidRPr="002602C6">
              <w:rPr>
                <w:sz w:val="16"/>
                <w:szCs w:val="16"/>
                <w:lang w:val="de-DE"/>
              </w:rPr>
              <w:t>1.629</w:t>
            </w:r>
          </w:p>
        </w:tc>
        <w:tc>
          <w:tcPr>
            <w:tcW w:w="878" w:type="dxa"/>
            <w:tcBorders>
              <w:bottom w:val="single" w:sz="4" w:space="0" w:color="auto"/>
            </w:tcBorders>
          </w:tcPr>
          <w:p w14:paraId="4DAF976B" w14:textId="37A87B43" w:rsidR="00677104" w:rsidRPr="002602C6" w:rsidRDefault="00677104" w:rsidP="00677104">
            <w:pPr>
              <w:spacing w:after="0"/>
              <w:jc w:val="right"/>
              <w:rPr>
                <w:sz w:val="16"/>
                <w:szCs w:val="16"/>
                <w:lang w:val="de-DE"/>
              </w:rPr>
            </w:pPr>
            <w:r w:rsidRPr="002602C6">
              <w:rPr>
                <w:sz w:val="16"/>
                <w:szCs w:val="16"/>
                <w:lang w:val="de-DE"/>
              </w:rPr>
              <w:t>1.660</w:t>
            </w:r>
          </w:p>
        </w:tc>
        <w:tc>
          <w:tcPr>
            <w:tcW w:w="878" w:type="dxa"/>
            <w:tcBorders>
              <w:bottom w:val="single" w:sz="4" w:space="0" w:color="auto"/>
            </w:tcBorders>
          </w:tcPr>
          <w:p w14:paraId="6450BCBC" w14:textId="349EAE83" w:rsidR="00677104" w:rsidRPr="002602C6" w:rsidRDefault="00677104" w:rsidP="00677104">
            <w:pPr>
              <w:spacing w:after="0"/>
              <w:jc w:val="right"/>
              <w:rPr>
                <w:sz w:val="16"/>
                <w:szCs w:val="16"/>
                <w:lang w:val="de-DE"/>
              </w:rPr>
            </w:pPr>
            <w:r w:rsidRPr="002602C6">
              <w:rPr>
                <w:sz w:val="16"/>
                <w:szCs w:val="16"/>
                <w:lang w:val="de-DE"/>
              </w:rPr>
              <w:t>1.660</w:t>
            </w:r>
          </w:p>
        </w:tc>
        <w:tc>
          <w:tcPr>
            <w:tcW w:w="879" w:type="dxa"/>
            <w:tcBorders>
              <w:bottom w:val="single" w:sz="4" w:space="0" w:color="auto"/>
              <w:right w:val="single" w:sz="4" w:space="0" w:color="auto"/>
            </w:tcBorders>
          </w:tcPr>
          <w:p w14:paraId="08656279" w14:textId="0F1F12D2" w:rsidR="00677104" w:rsidRPr="002602C6" w:rsidRDefault="00677104" w:rsidP="00677104">
            <w:pPr>
              <w:spacing w:after="0"/>
              <w:jc w:val="right"/>
              <w:rPr>
                <w:sz w:val="16"/>
                <w:szCs w:val="16"/>
                <w:lang w:val="de-DE"/>
              </w:rPr>
            </w:pPr>
            <w:r w:rsidRPr="002602C6">
              <w:rPr>
                <w:sz w:val="16"/>
                <w:szCs w:val="16"/>
                <w:lang w:val="de-DE"/>
              </w:rPr>
              <w:t>2.633</w:t>
            </w:r>
          </w:p>
        </w:tc>
        <w:tc>
          <w:tcPr>
            <w:tcW w:w="878" w:type="dxa"/>
            <w:tcBorders>
              <w:left w:val="single" w:sz="4" w:space="0" w:color="auto"/>
              <w:bottom w:val="single" w:sz="4" w:space="0" w:color="auto"/>
            </w:tcBorders>
          </w:tcPr>
          <w:p w14:paraId="347F7E32" w14:textId="46B70CD5" w:rsidR="00677104" w:rsidRPr="002602C6" w:rsidRDefault="00677104" w:rsidP="00677104">
            <w:pPr>
              <w:spacing w:after="0"/>
              <w:jc w:val="right"/>
              <w:rPr>
                <w:sz w:val="16"/>
                <w:szCs w:val="16"/>
                <w:lang w:val="de-DE"/>
              </w:rPr>
            </w:pPr>
            <w:r w:rsidRPr="002602C6">
              <w:rPr>
                <w:sz w:val="16"/>
                <w:szCs w:val="16"/>
                <w:lang w:val="de-DE"/>
              </w:rPr>
              <w:t>0.261</w:t>
            </w:r>
          </w:p>
        </w:tc>
        <w:tc>
          <w:tcPr>
            <w:tcW w:w="878" w:type="dxa"/>
            <w:tcBorders>
              <w:bottom w:val="single" w:sz="4" w:space="0" w:color="auto"/>
            </w:tcBorders>
          </w:tcPr>
          <w:p w14:paraId="1A190D86" w14:textId="3C032056" w:rsidR="00677104" w:rsidRPr="002602C6" w:rsidRDefault="00677104" w:rsidP="00677104">
            <w:pPr>
              <w:spacing w:after="0"/>
              <w:jc w:val="right"/>
              <w:rPr>
                <w:sz w:val="16"/>
                <w:szCs w:val="16"/>
                <w:lang w:val="de-DE"/>
              </w:rPr>
            </w:pPr>
            <w:r w:rsidRPr="002602C6">
              <w:rPr>
                <w:sz w:val="16"/>
                <w:szCs w:val="16"/>
                <w:lang w:val="de-DE"/>
              </w:rPr>
              <w:t>0.263</w:t>
            </w:r>
          </w:p>
        </w:tc>
        <w:tc>
          <w:tcPr>
            <w:tcW w:w="878" w:type="dxa"/>
            <w:tcBorders>
              <w:bottom w:val="single" w:sz="4" w:space="0" w:color="auto"/>
            </w:tcBorders>
          </w:tcPr>
          <w:p w14:paraId="4E287A7C" w14:textId="12DC3CAF" w:rsidR="00677104" w:rsidRPr="002602C6" w:rsidRDefault="00677104" w:rsidP="00677104">
            <w:pPr>
              <w:spacing w:after="0"/>
              <w:jc w:val="right"/>
              <w:rPr>
                <w:sz w:val="16"/>
                <w:szCs w:val="16"/>
                <w:lang w:val="de-DE"/>
              </w:rPr>
            </w:pPr>
            <w:r w:rsidRPr="002602C6">
              <w:rPr>
                <w:sz w:val="16"/>
                <w:szCs w:val="16"/>
                <w:lang w:val="de-DE"/>
              </w:rPr>
              <w:t>0.264</w:t>
            </w:r>
          </w:p>
        </w:tc>
        <w:tc>
          <w:tcPr>
            <w:tcW w:w="878" w:type="dxa"/>
            <w:tcBorders>
              <w:bottom w:val="single" w:sz="4" w:space="0" w:color="auto"/>
            </w:tcBorders>
          </w:tcPr>
          <w:p w14:paraId="01EFD8B8" w14:textId="6A7B3AAF" w:rsidR="00677104" w:rsidRPr="002602C6" w:rsidRDefault="00677104" w:rsidP="00677104">
            <w:pPr>
              <w:spacing w:after="0"/>
              <w:jc w:val="right"/>
              <w:rPr>
                <w:sz w:val="16"/>
                <w:szCs w:val="16"/>
                <w:lang w:val="de-DE"/>
              </w:rPr>
            </w:pPr>
            <w:r w:rsidRPr="002602C6">
              <w:rPr>
                <w:sz w:val="16"/>
                <w:szCs w:val="16"/>
                <w:lang w:val="de-DE"/>
              </w:rPr>
              <w:t>0.264</w:t>
            </w:r>
          </w:p>
        </w:tc>
        <w:tc>
          <w:tcPr>
            <w:tcW w:w="879" w:type="dxa"/>
            <w:tcBorders>
              <w:bottom w:val="single" w:sz="4" w:space="0" w:color="auto"/>
              <w:right w:val="single" w:sz="4" w:space="0" w:color="auto"/>
            </w:tcBorders>
          </w:tcPr>
          <w:p w14:paraId="6959AD02" w14:textId="25CEDED4" w:rsidR="00677104" w:rsidRPr="002602C6" w:rsidRDefault="00677104" w:rsidP="00677104">
            <w:pPr>
              <w:spacing w:after="0"/>
              <w:jc w:val="right"/>
              <w:rPr>
                <w:sz w:val="16"/>
                <w:szCs w:val="16"/>
                <w:lang w:val="de-DE"/>
              </w:rPr>
            </w:pPr>
            <w:r w:rsidRPr="002602C6">
              <w:rPr>
                <w:sz w:val="16"/>
                <w:szCs w:val="16"/>
                <w:lang w:val="de-DE"/>
              </w:rPr>
              <w:t>0.272</w:t>
            </w:r>
          </w:p>
        </w:tc>
        <w:tc>
          <w:tcPr>
            <w:tcW w:w="878" w:type="dxa"/>
            <w:tcBorders>
              <w:left w:val="single" w:sz="4" w:space="0" w:color="auto"/>
              <w:bottom w:val="single" w:sz="4" w:space="0" w:color="auto"/>
            </w:tcBorders>
          </w:tcPr>
          <w:p w14:paraId="304F1F57" w14:textId="229434FA" w:rsidR="00677104" w:rsidRPr="002602C6" w:rsidRDefault="00677104" w:rsidP="00677104">
            <w:pPr>
              <w:spacing w:after="0"/>
              <w:jc w:val="right"/>
              <w:rPr>
                <w:sz w:val="16"/>
                <w:szCs w:val="16"/>
                <w:lang w:val="de-DE"/>
              </w:rPr>
            </w:pPr>
            <w:r w:rsidRPr="002602C6">
              <w:rPr>
                <w:sz w:val="16"/>
                <w:szCs w:val="16"/>
                <w:lang w:val="de-DE"/>
              </w:rPr>
              <w:t>1.904</w:t>
            </w:r>
          </w:p>
        </w:tc>
        <w:tc>
          <w:tcPr>
            <w:tcW w:w="878" w:type="dxa"/>
            <w:tcBorders>
              <w:bottom w:val="single" w:sz="4" w:space="0" w:color="auto"/>
            </w:tcBorders>
          </w:tcPr>
          <w:p w14:paraId="66720F84" w14:textId="4F4D9D3E" w:rsidR="00677104" w:rsidRPr="002602C6" w:rsidRDefault="00677104" w:rsidP="00677104">
            <w:pPr>
              <w:spacing w:after="0"/>
              <w:jc w:val="right"/>
              <w:rPr>
                <w:sz w:val="16"/>
                <w:szCs w:val="16"/>
                <w:lang w:val="de-DE"/>
              </w:rPr>
            </w:pPr>
            <w:r w:rsidRPr="002602C6">
              <w:rPr>
                <w:sz w:val="16"/>
                <w:szCs w:val="16"/>
                <w:lang w:val="de-DE"/>
              </w:rPr>
              <w:t>1.916</w:t>
            </w:r>
          </w:p>
        </w:tc>
        <w:tc>
          <w:tcPr>
            <w:tcW w:w="878" w:type="dxa"/>
            <w:tcBorders>
              <w:bottom w:val="single" w:sz="4" w:space="0" w:color="auto"/>
            </w:tcBorders>
          </w:tcPr>
          <w:p w14:paraId="40CA1CA9" w14:textId="6DE16B44" w:rsidR="00677104" w:rsidRPr="002602C6" w:rsidRDefault="00677104" w:rsidP="00677104">
            <w:pPr>
              <w:spacing w:after="0"/>
              <w:jc w:val="right"/>
              <w:rPr>
                <w:sz w:val="16"/>
                <w:szCs w:val="16"/>
                <w:lang w:val="de-DE"/>
              </w:rPr>
            </w:pPr>
            <w:r w:rsidRPr="002602C6">
              <w:rPr>
                <w:sz w:val="16"/>
                <w:szCs w:val="16"/>
                <w:lang w:val="de-DE"/>
              </w:rPr>
              <w:t>1.947</w:t>
            </w:r>
          </w:p>
        </w:tc>
        <w:tc>
          <w:tcPr>
            <w:tcW w:w="878" w:type="dxa"/>
            <w:tcBorders>
              <w:bottom w:val="single" w:sz="4" w:space="0" w:color="auto"/>
            </w:tcBorders>
          </w:tcPr>
          <w:p w14:paraId="24BA53D7" w14:textId="6A730C21" w:rsidR="00677104" w:rsidRPr="002602C6" w:rsidRDefault="00677104" w:rsidP="00677104">
            <w:pPr>
              <w:spacing w:after="0"/>
              <w:jc w:val="right"/>
              <w:rPr>
                <w:sz w:val="16"/>
                <w:szCs w:val="16"/>
                <w:lang w:val="de-DE"/>
              </w:rPr>
            </w:pPr>
            <w:r w:rsidRPr="002602C6">
              <w:rPr>
                <w:sz w:val="16"/>
                <w:szCs w:val="16"/>
                <w:lang w:val="de-DE"/>
              </w:rPr>
              <w:t>1.947</w:t>
            </w:r>
          </w:p>
        </w:tc>
        <w:tc>
          <w:tcPr>
            <w:tcW w:w="879" w:type="dxa"/>
            <w:tcBorders>
              <w:bottom w:val="single" w:sz="4" w:space="0" w:color="auto"/>
            </w:tcBorders>
          </w:tcPr>
          <w:p w14:paraId="1B2F2DC8" w14:textId="11459008" w:rsidR="00677104" w:rsidRPr="002602C6" w:rsidRDefault="00677104" w:rsidP="00677104">
            <w:pPr>
              <w:spacing w:after="0"/>
              <w:jc w:val="right"/>
              <w:rPr>
                <w:sz w:val="16"/>
                <w:szCs w:val="16"/>
                <w:lang w:val="de-DE"/>
              </w:rPr>
            </w:pPr>
            <w:r w:rsidRPr="002602C6">
              <w:rPr>
                <w:sz w:val="16"/>
                <w:szCs w:val="16"/>
                <w:lang w:val="de-DE"/>
              </w:rPr>
              <w:t>2.916</w:t>
            </w:r>
          </w:p>
        </w:tc>
      </w:tr>
      <w:tr w:rsidR="00677104" w:rsidRPr="002602C6" w14:paraId="23B3ED50" w14:textId="77777777" w:rsidTr="00F12ED0">
        <w:tc>
          <w:tcPr>
            <w:tcW w:w="392" w:type="dxa"/>
            <w:tcBorders>
              <w:top w:val="single" w:sz="4" w:space="0" w:color="auto"/>
              <w:right w:val="single" w:sz="4" w:space="0" w:color="auto"/>
            </w:tcBorders>
          </w:tcPr>
          <w:p w14:paraId="12854B2D"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1EA1BA1E"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3D6DD04A" w14:textId="5081A924" w:rsidR="00677104" w:rsidRPr="002602C6" w:rsidRDefault="00677104" w:rsidP="00677104">
            <w:pPr>
              <w:spacing w:after="0"/>
              <w:jc w:val="right"/>
              <w:rPr>
                <w:sz w:val="16"/>
                <w:szCs w:val="16"/>
                <w:lang w:val="de-DE"/>
              </w:rPr>
            </w:pPr>
          </w:p>
        </w:tc>
        <w:tc>
          <w:tcPr>
            <w:tcW w:w="878" w:type="dxa"/>
            <w:tcBorders>
              <w:top w:val="single" w:sz="4" w:space="0" w:color="auto"/>
            </w:tcBorders>
          </w:tcPr>
          <w:p w14:paraId="38DC73FC" w14:textId="19C90997" w:rsidR="00677104" w:rsidRPr="002602C6" w:rsidRDefault="00677104" w:rsidP="00677104">
            <w:pPr>
              <w:spacing w:after="0"/>
              <w:jc w:val="right"/>
              <w:rPr>
                <w:sz w:val="16"/>
                <w:szCs w:val="16"/>
                <w:lang w:val="de-DE"/>
              </w:rPr>
            </w:pPr>
          </w:p>
        </w:tc>
        <w:tc>
          <w:tcPr>
            <w:tcW w:w="878" w:type="dxa"/>
            <w:tcBorders>
              <w:top w:val="single" w:sz="4" w:space="0" w:color="auto"/>
            </w:tcBorders>
          </w:tcPr>
          <w:p w14:paraId="7C5A60DC" w14:textId="179DBF85" w:rsidR="00677104" w:rsidRPr="002602C6" w:rsidRDefault="00677104" w:rsidP="00677104">
            <w:pPr>
              <w:spacing w:after="0"/>
              <w:jc w:val="right"/>
              <w:rPr>
                <w:sz w:val="16"/>
                <w:szCs w:val="16"/>
                <w:lang w:val="de-DE"/>
              </w:rPr>
            </w:pPr>
          </w:p>
        </w:tc>
        <w:tc>
          <w:tcPr>
            <w:tcW w:w="878" w:type="dxa"/>
            <w:tcBorders>
              <w:top w:val="single" w:sz="4" w:space="0" w:color="auto"/>
            </w:tcBorders>
          </w:tcPr>
          <w:p w14:paraId="3242E1B7" w14:textId="0456F911"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4ADA04D1" w14:textId="109A23AA"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28F7AFE0" w14:textId="18EB293F" w:rsidR="00677104" w:rsidRPr="002602C6" w:rsidRDefault="00677104" w:rsidP="00677104">
            <w:pPr>
              <w:spacing w:after="0"/>
              <w:jc w:val="right"/>
              <w:rPr>
                <w:sz w:val="16"/>
                <w:szCs w:val="16"/>
                <w:lang w:val="de-DE"/>
              </w:rPr>
            </w:pPr>
          </w:p>
        </w:tc>
        <w:tc>
          <w:tcPr>
            <w:tcW w:w="878" w:type="dxa"/>
            <w:tcBorders>
              <w:top w:val="single" w:sz="4" w:space="0" w:color="auto"/>
            </w:tcBorders>
          </w:tcPr>
          <w:p w14:paraId="4122F812" w14:textId="3E31D5FD" w:rsidR="00677104" w:rsidRPr="002602C6" w:rsidRDefault="00677104" w:rsidP="00677104">
            <w:pPr>
              <w:spacing w:after="0"/>
              <w:jc w:val="right"/>
              <w:rPr>
                <w:sz w:val="16"/>
                <w:szCs w:val="16"/>
                <w:lang w:val="de-DE"/>
              </w:rPr>
            </w:pPr>
          </w:p>
        </w:tc>
        <w:tc>
          <w:tcPr>
            <w:tcW w:w="878" w:type="dxa"/>
            <w:tcBorders>
              <w:top w:val="single" w:sz="4" w:space="0" w:color="auto"/>
            </w:tcBorders>
          </w:tcPr>
          <w:p w14:paraId="7593A041" w14:textId="6FD44A43" w:rsidR="00677104" w:rsidRPr="002602C6" w:rsidRDefault="00677104" w:rsidP="00677104">
            <w:pPr>
              <w:spacing w:after="0"/>
              <w:jc w:val="right"/>
              <w:rPr>
                <w:sz w:val="16"/>
                <w:szCs w:val="16"/>
                <w:lang w:val="de-DE"/>
              </w:rPr>
            </w:pPr>
          </w:p>
        </w:tc>
        <w:tc>
          <w:tcPr>
            <w:tcW w:w="878" w:type="dxa"/>
            <w:tcBorders>
              <w:top w:val="single" w:sz="4" w:space="0" w:color="auto"/>
            </w:tcBorders>
          </w:tcPr>
          <w:p w14:paraId="3B77D606" w14:textId="1644FE16"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7F5A7A1E" w14:textId="78B015E6"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D0BDE36" w14:textId="14AAD4BD" w:rsidR="00677104" w:rsidRPr="002602C6" w:rsidRDefault="00677104" w:rsidP="00677104">
            <w:pPr>
              <w:spacing w:after="0"/>
              <w:jc w:val="right"/>
              <w:rPr>
                <w:sz w:val="16"/>
                <w:szCs w:val="16"/>
                <w:lang w:val="de-DE"/>
              </w:rPr>
            </w:pPr>
          </w:p>
        </w:tc>
        <w:tc>
          <w:tcPr>
            <w:tcW w:w="878" w:type="dxa"/>
            <w:tcBorders>
              <w:top w:val="single" w:sz="4" w:space="0" w:color="auto"/>
            </w:tcBorders>
          </w:tcPr>
          <w:p w14:paraId="5B58ADA2" w14:textId="11A2267A" w:rsidR="00677104" w:rsidRPr="002602C6" w:rsidRDefault="00677104" w:rsidP="00677104">
            <w:pPr>
              <w:spacing w:after="0"/>
              <w:jc w:val="right"/>
              <w:rPr>
                <w:sz w:val="16"/>
                <w:szCs w:val="16"/>
                <w:lang w:val="de-DE"/>
              </w:rPr>
            </w:pPr>
          </w:p>
        </w:tc>
        <w:tc>
          <w:tcPr>
            <w:tcW w:w="878" w:type="dxa"/>
            <w:tcBorders>
              <w:top w:val="single" w:sz="4" w:space="0" w:color="auto"/>
            </w:tcBorders>
          </w:tcPr>
          <w:p w14:paraId="740A0EE4" w14:textId="47332F15" w:rsidR="00677104" w:rsidRPr="002602C6" w:rsidRDefault="00677104" w:rsidP="00677104">
            <w:pPr>
              <w:spacing w:after="0"/>
              <w:jc w:val="right"/>
              <w:rPr>
                <w:sz w:val="16"/>
                <w:szCs w:val="16"/>
                <w:lang w:val="de-DE"/>
              </w:rPr>
            </w:pPr>
          </w:p>
        </w:tc>
        <w:tc>
          <w:tcPr>
            <w:tcW w:w="878" w:type="dxa"/>
            <w:tcBorders>
              <w:top w:val="single" w:sz="4" w:space="0" w:color="auto"/>
            </w:tcBorders>
          </w:tcPr>
          <w:p w14:paraId="40EA4860" w14:textId="035DF957" w:rsidR="00677104" w:rsidRPr="002602C6" w:rsidRDefault="00677104" w:rsidP="00677104">
            <w:pPr>
              <w:spacing w:after="0"/>
              <w:jc w:val="right"/>
              <w:rPr>
                <w:sz w:val="16"/>
                <w:szCs w:val="16"/>
                <w:lang w:val="de-DE"/>
              </w:rPr>
            </w:pPr>
          </w:p>
        </w:tc>
        <w:tc>
          <w:tcPr>
            <w:tcW w:w="879" w:type="dxa"/>
            <w:tcBorders>
              <w:top w:val="single" w:sz="4" w:space="0" w:color="auto"/>
            </w:tcBorders>
          </w:tcPr>
          <w:p w14:paraId="76E754FA" w14:textId="33C0B7F5" w:rsidR="00677104" w:rsidRPr="002602C6" w:rsidRDefault="00677104" w:rsidP="00677104">
            <w:pPr>
              <w:spacing w:after="0"/>
              <w:jc w:val="right"/>
              <w:rPr>
                <w:sz w:val="16"/>
                <w:szCs w:val="16"/>
                <w:lang w:val="de-DE"/>
              </w:rPr>
            </w:pPr>
          </w:p>
        </w:tc>
      </w:tr>
      <w:tr w:rsidR="00677104" w:rsidRPr="002602C6" w14:paraId="10DE007B" w14:textId="77777777" w:rsidTr="00F12ED0">
        <w:tc>
          <w:tcPr>
            <w:tcW w:w="392" w:type="dxa"/>
            <w:tcBorders>
              <w:right w:val="single" w:sz="4" w:space="0" w:color="auto"/>
            </w:tcBorders>
          </w:tcPr>
          <w:p w14:paraId="48A3DE8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19C6098"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7327D9C" w14:textId="085F1ED7" w:rsidR="00677104" w:rsidRPr="002602C6" w:rsidRDefault="00677104" w:rsidP="00677104">
            <w:pPr>
              <w:spacing w:after="0"/>
              <w:jc w:val="right"/>
              <w:rPr>
                <w:sz w:val="16"/>
                <w:szCs w:val="16"/>
                <w:lang w:val="de-DE"/>
              </w:rPr>
            </w:pPr>
            <w:r w:rsidRPr="002602C6">
              <w:rPr>
                <w:sz w:val="16"/>
                <w:szCs w:val="16"/>
                <w:lang w:val="de-DE"/>
              </w:rPr>
              <w:t>226.236</w:t>
            </w:r>
          </w:p>
        </w:tc>
        <w:tc>
          <w:tcPr>
            <w:tcW w:w="878" w:type="dxa"/>
          </w:tcPr>
          <w:p w14:paraId="6709B411" w14:textId="56360FC1" w:rsidR="00677104" w:rsidRPr="002602C6" w:rsidRDefault="00677104" w:rsidP="00677104">
            <w:pPr>
              <w:spacing w:after="0"/>
              <w:jc w:val="right"/>
              <w:rPr>
                <w:sz w:val="16"/>
                <w:szCs w:val="16"/>
                <w:lang w:val="de-DE"/>
              </w:rPr>
            </w:pPr>
            <w:r w:rsidRPr="002602C6">
              <w:rPr>
                <w:sz w:val="16"/>
                <w:szCs w:val="16"/>
                <w:lang w:val="de-DE"/>
              </w:rPr>
              <w:t>226.475</w:t>
            </w:r>
          </w:p>
        </w:tc>
        <w:tc>
          <w:tcPr>
            <w:tcW w:w="878" w:type="dxa"/>
          </w:tcPr>
          <w:p w14:paraId="7A4DEDAD" w14:textId="766BA275" w:rsidR="00677104" w:rsidRPr="002602C6" w:rsidRDefault="00677104" w:rsidP="00677104">
            <w:pPr>
              <w:spacing w:after="0"/>
              <w:jc w:val="right"/>
              <w:rPr>
                <w:sz w:val="16"/>
                <w:szCs w:val="16"/>
                <w:lang w:val="de-DE"/>
              </w:rPr>
            </w:pPr>
            <w:r w:rsidRPr="002602C6">
              <w:rPr>
                <w:sz w:val="16"/>
                <w:szCs w:val="16"/>
                <w:lang w:val="de-DE"/>
              </w:rPr>
              <w:t>226.892</w:t>
            </w:r>
          </w:p>
        </w:tc>
        <w:tc>
          <w:tcPr>
            <w:tcW w:w="878" w:type="dxa"/>
          </w:tcPr>
          <w:p w14:paraId="1AA40F92" w14:textId="4B271B89" w:rsidR="00677104" w:rsidRPr="002602C6" w:rsidRDefault="00677104" w:rsidP="00677104">
            <w:pPr>
              <w:spacing w:after="0"/>
              <w:jc w:val="right"/>
              <w:rPr>
                <w:sz w:val="16"/>
                <w:szCs w:val="16"/>
                <w:lang w:val="de-DE"/>
              </w:rPr>
            </w:pPr>
            <w:r w:rsidRPr="002602C6">
              <w:rPr>
                <w:sz w:val="16"/>
                <w:szCs w:val="16"/>
                <w:lang w:val="de-DE"/>
              </w:rPr>
              <w:t>226.892</w:t>
            </w:r>
          </w:p>
        </w:tc>
        <w:tc>
          <w:tcPr>
            <w:tcW w:w="879" w:type="dxa"/>
            <w:tcBorders>
              <w:right w:val="single" w:sz="4" w:space="0" w:color="auto"/>
            </w:tcBorders>
          </w:tcPr>
          <w:p w14:paraId="22F6021F" w14:textId="731F21E1" w:rsidR="00677104" w:rsidRPr="002602C6" w:rsidRDefault="00677104" w:rsidP="00677104">
            <w:pPr>
              <w:spacing w:after="0"/>
              <w:jc w:val="right"/>
              <w:rPr>
                <w:sz w:val="16"/>
                <w:szCs w:val="16"/>
                <w:lang w:val="de-DE"/>
              </w:rPr>
            </w:pPr>
            <w:r w:rsidRPr="002602C6">
              <w:rPr>
                <w:sz w:val="16"/>
                <w:szCs w:val="16"/>
                <w:lang w:val="de-DE"/>
              </w:rPr>
              <w:t>228.848</w:t>
            </w:r>
          </w:p>
        </w:tc>
        <w:tc>
          <w:tcPr>
            <w:tcW w:w="878" w:type="dxa"/>
            <w:tcBorders>
              <w:left w:val="single" w:sz="4" w:space="0" w:color="auto"/>
            </w:tcBorders>
          </w:tcPr>
          <w:p w14:paraId="52BC2DF0" w14:textId="6846B18A" w:rsidR="00677104" w:rsidRPr="002602C6" w:rsidRDefault="00677104" w:rsidP="00677104">
            <w:pPr>
              <w:spacing w:after="0"/>
              <w:jc w:val="right"/>
              <w:rPr>
                <w:sz w:val="16"/>
                <w:szCs w:val="16"/>
                <w:lang w:val="de-DE"/>
              </w:rPr>
            </w:pPr>
            <w:r w:rsidRPr="002602C6">
              <w:rPr>
                <w:sz w:val="16"/>
                <w:szCs w:val="16"/>
                <w:lang w:val="de-DE"/>
              </w:rPr>
              <w:t>1794.445</w:t>
            </w:r>
          </w:p>
        </w:tc>
        <w:tc>
          <w:tcPr>
            <w:tcW w:w="878" w:type="dxa"/>
          </w:tcPr>
          <w:p w14:paraId="183B1F64" w14:textId="12FF1EF2" w:rsidR="00677104" w:rsidRPr="002602C6" w:rsidRDefault="00677104" w:rsidP="00677104">
            <w:pPr>
              <w:spacing w:after="0"/>
              <w:jc w:val="right"/>
              <w:rPr>
                <w:sz w:val="16"/>
                <w:szCs w:val="16"/>
                <w:lang w:val="de-DE"/>
              </w:rPr>
            </w:pPr>
            <w:r w:rsidRPr="002602C6">
              <w:rPr>
                <w:sz w:val="16"/>
                <w:szCs w:val="16"/>
                <w:lang w:val="de-DE"/>
              </w:rPr>
              <w:t>1796.035</w:t>
            </w:r>
          </w:p>
        </w:tc>
        <w:tc>
          <w:tcPr>
            <w:tcW w:w="878" w:type="dxa"/>
          </w:tcPr>
          <w:p w14:paraId="2F2FF295" w14:textId="688DB9C5" w:rsidR="00677104" w:rsidRPr="002602C6" w:rsidRDefault="00677104" w:rsidP="00677104">
            <w:pPr>
              <w:spacing w:after="0"/>
              <w:jc w:val="right"/>
              <w:rPr>
                <w:sz w:val="16"/>
                <w:szCs w:val="16"/>
                <w:lang w:val="de-DE"/>
              </w:rPr>
            </w:pPr>
            <w:r w:rsidRPr="002602C6">
              <w:rPr>
                <w:sz w:val="16"/>
                <w:szCs w:val="16"/>
                <w:lang w:val="de-DE"/>
              </w:rPr>
              <w:t>1803.207</w:t>
            </w:r>
          </w:p>
        </w:tc>
        <w:tc>
          <w:tcPr>
            <w:tcW w:w="878" w:type="dxa"/>
          </w:tcPr>
          <w:p w14:paraId="5D79FAE5" w14:textId="078C7C62" w:rsidR="00677104" w:rsidRPr="002602C6" w:rsidRDefault="00677104" w:rsidP="00677104">
            <w:pPr>
              <w:spacing w:after="0"/>
              <w:jc w:val="right"/>
              <w:rPr>
                <w:sz w:val="16"/>
                <w:szCs w:val="16"/>
                <w:lang w:val="de-DE"/>
              </w:rPr>
            </w:pPr>
            <w:r w:rsidRPr="002602C6">
              <w:rPr>
                <w:sz w:val="16"/>
                <w:szCs w:val="16"/>
                <w:lang w:val="de-DE"/>
              </w:rPr>
              <w:t>1803.207</w:t>
            </w:r>
          </w:p>
        </w:tc>
        <w:tc>
          <w:tcPr>
            <w:tcW w:w="879" w:type="dxa"/>
            <w:tcBorders>
              <w:right w:val="single" w:sz="4" w:space="0" w:color="auto"/>
            </w:tcBorders>
          </w:tcPr>
          <w:p w14:paraId="2B9B08F2" w14:textId="2CE76B71" w:rsidR="00677104" w:rsidRPr="002602C6" w:rsidRDefault="00677104" w:rsidP="00677104">
            <w:pPr>
              <w:spacing w:after="0"/>
              <w:jc w:val="right"/>
              <w:rPr>
                <w:sz w:val="16"/>
                <w:szCs w:val="16"/>
                <w:lang w:val="de-DE"/>
              </w:rPr>
            </w:pPr>
            <w:r w:rsidRPr="002602C6">
              <w:rPr>
                <w:sz w:val="16"/>
                <w:szCs w:val="16"/>
                <w:lang w:val="de-DE"/>
              </w:rPr>
              <w:t>1816.006</w:t>
            </w:r>
          </w:p>
        </w:tc>
        <w:tc>
          <w:tcPr>
            <w:tcW w:w="878" w:type="dxa"/>
            <w:tcBorders>
              <w:left w:val="single" w:sz="4" w:space="0" w:color="auto"/>
            </w:tcBorders>
          </w:tcPr>
          <w:p w14:paraId="75B2F903" w14:textId="4CE4DB3B" w:rsidR="00677104" w:rsidRPr="002602C6" w:rsidRDefault="00677104" w:rsidP="00677104">
            <w:pPr>
              <w:spacing w:after="0"/>
              <w:jc w:val="right"/>
              <w:rPr>
                <w:sz w:val="16"/>
                <w:szCs w:val="16"/>
                <w:lang w:val="de-DE"/>
              </w:rPr>
            </w:pPr>
            <w:r w:rsidRPr="002602C6">
              <w:rPr>
                <w:sz w:val="16"/>
                <w:szCs w:val="16"/>
                <w:lang w:val="de-DE"/>
              </w:rPr>
              <w:t>2021.211</w:t>
            </w:r>
          </w:p>
        </w:tc>
        <w:tc>
          <w:tcPr>
            <w:tcW w:w="878" w:type="dxa"/>
          </w:tcPr>
          <w:p w14:paraId="6E07E4C5" w14:textId="645E51F2" w:rsidR="00677104" w:rsidRPr="002602C6" w:rsidRDefault="00677104" w:rsidP="00677104">
            <w:pPr>
              <w:spacing w:after="0"/>
              <w:jc w:val="right"/>
              <w:rPr>
                <w:sz w:val="16"/>
                <w:szCs w:val="16"/>
                <w:lang w:val="de-DE"/>
              </w:rPr>
            </w:pPr>
            <w:r w:rsidRPr="002602C6">
              <w:rPr>
                <w:sz w:val="16"/>
                <w:szCs w:val="16"/>
                <w:lang w:val="de-DE"/>
              </w:rPr>
              <w:t>2023.682</w:t>
            </w:r>
          </w:p>
        </w:tc>
        <w:tc>
          <w:tcPr>
            <w:tcW w:w="878" w:type="dxa"/>
          </w:tcPr>
          <w:p w14:paraId="3FE03CFF" w14:textId="272F5F83" w:rsidR="00677104" w:rsidRPr="002602C6" w:rsidRDefault="00677104" w:rsidP="00677104">
            <w:pPr>
              <w:spacing w:after="0"/>
              <w:jc w:val="right"/>
              <w:rPr>
                <w:sz w:val="16"/>
                <w:szCs w:val="16"/>
                <w:lang w:val="de-DE"/>
              </w:rPr>
            </w:pPr>
            <w:r w:rsidRPr="002602C6">
              <w:rPr>
                <w:sz w:val="16"/>
                <w:szCs w:val="16"/>
                <w:lang w:val="de-DE"/>
              </w:rPr>
              <w:t>2030.177</w:t>
            </w:r>
          </w:p>
        </w:tc>
        <w:tc>
          <w:tcPr>
            <w:tcW w:w="878" w:type="dxa"/>
          </w:tcPr>
          <w:p w14:paraId="1890DDFA" w14:textId="63251A4D" w:rsidR="00677104" w:rsidRPr="002602C6" w:rsidRDefault="00677104" w:rsidP="00677104">
            <w:pPr>
              <w:spacing w:after="0"/>
              <w:jc w:val="right"/>
              <w:rPr>
                <w:sz w:val="16"/>
                <w:szCs w:val="16"/>
                <w:lang w:val="de-DE"/>
              </w:rPr>
            </w:pPr>
            <w:r w:rsidRPr="002602C6">
              <w:rPr>
                <w:sz w:val="16"/>
                <w:szCs w:val="16"/>
                <w:lang w:val="de-DE"/>
              </w:rPr>
              <w:t>2030.177</w:t>
            </w:r>
          </w:p>
        </w:tc>
        <w:tc>
          <w:tcPr>
            <w:tcW w:w="879" w:type="dxa"/>
          </w:tcPr>
          <w:p w14:paraId="08A08369" w14:textId="34AB771F" w:rsidR="00677104" w:rsidRPr="002602C6" w:rsidRDefault="00677104" w:rsidP="00677104">
            <w:pPr>
              <w:spacing w:after="0"/>
              <w:jc w:val="right"/>
              <w:rPr>
                <w:sz w:val="16"/>
                <w:szCs w:val="16"/>
                <w:lang w:val="de-DE"/>
              </w:rPr>
            </w:pPr>
            <w:r w:rsidRPr="002602C6">
              <w:rPr>
                <w:sz w:val="16"/>
                <w:szCs w:val="16"/>
                <w:lang w:val="de-DE"/>
              </w:rPr>
              <w:t>2043.649</w:t>
            </w:r>
          </w:p>
        </w:tc>
      </w:tr>
      <w:tr w:rsidR="00677104" w:rsidRPr="002602C6" w14:paraId="60F79E0C" w14:textId="77777777" w:rsidTr="00F12ED0">
        <w:tc>
          <w:tcPr>
            <w:tcW w:w="392" w:type="dxa"/>
            <w:tcBorders>
              <w:right w:val="single" w:sz="4" w:space="0" w:color="auto"/>
            </w:tcBorders>
          </w:tcPr>
          <w:p w14:paraId="2FC51E0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81E37A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A4AE413" w14:textId="457A137E" w:rsidR="00677104" w:rsidRPr="002602C6" w:rsidRDefault="00677104" w:rsidP="00677104">
            <w:pPr>
              <w:spacing w:after="0"/>
              <w:jc w:val="right"/>
              <w:rPr>
                <w:sz w:val="16"/>
                <w:szCs w:val="16"/>
                <w:lang w:val="de-DE"/>
              </w:rPr>
            </w:pPr>
          </w:p>
        </w:tc>
        <w:tc>
          <w:tcPr>
            <w:tcW w:w="878" w:type="dxa"/>
          </w:tcPr>
          <w:p w14:paraId="261CB340" w14:textId="27B42848" w:rsidR="00677104" w:rsidRPr="002602C6" w:rsidRDefault="00677104" w:rsidP="00677104">
            <w:pPr>
              <w:spacing w:after="0"/>
              <w:jc w:val="right"/>
              <w:rPr>
                <w:sz w:val="16"/>
                <w:szCs w:val="16"/>
                <w:lang w:val="de-DE"/>
              </w:rPr>
            </w:pPr>
          </w:p>
        </w:tc>
        <w:tc>
          <w:tcPr>
            <w:tcW w:w="878" w:type="dxa"/>
          </w:tcPr>
          <w:p w14:paraId="36156BF4" w14:textId="2D6F73A4" w:rsidR="00677104" w:rsidRPr="002602C6" w:rsidRDefault="00677104" w:rsidP="00677104">
            <w:pPr>
              <w:spacing w:after="0"/>
              <w:jc w:val="right"/>
              <w:rPr>
                <w:sz w:val="16"/>
                <w:szCs w:val="16"/>
                <w:lang w:val="de-DE"/>
              </w:rPr>
            </w:pPr>
          </w:p>
        </w:tc>
        <w:tc>
          <w:tcPr>
            <w:tcW w:w="878" w:type="dxa"/>
          </w:tcPr>
          <w:p w14:paraId="6EDB30FA" w14:textId="13A148B8" w:rsidR="00677104" w:rsidRPr="002602C6" w:rsidRDefault="00677104" w:rsidP="00677104">
            <w:pPr>
              <w:spacing w:after="0"/>
              <w:jc w:val="right"/>
              <w:rPr>
                <w:sz w:val="16"/>
                <w:szCs w:val="16"/>
                <w:lang w:val="de-DE"/>
              </w:rPr>
            </w:pPr>
          </w:p>
        </w:tc>
        <w:tc>
          <w:tcPr>
            <w:tcW w:w="879" w:type="dxa"/>
            <w:tcBorders>
              <w:right w:val="single" w:sz="4" w:space="0" w:color="auto"/>
            </w:tcBorders>
          </w:tcPr>
          <w:p w14:paraId="69F2CFA5" w14:textId="2CBAC195" w:rsidR="00677104" w:rsidRPr="002602C6" w:rsidRDefault="00677104" w:rsidP="00677104">
            <w:pPr>
              <w:spacing w:after="0"/>
              <w:jc w:val="right"/>
              <w:rPr>
                <w:sz w:val="16"/>
                <w:szCs w:val="16"/>
                <w:lang w:val="de-DE"/>
              </w:rPr>
            </w:pPr>
          </w:p>
        </w:tc>
        <w:tc>
          <w:tcPr>
            <w:tcW w:w="878" w:type="dxa"/>
            <w:tcBorders>
              <w:left w:val="single" w:sz="4" w:space="0" w:color="auto"/>
            </w:tcBorders>
          </w:tcPr>
          <w:p w14:paraId="2314CB47" w14:textId="03213A00" w:rsidR="00677104" w:rsidRPr="002602C6" w:rsidRDefault="00677104" w:rsidP="00677104">
            <w:pPr>
              <w:spacing w:after="0"/>
              <w:jc w:val="right"/>
              <w:rPr>
                <w:sz w:val="16"/>
                <w:szCs w:val="16"/>
                <w:lang w:val="de-DE"/>
              </w:rPr>
            </w:pPr>
          </w:p>
        </w:tc>
        <w:tc>
          <w:tcPr>
            <w:tcW w:w="878" w:type="dxa"/>
          </w:tcPr>
          <w:p w14:paraId="6FC73091" w14:textId="0201337F" w:rsidR="00677104" w:rsidRPr="002602C6" w:rsidRDefault="00677104" w:rsidP="00677104">
            <w:pPr>
              <w:spacing w:after="0"/>
              <w:jc w:val="right"/>
              <w:rPr>
                <w:sz w:val="16"/>
                <w:szCs w:val="16"/>
                <w:lang w:val="de-DE"/>
              </w:rPr>
            </w:pPr>
          </w:p>
        </w:tc>
        <w:tc>
          <w:tcPr>
            <w:tcW w:w="878" w:type="dxa"/>
          </w:tcPr>
          <w:p w14:paraId="479F1958" w14:textId="170A523A" w:rsidR="00677104" w:rsidRPr="002602C6" w:rsidRDefault="00677104" w:rsidP="00677104">
            <w:pPr>
              <w:spacing w:after="0"/>
              <w:jc w:val="right"/>
              <w:rPr>
                <w:sz w:val="16"/>
                <w:szCs w:val="16"/>
                <w:lang w:val="de-DE"/>
              </w:rPr>
            </w:pPr>
          </w:p>
        </w:tc>
        <w:tc>
          <w:tcPr>
            <w:tcW w:w="878" w:type="dxa"/>
          </w:tcPr>
          <w:p w14:paraId="3D9C29BF" w14:textId="184E8328" w:rsidR="00677104" w:rsidRPr="002602C6" w:rsidRDefault="00677104" w:rsidP="00677104">
            <w:pPr>
              <w:spacing w:after="0"/>
              <w:jc w:val="right"/>
              <w:rPr>
                <w:sz w:val="16"/>
                <w:szCs w:val="16"/>
                <w:lang w:val="de-DE"/>
              </w:rPr>
            </w:pPr>
          </w:p>
        </w:tc>
        <w:tc>
          <w:tcPr>
            <w:tcW w:w="879" w:type="dxa"/>
            <w:tcBorders>
              <w:right w:val="single" w:sz="4" w:space="0" w:color="auto"/>
            </w:tcBorders>
          </w:tcPr>
          <w:p w14:paraId="2AFA69FE" w14:textId="2C537223" w:rsidR="00677104" w:rsidRPr="002602C6" w:rsidRDefault="00677104" w:rsidP="00677104">
            <w:pPr>
              <w:spacing w:after="0"/>
              <w:jc w:val="right"/>
              <w:rPr>
                <w:sz w:val="16"/>
                <w:szCs w:val="16"/>
                <w:lang w:val="de-DE"/>
              </w:rPr>
            </w:pPr>
          </w:p>
        </w:tc>
        <w:tc>
          <w:tcPr>
            <w:tcW w:w="878" w:type="dxa"/>
            <w:tcBorders>
              <w:left w:val="single" w:sz="4" w:space="0" w:color="auto"/>
            </w:tcBorders>
          </w:tcPr>
          <w:p w14:paraId="63C0F470" w14:textId="0B0079F5" w:rsidR="00677104" w:rsidRPr="002602C6" w:rsidRDefault="00677104" w:rsidP="00677104">
            <w:pPr>
              <w:spacing w:after="0"/>
              <w:jc w:val="right"/>
              <w:rPr>
                <w:sz w:val="16"/>
                <w:szCs w:val="16"/>
                <w:lang w:val="de-DE"/>
              </w:rPr>
            </w:pPr>
          </w:p>
        </w:tc>
        <w:tc>
          <w:tcPr>
            <w:tcW w:w="878" w:type="dxa"/>
          </w:tcPr>
          <w:p w14:paraId="7C6E4B3E" w14:textId="428532F3" w:rsidR="00677104" w:rsidRPr="002602C6" w:rsidRDefault="00677104" w:rsidP="00677104">
            <w:pPr>
              <w:spacing w:after="0"/>
              <w:jc w:val="right"/>
              <w:rPr>
                <w:sz w:val="16"/>
                <w:szCs w:val="16"/>
                <w:lang w:val="de-DE"/>
              </w:rPr>
            </w:pPr>
          </w:p>
        </w:tc>
        <w:tc>
          <w:tcPr>
            <w:tcW w:w="878" w:type="dxa"/>
          </w:tcPr>
          <w:p w14:paraId="2E499292" w14:textId="3D74BD0B" w:rsidR="00677104" w:rsidRPr="002602C6" w:rsidRDefault="00677104" w:rsidP="00677104">
            <w:pPr>
              <w:spacing w:after="0"/>
              <w:jc w:val="right"/>
              <w:rPr>
                <w:sz w:val="16"/>
                <w:szCs w:val="16"/>
                <w:lang w:val="de-DE"/>
              </w:rPr>
            </w:pPr>
          </w:p>
        </w:tc>
        <w:tc>
          <w:tcPr>
            <w:tcW w:w="878" w:type="dxa"/>
          </w:tcPr>
          <w:p w14:paraId="5788A70E" w14:textId="2D3DF88B" w:rsidR="00677104" w:rsidRPr="002602C6" w:rsidRDefault="00677104" w:rsidP="00677104">
            <w:pPr>
              <w:spacing w:after="0"/>
              <w:jc w:val="right"/>
              <w:rPr>
                <w:sz w:val="16"/>
                <w:szCs w:val="16"/>
                <w:lang w:val="de-DE"/>
              </w:rPr>
            </w:pPr>
          </w:p>
        </w:tc>
        <w:tc>
          <w:tcPr>
            <w:tcW w:w="879" w:type="dxa"/>
          </w:tcPr>
          <w:p w14:paraId="307DB0E2" w14:textId="1942A844" w:rsidR="00677104" w:rsidRPr="002602C6" w:rsidRDefault="00677104" w:rsidP="00677104">
            <w:pPr>
              <w:spacing w:after="0"/>
              <w:jc w:val="right"/>
              <w:rPr>
                <w:sz w:val="16"/>
                <w:szCs w:val="16"/>
                <w:lang w:val="de-DE"/>
              </w:rPr>
            </w:pPr>
          </w:p>
        </w:tc>
      </w:tr>
      <w:tr w:rsidR="00677104" w:rsidRPr="002602C6" w14:paraId="167F5ED5" w14:textId="77777777" w:rsidTr="00F12ED0">
        <w:tc>
          <w:tcPr>
            <w:tcW w:w="392" w:type="dxa"/>
            <w:tcBorders>
              <w:right w:val="single" w:sz="4" w:space="0" w:color="auto"/>
            </w:tcBorders>
          </w:tcPr>
          <w:p w14:paraId="16772B4C"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4C4BC87"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3A81708B" w14:textId="3CCBBF4E" w:rsidR="00677104" w:rsidRPr="002602C6" w:rsidRDefault="00677104" w:rsidP="00677104">
            <w:pPr>
              <w:spacing w:after="0"/>
              <w:jc w:val="right"/>
              <w:rPr>
                <w:sz w:val="16"/>
                <w:szCs w:val="16"/>
                <w:lang w:val="de-DE"/>
              </w:rPr>
            </w:pPr>
            <w:r w:rsidRPr="002602C6">
              <w:rPr>
                <w:sz w:val="16"/>
                <w:szCs w:val="16"/>
                <w:lang w:val="de-DE"/>
              </w:rPr>
              <w:t>226.386</w:t>
            </w:r>
          </w:p>
        </w:tc>
        <w:tc>
          <w:tcPr>
            <w:tcW w:w="878" w:type="dxa"/>
          </w:tcPr>
          <w:p w14:paraId="12C754BF" w14:textId="3F6A550C" w:rsidR="00677104" w:rsidRPr="002602C6" w:rsidRDefault="00677104" w:rsidP="00677104">
            <w:pPr>
              <w:spacing w:after="0"/>
              <w:jc w:val="right"/>
              <w:rPr>
                <w:sz w:val="16"/>
                <w:szCs w:val="16"/>
                <w:lang w:val="de-DE"/>
              </w:rPr>
            </w:pPr>
            <w:r w:rsidRPr="002602C6">
              <w:rPr>
                <w:sz w:val="16"/>
                <w:szCs w:val="16"/>
                <w:lang w:val="de-DE"/>
              </w:rPr>
              <w:t>226.733</w:t>
            </w:r>
          </w:p>
        </w:tc>
        <w:tc>
          <w:tcPr>
            <w:tcW w:w="878" w:type="dxa"/>
          </w:tcPr>
          <w:p w14:paraId="040AEB79" w14:textId="522BC27E" w:rsidR="00677104" w:rsidRPr="002602C6" w:rsidRDefault="00677104" w:rsidP="00677104">
            <w:pPr>
              <w:spacing w:after="0"/>
              <w:jc w:val="right"/>
              <w:rPr>
                <w:sz w:val="16"/>
                <w:szCs w:val="16"/>
                <w:lang w:val="de-DE"/>
              </w:rPr>
            </w:pPr>
            <w:r w:rsidRPr="002602C6">
              <w:rPr>
                <w:sz w:val="16"/>
                <w:szCs w:val="16"/>
                <w:lang w:val="de-DE"/>
              </w:rPr>
              <w:t>227.304</w:t>
            </w:r>
          </w:p>
        </w:tc>
        <w:tc>
          <w:tcPr>
            <w:tcW w:w="878" w:type="dxa"/>
          </w:tcPr>
          <w:p w14:paraId="31F82A65" w14:textId="3C5E9592" w:rsidR="00677104" w:rsidRPr="002602C6" w:rsidRDefault="00677104" w:rsidP="00677104">
            <w:pPr>
              <w:spacing w:after="0"/>
              <w:jc w:val="right"/>
              <w:rPr>
                <w:sz w:val="16"/>
                <w:szCs w:val="16"/>
                <w:lang w:val="de-DE"/>
              </w:rPr>
            </w:pPr>
            <w:r w:rsidRPr="002602C6">
              <w:rPr>
                <w:sz w:val="16"/>
                <w:szCs w:val="16"/>
                <w:lang w:val="de-DE"/>
              </w:rPr>
              <w:t>227.304</w:t>
            </w:r>
          </w:p>
        </w:tc>
        <w:tc>
          <w:tcPr>
            <w:tcW w:w="879" w:type="dxa"/>
            <w:tcBorders>
              <w:right w:val="single" w:sz="4" w:space="0" w:color="auto"/>
            </w:tcBorders>
          </w:tcPr>
          <w:p w14:paraId="187F2954" w14:textId="011CB5E7" w:rsidR="00677104" w:rsidRPr="002602C6" w:rsidRDefault="00677104" w:rsidP="00677104">
            <w:pPr>
              <w:spacing w:after="0"/>
              <w:jc w:val="right"/>
              <w:rPr>
                <w:sz w:val="16"/>
                <w:szCs w:val="16"/>
                <w:lang w:val="de-DE"/>
              </w:rPr>
            </w:pPr>
            <w:r w:rsidRPr="002602C6">
              <w:rPr>
                <w:sz w:val="16"/>
                <w:szCs w:val="16"/>
                <w:lang w:val="de-DE"/>
              </w:rPr>
              <w:t>229.530</w:t>
            </w:r>
          </w:p>
        </w:tc>
        <w:tc>
          <w:tcPr>
            <w:tcW w:w="878" w:type="dxa"/>
            <w:tcBorders>
              <w:left w:val="single" w:sz="4" w:space="0" w:color="auto"/>
            </w:tcBorders>
          </w:tcPr>
          <w:p w14:paraId="61613DAD" w14:textId="1A80E0C5" w:rsidR="00677104" w:rsidRPr="002602C6" w:rsidRDefault="00677104" w:rsidP="00677104">
            <w:pPr>
              <w:spacing w:after="0"/>
              <w:jc w:val="right"/>
              <w:rPr>
                <w:sz w:val="16"/>
                <w:szCs w:val="16"/>
                <w:lang w:val="de-DE"/>
              </w:rPr>
            </w:pPr>
            <w:r w:rsidRPr="002602C6">
              <w:rPr>
                <w:sz w:val="16"/>
                <w:szCs w:val="16"/>
                <w:lang w:val="de-DE"/>
              </w:rPr>
              <w:t>78.592</w:t>
            </w:r>
          </w:p>
        </w:tc>
        <w:tc>
          <w:tcPr>
            <w:tcW w:w="878" w:type="dxa"/>
          </w:tcPr>
          <w:p w14:paraId="6A87FE98" w14:textId="519EF5D9" w:rsidR="00677104" w:rsidRPr="002602C6" w:rsidRDefault="00677104" w:rsidP="00677104">
            <w:pPr>
              <w:spacing w:after="0"/>
              <w:jc w:val="right"/>
              <w:rPr>
                <w:sz w:val="16"/>
                <w:szCs w:val="16"/>
                <w:lang w:val="de-DE"/>
              </w:rPr>
            </w:pPr>
            <w:r w:rsidRPr="002602C6">
              <w:rPr>
                <w:sz w:val="16"/>
                <w:szCs w:val="16"/>
                <w:lang w:val="de-DE"/>
              </w:rPr>
              <w:t>80.093</w:t>
            </w:r>
          </w:p>
        </w:tc>
        <w:tc>
          <w:tcPr>
            <w:tcW w:w="878" w:type="dxa"/>
          </w:tcPr>
          <w:p w14:paraId="7E3F0ADF" w14:textId="75CE926A" w:rsidR="00677104" w:rsidRPr="002602C6" w:rsidRDefault="00677104" w:rsidP="00677104">
            <w:pPr>
              <w:spacing w:after="0"/>
              <w:jc w:val="right"/>
              <w:rPr>
                <w:sz w:val="16"/>
                <w:szCs w:val="16"/>
                <w:lang w:val="de-DE"/>
              </w:rPr>
            </w:pPr>
            <w:r w:rsidRPr="002602C6">
              <w:rPr>
                <w:sz w:val="16"/>
                <w:szCs w:val="16"/>
                <w:lang w:val="de-DE"/>
              </w:rPr>
              <w:t>80.811</w:t>
            </w:r>
          </w:p>
        </w:tc>
        <w:tc>
          <w:tcPr>
            <w:tcW w:w="878" w:type="dxa"/>
          </w:tcPr>
          <w:p w14:paraId="5390FE4D" w14:textId="2E0A29D5" w:rsidR="00677104" w:rsidRPr="002602C6" w:rsidRDefault="00677104" w:rsidP="00677104">
            <w:pPr>
              <w:spacing w:after="0"/>
              <w:jc w:val="right"/>
              <w:rPr>
                <w:sz w:val="16"/>
                <w:szCs w:val="16"/>
                <w:lang w:val="de-DE"/>
              </w:rPr>
            </w:pPr>
            <w:r w:rsidRPr="002602C6">
              <w:rPr>
                <w:sz w:val="16"/>
                <w:szCs w:val="16"/>
                <w:lang w:val="de-DE"/>
              </w:rPr>
              <w:t>80.811</w:t>
            </w:r>
          </w:p>
        </w:tc>
        <w:tc>
          <w:tcPr>
            <w:tcW w:w="879" w:type="dxa"/>
            <w:tcBorders>
              <w:right w:val="single" w:sz="4" w:space="0" w:color="auto"/>
            </w:tcBorders>
          </w:tcPr>
          <w:p w14:paraId="7C78C263" w14:textId="5B352AC4" w:rsidR="00677104" w:rsidRPr="002602C6" w:rsidRDefault="00677104" w:rsidP="00677104">
            <w:pPr>
              <w:spacing w:after="0"/>
              <w:jc w:val="right"/>
              <w:rPr>
                <w:sz w:val="16"/>
                <w:szCs w:val="16"/>
                <w:lang w:val="de-DE"/>
              </w:rPr>
            </w:pPr>
            <w:r w:rsidRPr="002602C6">
              <w:rPr>
                <w:sz w:val="16"/>
                <w:szCs w:val="16"/>
                <w:lang w:val="de-DE"/>
              </w:rPr>
              <w:t>82.160</w:t>
            </w:r>
          </w:p>
        </w:tc>
        <w:tc>
          <w:tcPr>
            <w:tcW w:w="878" w:type="dxa"/>
            <w:tcBorders>
              <w:left w:val="single" w:sz="4" w:space="0" w:color="auto"/>
            </w:tcBorders>
          </w:tcPr>
          <w:p w14:paraId="3FC637D1" w14:textId="73D9E14A" w:rsidR="00677104" w:rsidRPr="002602C6" w:rsidRDefault="00677104" w:rsidP="00677104">
            <w:pPr>
              <w:spacing w:after="0"/>
              <w:jc w:val="right"/>
              <w:rPr>
                <w:sz w:val="16"/>
                <w:szCs w:val="16"/>
                <w:lang w:val="de-DE"/>
              </w:rPr>
            </w:pPr>
            <w:r w:rsidRPr="002602C6">
              <w:rPr>
                <w:sz w:val="16"/>
                <w:szCs w:val="16"/>
                <w:lang w:val="de-DE"/>
              </w:rPr>
              <w:t>306.108</w:t>
            </w:r>
          </w:p>
        </w:tc>
        <w:tc>
          <w:tcPr>
            <w:tcW w:w="878" w:type="dxa"/>
          </w:tcPr>
          <w:p w14:paraId="32581D7A" w14:textId="3615C591" w:rsidR="00677104" w:rsidRPr="002602C6" w:rsidRDefault="00677104" w:rsidP="00677104">
            <w:pPr>
              <w:spacing w:after="0"/>
              <w:jc w:val="right"/>
              <w:rPr>
                <w:sz w:val="16"/>
                <w:szCs w:val="16"/>
                <w:lang w:val="de-DE"/>
              </w:rPr>
            </w:pPr>
            <w:r w:rsidRPr="002602C6">
              <w:rPr>
                <w:sz w:val="16"/>
                <w:szCs w:val="16"/>
                <w:lang w:val="de-DE"/>
              </w:rPr>
              <w:t>307.260</w:t>
            </w:r>
          </w:p>
        </w:tc>
        <w:tc>
          <w:tcPr>
            <w:tcW w:w="878" w:type="dxa"/>
          </w:tcPr>
          <w:p w14:paraId="796F8EE8" w14:textId="1A204DEF" w:rsidR="00677104" w:rsidRPr="002602C6" w:rsidRDefault="00677104" w:rsidP="00677104">
            <w:pPr>
              <w:spacing w:after="0"/>
              <w:jc w:val="right"/>
              <w:rPr>
                <w:sz w:val="16"/>
                <w:szCs w:val="16"/>
                <w:lang w:val="de-DE"/>
              </w:rPr>
            </w:pPr>
            <w:r w:rsidRPr="002602C6">
              <w:rPr>
                <w:sz w:val="16"/>
                <w:szCs w:val="16"/>
                <w:lang w:val="de-DE"/>
              </w:rPr>
              <w:t>308.217</w:t>
            </w:r>
          </w:p>
        </w:tc>
        <w:tc>
          <w:tcPr>
            <w:tcW w:w="878" w:type="dxa"/>
          </w:tcPr>
          <w:p w14:paraId="47CA6652" w14:textId="00576FB3" w:rsidR="00677104" w:rsidRPr="002602C6" w:rsidRDefault="00677104" w:rsidP="00677104">
            <w:pPr>
              <w:spacing w:after="0"/>
              <w:jc w:val="right"/>
              <w:rPr>
                <w:sz w:val="16"/>
                <w:szCs w:val="16"/>
                <w:lang w:val="de-DE"/>
              </w:rPr>
            </w:pPr>
            <w:r w:rsidRPr="002602C6">
              <w:rPr>
                <w:sz w:val="16"/>
                <w:szCs w:val="16"/>
                <w:lang w:val="de-DE"/>
              </w:rPr>
              <w:t>308.217</w:t>
            </w:r>
          </w:p>
        </w:tc>
        <w:tc>
          <w:tcPr>
            <w:tcW w:w="879" w:type="dxa"/>
          </w:tcPr>
          <w:p w14:paraId="3AC4445C" w14:textId="769796F3" w:rsidR="00677104" w:rsidRPr="002602C6" w:rsidRDefault="00677104" w:rsidP="00677104">
            <w:pPr>
              <w:spacing w:after="0"/>
              <w:jc w:val="right"/>
              <w:rPr>
                <w:sz w:val="16"/>
                <w:szCs w:val="16"/>
                <w:lang w:val="de-DE"/>
              </w:rPr>
            </w:pPr>
            <w:r w:rsidRPr="002602C6">
              <w:rPr>
                <w:sz w:val="16"/>
                <w:szCs w:val="16"/>
                <w:lang w:val="de-DE"/>
              </w:rPr>
              <w:t>310.558</w:t>
            </w:r>
          </w:p>
        </w:tc>
      </w:tr>
    </w:tbl>
    <w:p w14:paraId="2F65C9F3" w14:textId="0AE3A73D" w:rsidR="007037F8" w:rsidRPr="002602C6" w:rsidRDefault="007037F8" w:rsidP="00E70394">
      <w:pPr>
        <w:rPr>
          <w:rFonts w:cs="Courier New"/>
          <w:lang w:val="de-DE"/>
        </w:rPr>
      </w:pPr>
    </w:p>
    <w:p w14:paraId="5A938EFF" w14:textId="77777777" w:rsidR="007037F8" w:rsidRPr="002602C6" w:rsidRDefault="007037F8">
      <w:pPr>
        <w:rPr>
          <w:rFonts w:cs="Courier New"/>
          <w:lang w:val="de-DE"/>
        </w:rPr>
      </w:pPr>
      <w:r w:rsidRPr="002602C6">
        <w:rPr>
          <w:rFonts w:cs="Courier New"/>
          <w:lang w:val="de-DE"/>
        </w:rPr>
        <w:br w:type="page"/>
      </w: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0660D121" w14:textId="77777777" w:rsidTr="00F12ED0">
        <w:tc>
          <w:tcPr>
            <w:tcW w:w="392" w:type="dxa"/>
          </w:tcPr>
          <w:p w14:paraId="18BF5D14" w14:textId="77777777" w:rsidR="0019227F" w:rsidRPr="002602C6" w:rsidRDefault="0019227F" w:rsidP="00F12ED0">
            <w:pPr>
              <w:spacing w:after="0"/>
              <w:jc w:val="right"/>
              <w:rPr>
                <w:b/>
                <w:bCs/>
                <w:sz w:val="16"/>
                <w:szCs w:val="16"/>
                <w:lang w:val="de-DE"/>
              </w:rPr>
            </w:pPr>
          </w:p>
        </w:tc>
        <w:tc>
          <w:tcPr>
            <w:tcW w:w="1711" w:type="dxa"/>
          </w:tcPr>
          <w:p w14:paraId="00628809" w14:textId="77777777" w:rsidR="0019227F" w:rsidRPr="002602C6" w:rsidRDefault="0019227F" w:rsidP="00F12ED0">
            <w:pPr>
              <w:spacing w:after="0"/>
              <w:rPr>
                <w:b/>
                <w:bCs/>
                <w:sz w:val="16"/>
                <w:szCs w:val="16"/>
                <w:lang w:val="de-DE"/>
              </w:rPr>
            </w:pPr>
          </w:p>
        </w:tc>
        <w:tc>
          <w:tcPr>
            <w:tcW w:w="13173" w:type="dxa"/>
            <w:gridSpan w:val="15"/>
          </w:tcPr>
          <w:p w14:paraId="5F09647C" w14:textId="6A89DCDA" w:rsidR="0019227F" w:rsidRPr="002602C6" w:rsidRDefault="0019227F" w:rsidP="00F12ED0">
            <w:pPr>
              <w:spacing w:after="0"/>
              <w:jc w:val="center"/>
              <w:rPr>
                <w:b/>
                <w:bCs/>
                <w:sz w:val="16"/>
                <w:szCs w:val="16"/>
                <w:lang w:val="de-DE"/>
              </w:rPr>
            </w:pPr>
            <w:r w:rsidRPr="002602C6">
              <w:rPr>
                <w:b/>
                <w:bCs/>
                <w:sz w:val="16"/>
                <w:szCs w:val="16"/>
                <w:lang w:val="de-DE"/>
              </w:rPr>
              <w:t>Xavier NX, pseudozufällige Daten, 27 Bins</w:t>
            </w:r>
          </w:p>
        </w:tc>
      </w:tr>
      <w:tr w:rsidR="00677104" w:rsidRPr="002602C6" w14:paraId="1035FF74" w14:textId="77777777" w:rsidTr="00F12ED0">
        <w:tc>
          <w:tcPr>
            <w:tcW w:w="392" w:type="dxa"/>
          </w:tcPr>
          <w:p w14:paraId="4B4385F3"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7876A67F"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7ADE5390" w14:textId="1153F8F7"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3E38BE36" w14:textId="010E7681"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21E6040C" w14:textId="41BBD0E9"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3BBB886B" w14:textId="77777777" w:rsidTr="00F12ED0">
        <w:tc>
          <w:tcPr>
            <w:tcW w:w="392" w:type="dxa"/>
            <w:tcBorders>
              <w:bottom w:val="single" w:sz="4" w:space="0" w:color="auto"/>
              <w:right w:val="single" w:sz="4" w:space="0" w:color="auto"/>
            </w:tcBorders>
          </w:tcPr>
          <w:p w14:paraId="0295B65F"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44821AF3"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4E50BE36"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0A9DF79C"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6930D4EA"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1650C86"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6C9E194A"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083D16F6"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AA67E36"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5044A2DA"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742858BD"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4AE138CE"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3D4D1146"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509C8D7C"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0ECACD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32AF389A"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071B41E4"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2D093B18" w14:textId="77777777" w:rsidTr="00F12ED0">
        <w:tc>
          <w:tcPr>
            <w:tcW w:w="392" w:type="dxa"/>
            <w:tcBorders>
              <w:top w:val="single" w:sz="4" w:space="0" w:color="auto"/>
              <w:right w:val="single" w:sz="4" w:space="0" w:color="auto"/>
            </w:tcBorders>
          </w:tcPr>
          <w:p w14:paraId="246D3A61"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0D6555FC"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3A0679D" w14:textId="3422BE5F"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3BB394F4" w14:textId="4D6CC0C7"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736620D7" w14:textId="229F0D23"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top w:val="single" w:sz="4" w:space="0" w:color="auto"/>
            </w:tcBorders>
          </w:tcPr>
          <w:p w14:paraId="3006CDE5" w14:textId="6E26AD1C" w:rsidR="00677104" w:rsidRPr="002602C6" w:rsidRDefault="00677104" w:rsidP="00677104">
            <w:pPr>
              <w:spacing w:after="0"/>
              <w:jc w:val="right"/>
              <w:rPr>
                <w:sz w:val="16"/>
                <w:szCs w:val="16"/>
                <w:lang w:val="de-DE"/>
              </w:rPr>
            </w:pPr>
            <w:r w:rsidRPr="002602C6">
              <w:rPr>
                <w:sz w:val="16"/>
                <w:szCs w:val="16"/>
                <w:lang w:val="de-DE"/>
              </w:rPr>
              <w:t>0.022</w:t>
            </w:r>
          </w:p>
        </w:tc>
        <w:tc>
          <w:tcPr>
            <w:tcW w:w="879" w:type="dxa"/>
            <w:tcBorders>
              <w:top w:val="single" w:sz="4" w:space="0" w:color="auto"/>
              <w:right w:val="single" w:sz="4" w:space="0" w:color="auto"/>
            </w:tcBorders>
          </w:tcPr>
          <w:p w14:paraId="1015925A" w14:textId="1908A8A1" w:rsidR="00677104" w:rsidRPr="002602C6" w:rsidRDefault="00677104" w:rsidP="00677104">
            <w:pPr>
              <w:spacing w:after="0"/>
              <w:jc w:val="right"/>
              <w:rPr>
                <w:sz w:val="16"/>
                <w:szCs w:val="16"/>
                <w:lang w:val="de-DE"/>
              </w:rPr>
            </w:pPr>
            <w:r w:rsidRPr="002602C6">
              <w:rPr>
                <w:sz w:val="16"/>
                <w:szCs w:val="16"/>
                <w:lang w:val="de-DE"/>
              </w:rPr>
              <w:t>0.064</w:t>
            </w:r>
          </w:p>
        </w:tc>
        <w:tc>
          <w:tcPr>
            <w:tcW w:w="878" w:type="dxa"/>
            <w:tcBorders>
              <w:top w:val="single" w:sz="4" w:space="0" w:color="auto"/>
              <w:left w:val="single" w:sz="4" w:space="0" w:color="auto"/>
            </w:tcBorders>
          </w:tcPr>
          <w:p w14:paraId="269C371A" w14:textId="5595636C" w:rsidR="00677104" w:rsidRPr="002602C6" w:rsidRDefault="00677104" w:rsidP="00677104">
            <w:pPr>
              <w:spacing w:after="0"/>
              <w:jc w:val="right"/>
              <w:rPr>
                <w:sz w:val="16"/>
                <w:szCs w:val="16"/>
                <w:lang w:val="de-DE"/>
              </w:rPr>
            </w:pPr>
            <w:r w:rsidRPr="002602C6">
              <w:rPr>
                <w:sz w:val="16"/>
                <w:szCs w:val="16"/>
                <w:lang w:val="de-DE"/>
              </w:rPr>
              <w:t>0.042</w:t>
            </w:r>
          </w:p>
        </w:tc>
        <w:tc>
          <w:tcPr>
            <w:tcW w:w="878" w:type="dxa"/>
            <w:tcBorders>
              <w:top w:val="single" w:sz="4" w:space="0" w:color="auto"/>
            </w:tcBorders>
          </w:tcPr>
          <w:p w14:paraId="51FAA0F5" w14:textId="20C34301" w:rsidR="00677104" w:rsidRPr="002602C6" w:rsidRDefault="00677104" w:rsidP="00677104">
            <w:pPr>
              <w:spacing w:after="0"/>
              <w:jc w:val="right"/>
              <w:rPr>
                <w:sz w:val="16"/>
                <w:szCs w:val="16"/>
                <w:lang w:val="de-DE"/>
              </w:rPr>
            </w:pPr>
            <w:r w:rsidRPr="002602C6">
              <w:rPr>
                <w:sz w:val="16"/>
                <w:szCs w:val="16"/>
                <w:lang w:val="de-DE"/>
              </w:rPr>
              <w:t>0.049</w:t>
            </w:r>
          </w:p>
        </w:tc>
        <w:tc>
          <w:tcPr>
            <w:tcW w:w="878" w:type="dxa"/>
            <w:tcBorders>
              <w:top w:val="single" w:sz="4" w:space="0" w:color="auto"/>
            </w:tcBorders>
          </w:tcPr>
          <w:p w14:paraId="16FDBFE8" w14:textId="3680F205"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1FB7E626" w14:textId="7D19B3B4"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top w:val="single" w:sz="4" w:space="0" w:color="auto"/>
              <w:right w:val="single" w:sz="4" w:space="0" w:color="auto"/>
            </w:tcBorders>
          </w:tcPr>
          <w:p w14:paraId="6D05027D" w14:textId="266F5EEB" w:rsidR="00677104" w:rsidRPr="002602C6" w:rsidRDefault="00677104" w:rsidP="00677104">
            <w:pPr>
              <w:spacing w:after="0"/>
              <w:jc w:val="right"/>
              <w:rPr>
                <w:sz w:val="16"/>
                <w:szCs w:val="16"/>
                <w:lang w:val="de-DE"/>
              </w:rPr>
            </w:pPr>
            <w:r w:rsidRPr="002602C6">
              <w:rPr>
                <w:sz w:val="16"/>
                <w:szCs w:val="16"/>
                <w:lang w:val="de-DE"/>
              </w:rPr>
              <w:t>0.128</w:t>
            </w:r>
          </w:p>
        </w:tc>
        <w:tc>
          <w:tcPr>
            <w:tcW w:w="878" w:type="dxa"/>
            <w:tcBorders>
              <w:top w:val="single" w:sz="4" w:space="0" w:color="auto"/>
              <w:left w:val="single" w:sz="4" w:space="0" w:color="auto"/>
            </w:tcBorders>
          </w:tcPr>
          <w:p w14:paraId="743D6892" w14:textId="20CBFF22" w:rsidR="00677104" w:rsidRPr="002602C6" w:rsidRDefault="00677104" w:rsidP="00677104">
            <w:pPr>
              <w:spacing w:after="0"/>
              <w:jc w:val="right"/>
              <w:rPr>
                <w:sz w:val="16"/>
                <w:szCs w:val="16"/>
                <w:lang w:val="de-DE"/>
              </w:rPr>
            </w:pPr>
            <w:r w:rsidRPr="002602C6">
              <w:rPr>
                <w:sz w:val="16"/>
                <w:szCs w:val="16"/>
                <w:lang w:val="de-DE"/>
              </w:rPr>
              <w:t>0.107</w:t>
            </w:r>
          </w:p>
        </w:tc>
        <w:tc>
          <w:tcPr>
            <w:tcW w:w="878" w:type="dxa"/>
            <w:tcBorders>
              <w:top w:val="single" w:sz="4" w:space="0" w:color="auto"/>
            </w:tcBorders>
          </w:tcPr>
          <w:p w14:paraId="72E1B048" w14:textId="362CF366" w:rsidR="00677104" w:rsidRPr="002602C6" w:rsidRDefault="00677104" w:rsidP="00677104">
            <w:pPr>
              <w:spacing w:after="0"/>
              <w:jc w:val="right"/>
              <w:rPr>
                <w:sz w:val="16"/>
                <w:szCs w:val="16"/>
                <w:lang w:val="de-DE"/>
              </w:rPr>
            </w:pPr>
            <w:r w:rsidRPr="002602C6">
              <w:rPr>
                <w:sz w:val="16"/>
                <w:szCs w:val="16"/>
                <w:lang w:val="de-DE"/>
              </w:rPr>
              <w:t>0.111</w:t>
            </w:r>
          </w:p>
        </w:tc>
        <w:tc>
          <w:tcPr>
            <w:tcW w:w="878" w:type="dxa"/>
            <w:tcBorders>
              <w:top w:val="single" w:sz="4" w:space="0" w:color="auto"/>
            </w:tcBorders>
          </w:tcPr>
          <w:p w14:paraId="5734B51D" w14:textId="23B2CF91"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Borders>
              <w:top w:val="single" w:sz="4" w:space="0" w:color="auto"/>
            </w:tcBorders>
          </w:tcPr>
          <w:p w14:paraId="1C14F639" w14:textId="13B1E6B2" w:rsidR="00677104" w:rsidRPr="002602C6" w:rsidRDefault="00677104" w:rsidP="00677104">
            <w:pPr>
              <w:spacing w:after="0"/>
              <w:jc w:val="right"/>
              <w:rPr>
                <w:sz w:val="16"/>
                <w:szCs w:val="16"/>
                <w:lang w:val="de-DE"/>
              </w:rPr>
            </w:pPr>
            <w:r w:rsidRPr="002602C6">
              <w:rPr>
                <w:sz w:val="16"/>
                <w:szCs w:val="16"/>
                <w:lang w:val="de-DE"/>
              </w:rPr>
              <w:t>0.131</w:t>
            </w:r>
          </w:p>
        </w:tc>
        <w:tc>
          <w:tcPr>
            <w:tcW w:w="879" w:type="dxa"/>
            <w:tcBorders>
              <w:top w:val="single" w:sz="4" w:space="0" w:color="auto"/>
            </w:tcBorders>
          </w:tcPr>
          <w:p w14:paraId="6B36B6A1" w14:textId="3C2C3DEF" w:rsidR="00677104" w:rsidRPr="002602C6" w:rsidRDefault="00677104" w:rsidP="00677104">
            <w:pPr>
              <w:spacing w:after="0"/>
              <w:jc w:val="right"/>
              <w:rPr>
                <w:sz w:val="16"/>
                <w:szCs w:val="16"/>
                <w:lang w:val="de-DE"/>
              </w:rPr>
            </w:pPr>
            <w:r w:rsidRPr="002602C6">
              <w:rPr>
                <w:sz w:val="16"/>
                <w:szCs w:val="16"/>
                <w:lang w:val="de-DE"/>
              </w:rPr>
              <w:t>0.268</w:t>
            </w:r>
          </w:p>
        </w:tc>
      </w:tr>
      <w:tr w:rsidR="00677104" w:rsidRPr="002602C6" w14:paraId="4B5AC0DB" w14:textId="77777777" w:rsidTr="00F12ED0">
        <w:tc>
          <w:tcPr>
            <w:tcW w:w="392" w:type="dxa"/>
            <w:tcBorders>
              <w:right w:val="single" w:sz="4" w:space="0" w:color="auto"/>
            </w:tcBorders>
          </w:tcPr>
          <w:p w14:paraId="562CE44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33D77F8"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8301D37" w14:textId="206A6BB5"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28DDA2B2" w14:textId="3DBC7877"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59B746BA" w14:textId="27F25886"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67213305" w14:textId="4812375B" w:rsidR="00677104" w:rsidRPr="002602C6" w:rsidRDefault="00677104" w:rsidP="00677104">
            <w:pPr>
              <w:spacing w:after="0"/>
              <w:jc w:val="right"/>
              <w:rPr>
                <w:sz w:val="16"/>
                <w:szCs w:val="16"/>
                <w:lang w:val="de-DE"/>
              </w:rPr>
            </w:pPr>
            <w:r w:rsidRPr="002602C6">
              <w:rPr>
                <w:sz w:val="16"/>
                <w:szCs w:val="16"/>
                <w:lang w:val="de-DE"/>
              </w:rPr>
              <w:t>0.022</w:t>
            </w:r>
          </w:p>
        </w:tc>
        <w:tc>
          <w:tcPr>
            <w:tcW w:w="879" w:type="dxa"/>
            <w:tcBorders>
              <w:right w:val="single" w:sz="4" w:space="0" w:color="auto"/>
            </w:tcBorders>
          </w:tcPr>
          <w:p w14:paraId="7FAF44C4" w14:textId="742723D6"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left w:val="single" w:sz="4" w:space="0" w:color="auto"/>
            </w:tcBorders>
          </w:tcPr>
          <w:p w14:paraId="01EE205F" w14:textId="5DBF13A5"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Pr>
          <w:p w14:paraId="275C9815" w14:textId="672B5FBF" w:rsidR="00677104" w:rsidRPr="002602C6" w:rsidRDefault="00677104" w:rsidP="00677104">
            <w:pPr>
              <w:spacing w:after="0"/>
              <w:jc w:val="right"/>
              <w:rPr>
                <w:sz w:val="16"/>
                <w:szCs w:val="16"/>
                <w:lang w:val="de-DE"/>
              </w:rPr>
            </w:pPr>
            <w:r w:rsidRPr="002602C6">
              <w:rPr>
                <w:sz w:val="16"/>
                <w:szCs w:val="16"/>
                <w:lang w:val="de-DE"/>
              </w:rPr>
              <w:t>0.072</w:t>
            </w:r>
          </w:p>
        </w:tc>
        <w:tc>
          <w:tcPr>
            <w:tcW w:w="878" w:type="dxa"/>
          </w:tcPr>
          <w:p w14:paraId="2643209E" w14:textId="09BA1E52"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Pr>
          <w:p w14:paraId="784726B6" w14:textId="17FD427D" w:rsidR="00677104" w:rsidRPr="002602C6" w:rsidRDefault="00677104" w:rsidP="00677104">
            <w:pPr>
              <w:spacing w:after="0"/>
              <w:jc w:val="right"/>
              <w:rPr>
                <w:sz w:val="16"/>
                <w:szCs w:val="16"/>
                <w:lang w:val="de-DE"/>
              </w:rPr>
            </w:pPr>
            <w:r w:rsidRPr="002602C6">
              <w:rPr>
                <w:sz w:val="16"/>
                <w:szCs w:val="16"/>
                <w:lang w:val="de-DE"/>
              </w:rPr>
              <w:t>0.086</w:t>
            </w:r>
          </w:p>
        </w:tc>
        <w:tc>
          <w:tcPr>
            <w:tcW w:w="879" w:type="dxa"/>
            <w:tcBorders>
              <w:right w:val="single" w:sz="4" w:space="0" w:color="auto"/>
            </w:tcBorders>
          </w:tcPr>
          <w:p w14:paraId="5CA501BC" w14:textId="2D5B3FD2" w:rsidR="00677104" w:rsidRPr="002602C6" w:rsidRDefault="00677104" w:rsidP="00677104">
            <w:pPr>
              <w:spacing w:after="0"/>
              <w:jc w:val="right"/>
              <w:rPr>
                <w:sz w:val="16"/>
                <w:szCs w:val="16"/>
                <w:lang w:val="de-DE"/>
              </w:rPr>
            </w:pPr>
            <w:r w:rsidRPr="002602C6">
              <w:rPr>
                <w:sz w:val="16"/>
                <w:szCs w:val="16"/>
                <w:lang w:val="de-DE"/>
              </w:rPr>
              <w:t>0.129</w:t>
            </w:r>
          </w:p>
        </w:tc>
        <w:tc>
          <w:tcPr>
            <w:tcW w:w="878" w:type="dxa"/>
            <w:tcBorders>
              <w:left w:val="single" w:sz="4" w:space="0" w:color="auto"/>
            </w:tcBorders>
          </w:tcPr>
          <w:p w14:paraId="41407F9C" w14:textId="05F58D67" w:rsidR="00677104" w:rsidRPr="002602C6" w:rsidRDefault="00677104" w:rsidP="00677104">
            <w:pPr>
              <w:spacing w:after="0"/>
              <w:jc w:val="right"/>
              <w:rPr>
                <w:sz w:val="16"/>
                <w:szCs w:val="16"/>
                <w:lang w:val="de-DE"/>
              </w:rPr>
            </w:pPr>
            <w:r w:rsidRPr="002602C6">
              <w:rPr>
                <w:sz w:val="16"/>
                <w:szCs w:val="16"/>
                <w:lang w:val="de-DE"/>
              </w:rPr>
              <w:t>0.115</w:t>
            </w:r>
          </w:p>
        </w:tc>
        <w:tc>
          <w:tcPr>
            <w:tcW w:w="878" w:type="dxa"/>
          </w:tcPr>
          <w:p w14:paraId="626C563E" w14:textId="4A585D5F" w:rsidR="00677104" w:rsidRPr="002602C6" w:rsidRDefault="00677104" w:rsidP="00677104">
            <w:pPr>
              <w:spacing w:after="0"/>
              <w:jc w:val="right"/>
              <w:rPr>
                <w:sz w:val="16"/>
                <w:szCs w:val="16"/>
                <w:lang w:val="de-DE"/>
              </w:rPr>
            </w:pPr>
            <w:r w:rsidRPr="002602C6">
              <w:rPr>
                <w:sz w:val="16"/>
                <w:szCs w:val="16"/>
                <w:lang w:val="de-DE"/>
              </w:rPr>
              <w:t>0.143</w:t>
            </w:r>
          </w:p>
        </w:tc>
        <w:tc>
          <w:tcPr>
            <w:tcW w:w="878" w:type="dxa"/>
          </w:tcPr>
          <w:p w14:paraId="713568CE" w14:textId="7B670D06" w:rsidR="00677104" w:rsidRPr="002602C6" w:rsidRDefault="00677104" w:rsidP="00677104">
            <w:pPr>
              <w:spacing w:after="0"/>
              <w:jc w:val="right"/>
              <w:rPr>
                <w:sz w:val="16"/>
                <w:szCs w:val="16"/>
                <w:lang w:val="de-DE"/>
              </w:rPr>
            </w:pPr>
            <w:r w:rsidRPr="002602C6">
              <w:rPr>
                <w:sz w:val="16"/>
                <w:szCs w:val="16"/>
                <w:lang w:val="de-DE"/>
              </w:rPr>
              <w:t>0.157</w:t>
            </w:r>
          </w:p>
        </w:tc>
        <w:tc>
          <w:tcPr>
            <w:tcW w:w="878" w:type="dxa"/>
          </w:tcPr>
          <w:p w14:paraId="29029056" w14:textId="29ABF17D" w:rsidR="00677104" w:rsidRPr="002602C6" w:rsidRDefault="00677104" w:rsidP="00677104">
            <w:pPr>
              <w:spacing w:after="0"/>
              <w:jc w:val="right"/>
              <w:rPr>
                <w:sz w:val="16"/>
                <w:szCs w:val="16"/>
                <w:lang w:val="de-DE"/>
              </w:rPr>
            </w:pPr>
            <w:r w:rsidRPr="002602C6">
              <w:rPr>
                <w:sz w:val="16"/>
                <w:szCs w:val="16"/>
                <w:lang w:val="de-DE"/>
              </w:rPr>
              <w:t>0.157</w:t>
            </w:r>
          </w:p>
        </w:tc>
        <w:tc>
          <w:tcPr>
            <w:tcW w:w="879" w:type="dxa"/>
          </w:tcPr>
          <w:p w14:paraId="6268037D" w14:textId="190317D2" w:rsidR="00677104" w:rsidRPr="002602C6" w:rsidRDefault="00677104" w:rsidP="00677104">
            <w:pPr>
              <w:spacing w:after="0"/>
              <w:jc w:val="right"/>
              <w:rPr>
                <w:sz w:val="16"/>
                <w:szCs w:val="16"/>
                <w:lang w:val="de-DE"/>
              </w:rPr>
            </w:pPr>
            <w:r w:rsidRPr="002602C6">
              <w:rPr>
                <w:sz w:val="16"/>
                <w:szCs w:val="16"/>
                <w:lang w:val="de-DE"/>
              </w:rPr>
              <w:t>0.240</w:t>
            </w:r>
          </w:p>
        </w:tc>
      </w:tr>
      <w:tr w:rsidR="00677104" w:rsidRPr="002602C6" w14:paraId="3FDE6905" w14:textId="77777777" w:rsidTr="00F12ED0">
        <w:tc>
          <w:tcPr>
            <w:tcW w:w="392" w:type="dxa"/>
            <w:tcBorders>
              <w:right w:val="single" w:sz="4" w:space="0" w:color="auto"/>
            </w:tcBorders>
          </w:tcPr>
          <w:p w14:paraId="73A5615B"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A94CB0F"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93EC09D" w14:textId="1C8FC3EC"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6770096B" w14:textId="2BEDC586"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50264B86" w14:textId="5805771B"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Pr>
          <w:p w14:paraId="682C44F8" w14:textId="62075F7B" w:rsidR="00677104" w:rsidRPr="002602C6" w:rsidRDefault="00677104" w:rsidP="00677104">
            <w:pPr>
              <w:spacing w:after="0"/>
              <w:jc w:val="right"/>
              <w:rPr>
                <w:sz w:val="16"/>
                <w:szCs w:val="16"/>
                <w:lang w:val="de-DE"/>
              </w:rPr>
            </w:pPr>
            <w:r w:rsidRPr="002602C6">
              <w:rPr>
                <w:sz w:val="16"/>
                <w:szCs w:val="16"/>
                <w:lang w:val="de-DE"/>
              </w:rPr>
              <w:t>0.020</w:t>
            </w:r>
          </w:p>
        </w:tc>
        <w:tc>
          <w:tcPr>
            <w:tcW w:w="879" w:type="dxa"/>
            <w:tcBorders>
              <w:right w:val="single" w:sz="4" w:space="0" w:color="auto"/>
            </w:tcBorders>
          </w:tcPr>
          <w:p w14:paraId="055ED083" w14:textId="67B55BD6"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left w:val="single" w:sz="4" w:space="0" w:color="auto"/>
            </w:tcBorders>
          </w:tcPr>
          <w:p w14:paraId="2171F314" w14:textId="5ED2764E"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2B8716AA" w14:textId="76CAAD06" w:rsidR="00677104" w:rsidRPr="002602C6" w:rsidRDefault="00677104" w:rsidP="00677104">
            <w:pPr>
              <w:spacing w:after="0"/>
              <w:jc w:val="right"/>
              <w:rPr>
                <w:sz w:val="16"/>
                <w:szCs w:val="16"/>
                <w:lang w:val="de-DE"/>
              </w:rPr>
            </w:pPr>
            <w:r w:rsidRPr="002602C6">
              <w:rPr>
                <w:sz w:val="16"/>
                <w:szCs w:val="16"/>
                <w:lang w:val="de-DE"/>
              </w:rPr>
              <w:t>0.049</w:t>
            </w:r>
          </w:p>
        </w:tc>
        <w:tc>
          <w:tcPr>
            <w:tcW w:w="878" w:type="dxa"/>
          </w:tcPr>
          <w:p w14:paraId="787D4DC6" w14:textId="78550DDC"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7A1D92D9" w14:textId="47117DA5"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5B977AA7" w14:textId="030968F4" w:rsidR="00677104" w:rsidRPr="002602C6" w:rsidRDefault="00677104" w:rsidP="00677104">
            <w:pPr>
              <w:spacing w:after="0"/>
              <w:jc w:val="right"/>
              <w:rPr>
                <w:sz w:val="16"/>
                <w:szCs w:val="16"/>
                <w:lang w:val="de-DE"/>
              </w:rPr>
            </w:pPr>
            <w:r w:rsidRPr="002602C6">
              <w:rPr>
                <w:sz w:val="16"/>
                <w:szCs w:val="16"/>
                <w:lang w:val="de-DE"/>
              </w:rPr>
              <w:t>0.114</w:t>
            </w:r>
          </w:p>
        </w:tc>
        <w:tc>
          <w:tcPr>
            <w:tcW w:w="878" w:type="dxa"/>
            <w:tcBorders>
              <w:left w:val="single" w:sz="4" w:space="0" w:color="auto"/>
            </w:tcBorders>
          </w:tcPr>
          <w:p w14:paraId="5D494131" w14:textId="3ADA4E50" w:rsidR="00677104" w:rsidRPr="002602C6" w:rsidRDefault="00677104" w:rsidP="00677104">
            <w:pPr>
              <w:spacing w:after="0"/>
              <w:jc w:val="right"/>
              <w:rPr>
                <w:sz w:val="16"/>
                <w:szCs w:val="16"/>
                <w:lang w:val="de-DE"/>
              </w:rPr>
            </w:pPr>
            <w:r w:rsidRPr="002602C6">
              <w:rPr>
                <w:sz w:val="16"/>
                <w:szCs w:val="16"/>
                <w:lang w:val="de-DE"/>
              </w:rPr>
              <w:t>0.107</w:t>
            </w:r>
          </w:p>
        </w:tc>
        <w:tc>
          <w:tcPr>
            <w:tcW w:w="878" w:type="dxa"/>
          </w:tcPr>
          <w:p w14:paraId="5E56DD8D" w14:textId="32CEAFEE" w:rsidR="00677104" w:rsidRPr="002602C6" w:rsidRDefault="00677104" w:rsidP="00677104">
            <w:pPr>
              <w:spacing w:after="0"/>
              <w:jc w:val="right"/>
              <w:rPr>
                <w:sz w:val="16"/>
                <w:szCs w:val="16"/>
                <w:lang w:val="de-DE"/>
              </w:rPr>
            </w:pPr>
            <w:r w:rsidRPr="002602C6">
              <w:rPr>
                <w:sz w:val="16"/>
                <w:szCs w:val="16"/>
                <w:lang w:val="de-DE"/>
              </w:rPr>
              <w:t>0.112</w:t>
            </w:r>
          </w:p>
        </w:tc>
        <w:tc>
          <w:tcPr>
            <w:tcW w:w="878" w:type="dxa"/>
          </w:tcPr>
          <w:p w14:paraId="457E4184" w14:textId="3CCA8B23"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Pr>
          <w:p w14:paraId="17A42FE2" w14:textId="15A0BA27" w:rsidR="00677104" w:rsidRPr="002602C6" w:rsidRDefault="00677104" w:rsidP="00677104">
            <w:pPr>
              <w:spacing w:after="0"/>
              <w:jc w:val="right"/>
              <w:rPr>
                <w:sz w:val="16"/>
                <w:szCs w:val="16"/>
                <w:lang w:val="de-DE"/>
              </w:rPr>
            </w:pPr>
            <w:r w:rsidRPr="002602C6">
              <w:rPr>
                <w:sz w:val="16"/>
                <w:szCs w:val="16"/>
                <w:lang w:val="de-DE"/>
              </w:rPr>
              <w:t>0.131</w:t>
            </w:r>
          </w:p>
        </w:tc>
        <w:tc>
          <w:tcPr>
            <w:tcW w:w="879" w:type="dxa"/>
          </w:tcPr>
          <w:p w14:paraId="10CDBD28" w14:textId="1EB155F7" w:rsidR="00677104" w:rsidRPr="002602C6" w:rsidRDefault="00677104" w:rsidP="00677104">
            <w:pPr>
              <w:spacing w:after="0"/>
              <w:jc w:val="right"/>
              <w:rPr>
                <w:sz w:val="16"/>
                <w:szCs w:val="16"/>
                <w:lang w:val="de-DE"/>
              </w:rPr>
            </w:pPr>
            <w:r w:rsidRPr="002602C6">
              <w:rPr>
                <w:sz w:val="16"/>
                <w:szCs w:val="16"/>
                <w:lang w:val="de-DE"/>
              </w:rPr>
              <w:t>0.244</w:t>
            </w:r>
          </w:p>
        </w:tc>
      </w:tr>
      <w:tr w:rsidR="00677104" w:rsidRPr="002602C6" w14:paraId="4C79F892" w14:textId="77777777" w:rsidTr="00F12ED0">
        <w:tc>
          <w:tcPr>
            <w:tcW w:w="392" w:type="dxa"/>
            <w:tcBorders>
              <w:bottom w:val="single" w:sz="4" w:space="0" w:color="auto"/>
              <w:right w:val="single" w:sz="4" w:space="0" w:color="auto"/>
            </w:tcBorders>
          </w:tcPr>
          <w:p w14:paraId="526FB537"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2287D50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003288E" w14:textId="5055F7E1"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2437BB56" w14:textId="37B88396"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091A8D5D" w14:textId="69959DB7"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bottom w:val="single" w:sz="4" w:space="0" w:color="auto"/>
            </w:tcBorders>
          </w:tcPr>
          <w:p w14:paraId="5AADE853" w14:textId="73E412E9" w:rsidR="00677104" w:rsidRPr="002602C6" w:rsidRDefault="00677104" w:rsidP="00677104">
            <w:pPr>
              <w:spacing w:after="0"/>
              <w:jc w:val="right"/>
              <w:rPr>
                <w:sz w:val="16"/>
                <w:szCs w:val="16"/>
                <w:lang w:val="de-DE"/>
              </w:rPr>
            </w:pPr>
            <w:r w:rsidRPr="002602C6">
              <w:rPr>
                <w:sz w:val="16"/>
                <w:szCs w:val="16"/>
                <w:lang w:val="de-DE"/>
              </w:rPr>
              <w:t>0.020</w:t>
            </w:r>
          </w:p>
        </w:tc>
        <w:tc>
          <w:tcPr>
            <w:tcW w:w="879" w:type="dxa"/>
            <w:tcBorders>
              <w:bottom w:val="single" w:sz="4" w:space="0" w:color="auto"/>
              <w:right w:val="single" w:sz="4" w:space="0" w:color="auto"/>
            </w:tcBorders>
          </w:tcPr>
          <w:p w14:paraId="5CB69330" w14:textId="664B938A" w:rsidR="00677104" w:rsidRPr="002602C6" w:rsidRDefault="00677104" w:rsidP="00677104">
            <w:pPr>
              <w:spacing w:after="0"/>
              <w:jc w:val="right"/>
              <w:rPr>
                <w:sz w:val="16"/>
                <w:szCs w:val="16"/>
                <w:lang w:val="de-DE"/>
              </w:rPr>
            </w:pPr>
            <w:r w:rsidRPr="002602C6">
              <w:rPr>
                <w:sz w:val="16"/>
                <w:szCs w:val="16"/>
                <w:lang w:val="de-DE"/>
              </w:rPr>
              <w:t>0.065</w:t>
            </w:r>
          </w:p>
        </w:tc>
        <w:tc>
          <w:tcPr>
            <w:tcW w:w="878" w:type="dxa"/>
            <w:tcBorders>
              <w:left w:val="single" w:sz="4" w:space="0" w:color="auto"/>
              <w:bottom w:val="single" w:sz="4" w:space="0" w:color="auto"/>
            </w:tcBorders>
          </w:tcPr>
          <w:p w14:paraId="63398CE0" w14:textId="3CD41AC6" w:rsidR="00677104" w:rsidRPr="002602C6" w:rsidRDefault="00677104" w:rsidP="00677104">
            <w:pPr>
              <w:spacing w:after="0"/>
              <w:jc w:val="right"/>
              <w:rPr>
                <w:sz w:val="16"/>
                <w:szCs w:val="16"/>
                <w:lang w:val="de-DE"/>
              </w:rPr>
            </w:pPr>
            <w:r w:rsidRPr="002602C6">
              <w:rPr>
                <w:sz w:val="16"/>
                <w:szCs w:val="16"/>
                <w:lang w:val="de-DE"/>
              </w:rPr>
              <w:t>0.072</w:t>
            </w:r>
          </w:p>
        </w:tc>
        <w:tc>
          <w:tcPr>
            <w:tcW w:w="878" w:type="dxa"/>
            <w:tcBorders>
              <w:bottom w:val="single" w:sz="4" w:space="0" w:color="auto"/>
            </w:tcBorders>
          </w:tcPr>
          <w:p w14:paraId="31DE518E" w14:textId="06D06C5E" w:rsidR="00677104" w:rsidRPr="002602C6" w:rsidRDefault="00677104" w:rsidP="00677104">
            <w:pPr>
              <w:spacing w:after="0"/>
              <w:jc w:val="right"/>
              <w:rPr>
                <w:sz w:val="16"/>
                <w:szCs w:val="16"/>
                <w:lang w:val="de-DE"/>
              </w:rPr>
            </w:pPr>
            <w:r w:rsidRPr="002602C6">
              <w:rPr>
                <w:sz w:val="16"/>
                <w:szCs w:val="16"/>
                <w:lang w:val="de-DE"/>
              </w:rPr>
              <w:t>0.084</w:t>
            </w:r>
          </w:p>
        </w:tc>
        <w:tc>
          <w:tcPr>
            <w:tcW w:w="878" w:type="dxa"/>
            <w:tcBorders>
              <w:bottom w:val="single" w:sz="4" w:space="0" w:color="auto"/>
            </w:tcBorders>
          </w:tcPr>
          <w:p w14:paraId="38EB88CE" w14:textId="394AB17D"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bottom w:val="single" w:sz="4" w:space="0" w:color="auto"/>
            </w:tcBorders>
          </w:tcPr>
          <w:p w14:paraId="3EEC26F8" w14:textId="56023748" w:rsidR="00677104" w:rsidRPr="002602C6" w:rsidRDefault="00677104" w:rsidP="00677104">
            <w:pPr>
              <w:spacing w:after="0"/>
              <w:jc w:val="right"/>
              <w:rPr>
                <w:sz w:val="16"/>
                <w:szCs w:val="16"/>
                <w:lang w:val="de-DE"/>
              </w:rPr>
            </w:pPr>
            <w:r w:rsidRPr="002602C6">
              <w:rPr>
                <w:sz w:val="16"/>
                <w:szCs w:val="16"/>
                <w:lang w:val="de-DE"/>
              </w:rPr>
              <w:t>0.103</w:t>
            </w:r>
          </w:p>
        </w:tc>
        <w:tc>
          <w:tcPr>
            <w:tcW w:w="879" w:type="dxa"/>
            <w:tcBorders>
              <w:bottom w:val="single" w:sz="4" w:space="0" w:color="auto"/>
              <w:right w:val="single" w:sz="4" w:space="0" w:color="auto"/>
            </w:tcBorders>
          </w:tcPr>
          <w:p w14:paraId="049FD3A9" w14:textId="2A2AE491" w:rsidR="00677104" w:rsidRPr="002602C6" w:rsidRDefault="00677104" w:rsidP="00677104">
            <w:pPr>
              <w:spacing w:after="0"/>
              <w:jc w:val="right"/>
              <w:rPr>
                <w:sz w:val="16"/>
                <w:szCs w:val="16"/>
                <w:lang w:val="de-DE"/>
              </w:rPr>
            </w:pPr>
            <w:r w:rsidRPr="002602C6">
              <w:rPr>
                <w:sz w:val="16"/>
                <w:szCs w:val="16"/>
                <w:lang w:val="de-DE"/>
              </w:rPr>
              <w:t>0.166</w:t>
            </w:r>
          </w:p>
        </w:tc>
        <w:tc>
          <w:tcPr>
            <w:tcW w:w="878" w:type="dxa"/>
            <w:tcBorders>
              <w:left w:val="single" w:sz="4" w:space="0" w:color="auto"/>
              <w:bottom w:val="single" w:sz="4" w:space="0" w:color="auto"/>
            </w:tcBorders>
          </w:tcPr>
          <w:p w14:paraId="0287AC87" w14:textId="75D8391A" w:rsidR="00677104" w:rsidRPr="002602C6" w:rsidRDefault="00677104" w:rsidP="00677104">
            <w:pPr>
              <w:spacing w:after="0"/>
              <w:jc w:val="right"/>
              <w:rPr>
                <w:sz w:val="16"/>
                <w:szCs w:val="16"/>
                <w:lang w:val="de-DE"/>
              </w:rPr>
            </w:pPr>
            <w:r w:rsidRPr="002602C6">
              <w:rPr>
                <w:sz w:val="16"/>
                <w:szCs w:val="16"/>
                <w:lang w:val="de-DE"/>
              </w:rPr>
              <w:t>0.130</w:t>
            </w:r>
          </w:p>
        </w:tc>
        <w:tc>
          <w:tcPr>
            <w:tcW w:w="878" w:type="dxa"/>
            <w:tcBorders>
              <w:bottom w:val="single" w:sz="4" w:space="0" w:color="auto"/>
            </w:tcBorders>
          </w:tcPr>
          <w:p w14:paraId="29F25803" w14:textId="228AFF32" w:rsidR="00677104" w:rsidRPr="002602C6" w:rsidRDefault="00677104" w:rsidP="00677104">
            <w:pPr>
              <w:spacing w:after="0"/>
              <w:jc w:val="right"/>
              <w:rPr>
                <w:sz w:val="16"/>
                <w:szCs w:val="16"/>
                <w:lang w:val="de-DE"/>
              </w:rPr>
            </w:pPr>
            <w:r w:rsidRPr="002602C6">
              <w:rPr>
                <w:sz w:val="16"/>
                <w:szCs w:val="16"/>
                <w:lang w:val="de-DE"/>
              </w:rPr>
              <w:t>0.151</w:t>
            </w:r>
          </w:p>
        </w:tc>
        <w:tc>
          <w:tcPr>
            <w:tcW w:w="878" w:type="dxa"/>
            <w:tcBorders>
              <w:bottom w:val="single" w:sz="4" w:space="0" w:color="auto"/>
            </w:tcBorders>
          </w:tcPr>
          <w:p w14:paraId="512741EF" w14:textId="6F3A9F58" w:rsidR="00677104" w:rsidRPr="002602C6" w:rsidRDefault="00677104" w:rsidP="00677104">
            <w:pPr>
              <w:spacing w:after="0"/>
              <w:jc w:val="right"/>
              <w:rPr>
                <w:sz w:val="16"/>
                <w:szCs w:val="16"/>
                <w:lang w:val="de-DE"/>
              </w:rPr>
            </w:pPr>
            <w:r w:rsidRPr="002602C6">
              <w:rPr>
                <w:sz w:val="16"/>
                <w:szCs w:val="16"/>
                <w:lang w:val="de-DE"/>
              </w:rPr>
              <w:t>0.182</w:t>
            </w:r>
          </w:p>
        </w:tc>
        <w:tc>
          <w:tcPr>
            <w:tcW w:w="878" w:type="dxa"/>
            <w:tcBorders>
              <w:bottom w:val="single" w:sz="4" w:space="0" w:color="auto"/>
            </w:tcBorders>
          </w:tcPr>
          <w:p w14:paraId="6A194C4E" w14:textId="1420B0BC" w:rsidR="00677104" w:rsidRPr="002602C6" w:rsidRDefault="00677104" w:rsidP="00677104">
            <w:pPr>
              <w:spacing w:after="0"/>
              <w:jc w:val="right"/>
              <w:rPr>
                <w:sz w:val="16"/>
                <w:szCs w:val="16"/>
                <w:lang w:val="de-DE"/>
              </w:rPr>
            </w:pPr>
            <w:r w:rsidRPr="002602C6">
              <w:rPr>
                <w:sz w:val="16"/>
                <w:szCs w:val="16"/>
                <w:lang w:val="de-DE"/>
              </w:rPr>
              <w:t>0.182</w:t>
            </w:r>
          </w:p>
        </w:tc>
        <w:tc>
          <w:tcPr>
            <w:tcW w:w="879" w:type="dxa"/>
            <w:tcBorders>
              <w:bottom w:val="single" w:sz="4" w:space="0" w:color="auto"/>
            </w:tcBorders>
          </w:tcPr>
          <w:p w14:paraId="67914E69" w14:textId="4AB1C55A" w:rsidR="00677104" w:rsidRPr="002602C6" w:rsidRDefault="00677104" w:rsidP="00677104">
            <w:pPr>
              <w:spacing w:after="0"/>
              <w:jc w:val="right"/>
              <w:rPr>
                <w:sz w:val="16"/>
                <w:szCs w:val="16"/>
                <w:lang w:val="de-DE"/>
              </w:rPr>
            </w:pPr>
            <w:r w:rsidRPr="002602C6">
              <w:rPr>
                <w:sz w:val="16"/>
                <w:szCs w:val="16"/>
                <w:lang w:val="de-DE"/>
              </w:rPr>
              <w:t>0.331</w:t>
            </w:r>
          </w:p>
        </w:tc>
      </w:tr>
      <w:tr w:rsidR="00677104" w:rsidRPr="002602C6" w14:paraId="660248A9" w14:textId="77777777" w:rsidTr="00F12ED0">
        <w:tc>
          <w:tcPr>
            <w:tcW w:w="392" w:type="dxa"/>
            <w:tcBorders>
              <w:top w:val="single" w:sz="4" w:space="0" w:color="auto"/>
              <w:right w:val="single" w:sz="4" w:space="0" w:color="auto"/>
            </w:tcBorders>
          </w:tcPr>
          <w:p w14:paraId="7E41DE7D"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40015F5D"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FB459AA" w14:textId="396D3C1C" w:rsidR="00677104" w:rsidRPr="002602C6" w:rsidRDefault="00677104" w:rsidP="00677104">
            <w:pPr>
              <w:spacing w:after="0"/>
              <w:jc w:val="right"/>
              <w:rPr>
                <w:sz w:val="16"/>
                <w:szCs w:val="16"/>
                <w:lang w:val="de-DE"/>
              </w:rPr>
            </w:pPr>
            <w:r w:rsidRPr="002602C6">
              <w:rPr>
                <w:sz w:val="16"/>
                <w:szCs w:val="16"/>
                <w:lang w:val="de-DE"/>
              </w:rPr>
              <w:t>0.035</w:t>
            </w:r>
          </w:p>
        </w:tc>
        <w:tc>
          <w:tcPr>
            <w:tcW w:w="878" w:type="dxa"/>
            <w:tcBorders>
              <w:top w:val="single" w:sz="4" w:space="0" w:color="auto"/>
            </w:tcBorders>
          </w:tcPr>
          <w:p w14:paraId="14E0914C" w14:textId="760E742B"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Borders>
              <w:top w:val="single" w:sz="4" w:space="0" w:color="auto"/>
            </w:tcBorders>
          </w:tcPr>
          <w:p w14:paraId="0632CF7A" w14:textId="39BB16F5"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664E3E01" w14:textId="361DD5B8" w:rsidR="00677104" w:rsidRPr="002602C6" w:rsidRDefault="00677104" w:rsidP="00677104">
            <w:pPr>
              <w:spacing w:after="0"/>
              <w:jc w:val="right"/>
              <w:rPr>
                <w:sz w:val="16"/>
                <w:szCs w:val="16"/>
                <w:lang w:val="de-DE"/>
              </w:rPr>
            </w:pPr>
            <w:r w:rsidRPr="002602C6">
              <w:rPr>
                <w:sz w:val="16"/>
                <w:szCs w:val="16"/>
                <w:lang w:val="de-DE"/>
              </w:rPr>
              <w:t>0.039</w:t>
            </w:r>
          </w:p>
        </w:tc>
        <w:tc>
          <w:tcPr>
            <w:tcW w:w="879" w:type="dxa"/>
            <w:tcBorders>
              <w:top w:val="single" w:sz="4" w:space="0" w:color="auto"/>
              <w:right w:val="single" w:sz="4" w:space="0" w:color="auto"/>
            </w:tcBorders>
          </w:tcPr>
          <w:p w14:paraId="62AD9F87" w14:textId="63C88F92" w:rsidR="00677104" w:rsidRPr="002602C6" w:rsidRDefault="00677104" w:rsidP="00677104">
            <w:pPr>
              <w:spacing w:after="0"/>
              <w:jc w:val="right"/>
              <w:rPr>
                <w:sz w:val="16"/>
                <w:szCs w:val="16"/>
                <w:lang w:val="de-DE"/>
              </w:rPr>
            </w:pPr>
            <w:r w:rsidRPr="002602C6">
              <w:rPr>
                <w:sz w:val="16"/>
                <w:szCs w:val="16"/>
                <w:lang w:val="de-DE"/>
              </w:rPr>
              <w:t>0.435</w:t>
            </w:r>
          </w:p>
        </w:tc>
        <w:tc>
          <w:tcPr>
            <w:tcW w:w="878" w:type="dxa"/>
            <w:tcBorders>
              <w:top w:val="single" w:sz="4" w:space="0" w:color="auto"/>
              <w:left w:val="single" w:sz="4" w:space="0" w:color="auto"/>
            </w:tcBorders>
          </w:tcPr>
          <w:p w14:paraId="39CDDEDA" w14:textId="394E0418" w:rsidR="00677104" w:rsidRPr="002602C6" w:rsidRDefault="00677104" w:rsidP="00677104">
            <w:pPr>
              <w:spacing w:after="0"/>
              <w:jc w:val="right"/>
              <w:rPr>
                <w:sz w:val="16"/>
                <w:szCs w:val="16"/>
                <w:lang w:val="de-DE"/>
              </w:rPr>
            </w:pPr>
            <w:r w:rsidRPr="002602C6">
              <w:rPr>
                <w:sz w:val="16"/>
                <w:szCs w:val="16"/>
                <w:lang w:val="de-DE"/>
              </w:rPr>
              <w:t>0.175</w:t>
            </w:r>
          </w:p>
        </w:tc>
        <w:tc>
          <w:tcPr>
            <w:tcW w:w="878" w:type="dxa"/>
            <w:tcBorders>
              <w:top w:val="single" w:sz="4" w:space="0" w:color="auto"/>
            </w:tcBorders>
          </w:tcPr>
          <w:p w14:paraId="29EB1EBF" w14:textId="70B3565B" w:rsidR="00677104" w:rsidRPr="002602C6" w:rsidRDefault="00677104" w:rsidP="00677104">
            <w:pPr>
              <w:spacing w:after="0"/>
              <w:jc w:val="right"/>
              <w:rPr>
                <w:sz w:val="16"/>
                <w:szCs w:val="16"/>
                <w:lang w:val="de-DE"/>
              </w:rPr>
            </w:pPr>
            <w:r w:rsidRPr="002602C6">
              <w:rPr>
                <w:sz w:val="16"/>
                <w:szCs w:val="16"/>
                <w:lang w:val="de-DE"/>
              </w:rPr>
              <w:t>0.180</w:t>
            </w:r>
          </w:p>
        </w:tc>
        <w:tc>
          <w:tcPr>
            <w:tcW w:w="878" w:type="dxa"/>
            <w:tcBorders>
              <w:top w:val="single" w:sz="4" w:space="0" w:color="auto"/>
            </w:tcBorders>
          </w:tcPr>
          <w:p w14:paraId="3C075F27" w14:textId="7442D00F" w:rsidR="00677104" w:rsidRPr="002602C6" w:rsidRDefault="00677104" w:rsidP="00677104">
            <w:pPr>
              <w:spacing w:after="0"/>
              <w:jc w:val="right"/>
              <w:rPr>
                <w:sz w:val="16"/>
                <w:szCs w:val="16"/>
                <w:lang w:val="de-DE"/>
              </w:rPr>
            </w:pPr>
            <w:r w:rsidRPr="002602C6">
              <w:rPr>
                <w:sz w:val="16"/>
                <w:szCs w:val="16"/>
                <w:lang w:val="de-DE"/>
              </w:rPr>
              <w:t>0.186</w:t>
            </w:r>
          </w:p>
        </w:tc>
        <w:tc>
          <w:tcPr>
            <w:tcW w:w="878" w:type="dxa"/>
            <w:tcBorders>
              <w:top w:val="single" w:sz="4" w:space="0" w:color="auto"/>
            </w:tcBorders>
          </w:tcPr>
          <w:p w14:paraId="01DA25E0" w14:textId="7C4ECB2C" w:rsidR="00677104" w:rsidRPr="002602C6" w:rsidRDefault="00677104" w:rsidP="00677104">
            <w:pPr>
              <w:spacing w:after="0"/>
              <w:jc w:val="right"/>
              <w:rPr>
                <w:sz w:val="16"/>
                <w:szCs w:val="16"/>
                <w:lang w:val="de-DE"/>
              </w:rPr>
            </w:pPr>
            <w:r w:rsidRPr="002602C6">
              <w:rPr>
                <w:sz w:val="16"/>
                <w:szCs w:val="16"/>
                <w:lang w:val="de-DE"/>
              </w:rPr>
              <w:t>0.186</w:t>
            </w:r>
          </w:p>
        </w:tc>
        <w:tc>
          <w:tcPr>
            <w:tcW w:w="879" w:type="dxa"/>
            <w:tcBorders>
              <w:top w:val="single" w:sz="4" w:space="0" w:color="auto"/>
              <w:right w:val="single" w:sz="4" w:space="0" w:color="auto"/>
            </w:tcBorders>
          </w:tcPr>
          <w:p w14:paraId="28EBB986" w14:textId="1298D41E" w:rsidR="00677104" w:rsidRPr="002602C6" w:rsidRDefault="00677104" w:rsidP="00677104">
            <w:pPr>
              <w:spacing w:after="0"/>
              <w:jc w:val="right"/>
              <w:rPr>
                <w:sz w:val="16"/>
                <w:szCs w:val="16"/>
                <w:lang w:val="de-DE"/>
              </w:rPr>
            </w:pPr>
            <w:r w:rsidRPr="002602C6">
              <w:rPr>
                <w:sz w:val="16"/>
                <w:szCs w:val="16"/>
                <w:lang w:val="de-DE"/>
              </w:rPr>
              <w:t>0.260</w:t>
            </w:r>
          </w:p>
        </w:tc>
        <w:tc>
          <w:tcPr>
            <w:tcW w:w="878" w:type="dxa"/>
            <w:tcBorders>
              <w:top w:val="single" w:sz="4" w:space="0" w:color="auto"/>
              <w:left w:val="single" w:sz="4" w:space="0" w:color="auto"/>
            </w:tcBorders>
          </w:tcPr>
          <w:p w14:paraId="76391788" w14:textId="1B3430ED" w:rsidR="00677104" w:rsidRPr="002602C6" w:rsidRDefault="00677104" w:rsidP="00677104">
            <w:pPr>
              <w:spacing w:after="0"/>
              <w:jc w:val="right"/>
              <w:rPr>
                <w:sz w:val="16"/>
                <w:szCs w:val="16"/>
                <w:lang w:val="de-DE"/>
              </w:rPr>
            </w:pPr>
            <w:r w:rsidRPr="002602C6">
              <w:rPr>
                <w:sz w:val="16"/>
                <w:szCs w:val="16"/>
                <w:lang w:val="de-DE"/>
              </w:rPr>
              <w:t>0.251</w:t>
            </w:r>
          </w:p>
        </w:tc>
        <w:tc>
          <w:tcPr>
            <w:tcW w:w="878" w:type="dxa"/>
            <w:tcBorders>
              <w:top w:val="single" w:sz="4" w:space="0" w:color="auto"/>
            </w:tcBorders>
          </w:tcPr>
          <w:p w14:paraId="0748A2B0" w14:textId="5790C031" w:rsidR="00677104" w:rsidRPr="002602C6" w:rsidRDefault="00677104" w:rsidP="00677104">
            <w:pPr>
              <w:spacing w:after="0"/>
              <w:jc w:val="right"/>
              <w:rPr>
                <w:sz w:val="16"/>
                <w:szCs w:val="16"/>
                <w:lang w:val="de-DE"/>
              </w:rPr>
            </w:pPr>
            <w:r w:rsidRPr="002602C6">
              <w:rPr>
                <w:sz w:val="16"/>
                <w:szCs w:val="16"/>
                <w:lang w:val="de-DE"/>
              </w:rPr>
              <w:t>0.256</w:t>
            </w:r>
          </w:p>
        </w:tc>
        <w:tc>
          <w:tcPr>
            <w:tcW w:w="878" w:type="dxa"/>
            <w:tcBorders>
              <w:top w:val="single" w:sz="4" w:space="0" w:color="auto"/>
            </w:tcBorders>
          </w:tcPr>
          <w:p w14:paraId="0895EB2B" w14:textId="538EBF8E" w:rsidR="00677104" w:rsidRPr="002602C6" w:rsidRDefault="00677104" w:rsidP="00677104">
            <w:pPr>
              <w:spacing w:after="0"/>
              <w:jc w:val="right"/>
              <w:rPr>
                <w:sz w:val="16"/>
                <w:szCs w:val="16"/>
                <w:lang w:val="de-DE"/>
              </w:rPr>
            </w:pPr>
            <w:r w:rsidRPr="002602C6">
              <w:rPr>
                <w:sz w:val="16"/>
                <w:szCs w:val="16"/>
                <w:lang w:val="de-DE"/>
              </w:rPr>
              <w:t>0.277</w:t>
            </w:r>
          </w:p>
        </w:tc>
        <w:tc>
          <w:tcPr>
            <w:tcW w:w="878" w:type="dxa"/>
            <w:tcBorders>
              <w:top w:val="single" w:sz="4" w:space="0" w:color="auto"/>
            </w:tcBorders>
          </w:tcPr>
          <w:p w14:paraId="7A6B910E" w14:textId="05CDE34B" w:rsidR="00677104" w:rsidRPr="002602C6" w:rsidRDefault="00677104" w:rsidP="00677104">
            <w:pPr>
              <w:spacing w:after="0"/>
              <w:jc w:val="right"/>
              <w:rPr>
                <w:sz w:val="16"/>
                <w:szCs w:val="16"/>
                <w:lang w:val="de-DE"/>
              </w:rPr>
            </w:pPr>
            <w:r w:rsidRPr="002602C6">
              <w:rPr>
                <w:sz w:val="16"/>
                <w:szCs w:val="16"/>
                <w:lang w:val="de-DE"/>
              </w:rPr>
              <w:t>0.277</w:t>
            </w:r>
          </w:p>
        </w:tc>
        <w:tc>
          <w:tcPr>
            <w:tcW w:w="879" w:type="dxa"/>
            <w:tcBorders>
              <w:top w:val="single" w:sz="4" w:space="0" w:color="auto"/>
            </w:tcBorders>
          </w:tcPr>
          <w:p w14:paraId="0BA8CE62" w14:textId="6AB38D28" w:rsidR="00677104" w:rsidRPr="002602C6" w:rsidRDefault="00677104" w:rsidP="00677104">
            <w:pPr>
              <w:spacing w:after="0"/>
              <w:jc w:val="right"/>
              <w:rPr>
                <w:sz w:val="16"/>
                <w:szCs w:val="16"/>
                <w:lang w:val="de-DE"/>
              </w:rPr>
            </w:pPr>
            <w:r w:rsidRPr="002602C6">
              <w:rPr>
                <w:sz w:val="16"/>
                <w:szCs w:val="16"/>
                <w:lang w:val="de-DE"/>
              </w:rPr>
              <w:t>0.697</w:t>
            </w:r>
          </w:p>
        </w:tc>
      </w:tr>
      <w:tr w:rsidR="00677104" w:rsidRPr="002602C6" w14:paraId="0A1B4B2B" w14:textId="77777777" w:rsidTr="00F12ED0">
        <w:tc>
          <w:tcPr>
            <w:tcW w:w="392" w:type="dxa"/>
            <w:tcBorders>
              <w:right w:val="single" w:sz="4" w:space="0" w:color="auto"/>
            </w:tcBorders>
          </w:tcPr>
          <w:p w14:paraId="00AA6B0B"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4D92AD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A4D232B" w14:textId="47F365B7"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3C4AFC47" w14:textId="7EAFCC1D"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Pr>
          <w:p w14:paraId="23BD153F" w14:textId="75AE307F"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27E4E97B" w14:textId="03157654" w:rsidR="00677104" w:rsidRPr="002602C6" w:rsidRDefault="00677104" w:rsidP="00677104">
            <w:pPr>
              <w:spacing w:after="0"/>
              <w:jc w:val="right"/>
              <w:rPr>
                <w:sz w:val="16"/>
                <w:szCs w:val="16"/>
                <w:lang w:val="de-DE"/>
              </w:rPr>
            </w:pPr>
            <w:r w:rsidRPr="002602C6">
              <w:rPr>
                <w:sz w:val="16"/>
                <w:szCs w:val="16"/>
                <w:lang w:val="de-DE"/>
              </w:rPr>
              <w:t>0.044</w:t>
            </w:r>
          </w:p>
        </w:tc>
        <w:tc>
          <w:tcPr>
            <w:tcW w:w="879" w:type="dxa"/>
            <w:tcBorders>
              <w:right w:val="single" w:sz="4" w:space="0" w:color="auto"/>
            </w:tcBorders>
          </w:tcPr>
          <w:p w14:paraId="13DDD420" w14:textId="02C2A65B" w:rsidR="00677104" w:rsidRPr="002602C6" w:rsidRDefault="00677104" w:rsidP="00677104">
            <w:pPr>
              <w:spacing w:after="0"/>
              <w:jc w:val="right"/>
              <w:rPr>
                <w:sz w:val="16"/>
                <w:szCs w:val="16"/>
                <w:lang w:val="de-DE"/>
              </w:rPr>
            </w:pPr>
            <w:r w:rsidRPr="002602C6">
              <w:rPr>
                <w:sz w:val="16"/>
                <w:szCs w:val="16"/>
                <w:lang w:val="de-DE"/>
              </w:rPr>
              <w:t>0.072</w:t>
            </w:r>
          </w:p>
        </w:tc>
        <w:tc>
          <w:tcPr>
            <w:tcW w:w="878" w:type="dxa"/>
            <w:tcBorders>
              <w:left w:val="single" w:sz="4" w:space="0" w:color="auto"/>
            </w:tcBorders>
          </w:tcPr>
          <w:p w14:paraId="401F8B31" w14:textId="1679E634" w:rsidR="00677104" w:rsidRPr="002602C6" w:rsidRDefault="00677104" w:rsidP="00677104">
            <w:pPr>
              <w:spacing w:after="0"/>
              <w:jc w:val="right"/>
              <w:rPr>
                <w:sz w:val="16"/>
                <w:szCs w:val="16"/>
                <w:lang w:val="de-DE"/>
              </w:rPr>
            </w:pPr>
            <w:r w:rsidRPr="002602C6">
              <w:rPr>
                <w:sz w:val="16"/>
                <w:szCs w:val="16"/>
                <w:lang w:val="de-DE"/>
              </w:rPr>
              <w:t>0.183</w:t>
            </w:r>
          </w:p>
        </w:tc>
        <w:tc>
          <w:tcPr>
            <w:tcW w:w="878" w:type="dxa"/>
          </w:tcPr>
          <w:p w14:paraId="152BC027" w14:textId="3E0E4471" w:rsidR="00677104" w:rsidRPr="002602C6" w:rsidRDefault="00677104" w:rsidP="00677104">
            <w:pPr>
              <w:spacing w:after="0"/>
              <w:jc w:val="right"/>
              <w:rPr>
                <w:sz w:val="16"/>
                <w:szCs w:val="16"/>
                <w:lang w:val="de-DE"/>
              </w:rPr>
            </w:pPr>
            <w:r w:rsidRPr="002602C6">
              <w:rPr>
                <w:sz w:val="16"/>
                <w:szCs w:val="16"/>
                <w:lang w:val="de-DE"/>
              </w:rPr>
              <w:t>0.189</w:t>
            </w:r>
          </w:p>
        </w:tc>
        <w:tc>
          <w:tcPr>
            <w:tcW w:w="878" w:type="dxa"/>
          </w:tcPr>
          <w:p w14:paraId="4A775A7B" w14:textId="5AA59034" w:rsidR="00677104" w:rsidRPr="002602C6" w:rsidRDefault="00677104" w:rsidP="00677104">
            <w:pPr>
              <w:spacing w:after="0"/>
              <w:jc w:val="right"/>
              <w:rPr>
                <w:sz w:val="16"/>
                <w:szCs w:val="16"/>
                <w:lang w:val="de-DE"/>
              </w:rPr>
            </w:pPr>
            <w:r w:rsidRPr="002602C6">
              <w:rPr>
                <w:sz w:val="16"/>
                <w:szCs w:val="16"/>
                <w:lang w:val="de-DE"/>
              </w:rPr>
              <w:t>0.200</w:t>
            </w:r>
          </w:p>
        </w:tc>
        <w:tc>
          <w:tcPr>
            <w:tcW w:w="878" w:type="dxa"/>
          </w:tcPr>
          <w:p w14:paraId="5FD6F101" w14:textId="591D9DCE" w:rsidR="00677104" w:rsidRPr="002602C6" w:rsidRDefault="00677104" w:rsidP="00677104">
            <w:pPr>
              <w:spacing w:after="0"/>
              <w:jc w:val="right"/>
              <w:rPr>
                <w:sz w:val="16"/>
                <w:szCs w:val="16"/>
                <w:lang w:val="de-DE"/>
              </w:rPr>
            </w:pPr>
            <w:r w:rsidRPr="002602C6">
              <w:rPr>
                <w:sz w:val="16"/>
                <w:szCs w:val="16"/>
                <w:lang w:val="de-DE"/>
              </w:rPr>
              <w:t>0.200</w:t>
            </w:r>
          </w:p>
        </w:tc>
        <w:tc>
          <w:tcPr>
            <w:tcW w:w="879" w:type="dxa"/>
            <w:tcBorders>
              <w:right w:val="single" w:sz="4" w:space="0" w:color="auto"/>
            </w:tcBorders>
          </w:tcPr>
          <w:p w14:paraId="53E8A8C6" w14:textId="6E70C7CE" w:rsidR="00677104" w:rsidRPr="002602C6" w:rsidRDefault="00677104" w:rsidP="00677104">
            <w:pPr>
              <w:spacing w:after="0"/>
              <w:jc w:val="right"/>
              <w:rPr>
                <w:sz w:val="16"/>
                <w:szCs w:val="16"/>
                <w:lang w:val="de-DE"/>
              </w:rPr>
            </w:pPr>
            <w:r w:rsidRPr="002602C6">
              <w:rPr>
                <w:sz w:val="16"/>
                <w:szCs w:val="16"/>
                <w:lang w:val="de-DE"/>
              </w:rPr>
              <w:t>0.274</w:t>
            </w:r>
          </w:p>
        </w:tc>
        <w:tc>
          <w:tcPr>
            <w:tcW w:w="878" w:type="dxa"/>
            <w:tcBorders>
              <w:left w:val="single" w:sz="4" w:space="0" w:color="auto"/>
            </w:tcBorders>
          </w:tcPr>
          <w:p w14:paraId="1F9FA5F9" w14:textId="6AEC68DD" w:rsidR="00677104" w:rsidRPr="002602C6" w:rsidRDefault="00677104" w:rsidP="00677104">
            <w:pPr>
              <w:spacing w:after="0"/>
              <w:jc w:val="right"/>
              <w:rPr>
                <w:sz w:val="16"/>
                <w:szCs w:val="16"/>
                <w:lang w:val="de-DE"/>
              </w:rPr>
            </w:pPr>
            <w:r w:rsidRPr="002602C6">
              <w:rPr>
                <w:sz w:val="16"/>
                <w:szCs w:val="16"/>
                <w:lang w:val="de-DE"/>
              </w:rPr>
              <w:t>0.260</w:t>
            </w:r>
          </w:p>
        </w:tc>
        <w:tc>
          <w:tcPr>
            <w:tcW w:w="878" w:type="dxa"/>
          </w:tcPr>
          <w:p w14:paraId="4AAF0677" w14:textId="661C2DC7" w:rsidR="00677104" w:rsidRPr="002602C6" w:rsidRDefault="00677104" w:rsidP="00677104">
            <w:pPr>
              <w:spacing w:after="0"/>
              <w:jc w:val="right"/>
              <w:rPr>
                <w:sz w:val="16"/>
                <w:szCs w:val="16"/>
                <w:lang w:val="de-DE"/>
              </w:rPr>
            </w:pPr>
            <w:r w:rsidRPr="002602C6">
              <w:rPr>
                <w:sz w:val="16"/>
                <w:szCs w:val="16"/>
                <w:lang w:val="de-DE"/>
              </w:rPr>
              <w:t>0.267</w:t>
            </w:r>
          </w:p>
        </w:tc>
        <w:tc>
          <w:tcPr>
            <w:tcW w:w="878" w:type="dxa"/>
          </w:tcPr>
          <w:p w14:paraId="3797E83C" w14:textId="5F1EB0BB" w:rsidR="00677104" w:rsidRPr="002602C6" w:rsidRDefault="00677104" w:rsidP="00677104">
            <w:pPr>
              <w:spacing w:after="0"/>
              <w:jc w:val="right"/>
              <w:rPr>
                <w:sz w:val="16"/>
                <w:szCs w:val="16"/>
                <w:lang w:val="de-DE"/>
              </w:rPr>
            </w:pPr>
            <w:r w:rsidRPr="002602C6">
              <w:rPr>
                <w:sz w:val="16"/>
                <w:szCs w:val="16"/>
                <w:lang w:val="de-DE"/>
              </w:rPr>
              <w:t>0.297</w:t>
            </w:r>
          </w:p>
        </w:tc>
        <w:tc>
          <w:tcPr>
            <w:tcW w:w="878" w:type="dxa"/>
          </w:tcPr>
          <w:p w14:paraId="59B519F1" w14:textId="36195792" w:rsidR="00677104" w:rsidRPr="002602C6" w:rsidRDefault="00677104" w:rsidP="00677104">
            <w:pPr>
              <w:spacing w:after="0"/>
              <w:jc w:val="right"/>
              <w:rPr>
                <w:sz w:val="16"/>
                <w:szCs w:val="16"/>
                <w:lang w:val="de-DE"/>
              </w:rPr>
            </w:pPr>
            <w:r w:rsidRPr="002602C6">
              <w:rPr>
                <w:sz w:val="16"/>
                <w:szCs w:val="16"/>
                <w:lang w:val="de-DE"/>
              </w:rPr>
              <w:t>0.297</w:t>
            </w:r>
          </w:p>
        </w:tc>
        <w:tc>
          <w:tcPr>
            <w:tcW w:w="879" w:type="dxa"/>
          </w:tcPr>
          <w:p w14:paraId="13B10BB8" w14:textId="345223E3" w:rsidR="00677104" w:rsidRPr="002602C6" w:rsidRDefault="00677104" w:rsidP="00677104">
            <w:pPr>
              <w:spacing w:after="0"/>
              <w:jc w:val="right"/>
              <w:rPr>
                <w:sz w:val="16"/>
                <w:szCs w:val="16"/>
                <w:lang w:val="de-DE"/>
              </w:rPr>
            </w:pPr>
            <w:r w:rsidRPr="002602C6">
              <w:rPr>
                <w:sz w:val="16"/>
                <w:szCs w:val="16"/>
                <w:lang w:val="de-DE"/>
              </w:rPr>
              <w:t>0.383</w:t>
            </w:r>
          </w:p>
        </w:tc>
      </w:tr>
      <w:tr w:rsidR="00677104" w:rsidRPr="002602C6" w14:paraId="590864FC" w14:textId="77777777" w:rsidTr="00F12ED0">
        <w:tc>
          <w:tcPr>
            <w:tcW w:w="392" w:type="dxa"/>
            <w:tcBorders>
              <w:right w:val="single" w:sz="4" w:space="0" w:color="auto"/>
            </w:tcBorders>
          </w:tcPr>
          <w:p w14:paraId="541F625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30DC7BA"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2B41604" w14:textId="4644F90D"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61BD836C" w14:textId="7F2635BC"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3E67BC9F" w14:textId="283C9603"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Pr>
          <w:p w14:paraId="2CBBF94D" w14:textId="244C61C2" w:rsidR="00677104" w:rsidRPr="002602C6" w:rsidRDefault="00677104" w:rsidP="00677104">
            <w:pPr>
              <w:spacing w:after="0"/>
              <w:jc w:val="right"/>
              <w:rPr>
                <w:sz w:val="16"/>
                <w:szCs w:val="16"/>
                <w:lang w:val="de-DE"/>
              </w:rPr>
            </w:pPr>
            <w:r w:rsidRPr="002602C6">
              <w:rPr>
                <w:sz w:val="16"/>
                <w:szCs w:val="16"/>
                <w:lang w:val="de-DE"/>
              </w:rPr>
              <w:t>0.038</w:t>
            </w:r>
          </w:p>
        </w:tc>
        <w:tc>
          <w:tcPr>
            <w:tcW w:w="879" w:type="dxa"/>
            <w:tcBorders>
              <w:right w:val="single" w:sz="4" w:space="0" w:color="auto"/>
            </w:tcBorders>
          </w:tcPr>
          <w:p w14:paraId="4257DB22" w14:textId="6F2B5C92"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left w:val="single" w:sz="4" w:space="0" w:color="auto"/>
            </w:tcBorders>
          </w:tcPr>
          <w:p w14:paraId="3F7E913A" w14:textId="0F8A4A0A" w:rsidR="00677104" w:rsidRPr="002602C6" w:rsidRDefault="00677104" w:rsidP="00677104">
            <w:pPr>
              <w:spacing w:after="0"/>
              <w:jc w:val="right"/>
              <w:rPr>
                <w:sz w:val="16"/>
                <w:szCs w:val="16"/>
                <w:lang w:val="de-DE"/>
              </w:rPr>
            </w:pPr>
            <w:r w:rsidRPr="002602C6">
              <w:rPr>
                <w:sz w:val="16"/>
                <w:szCs w:val="16"/>
                <w:lang w:val="de-DE"/>
              </w:rPr>
              <w:t>0.058</w:t>
            </w:r>
          </w:p>
        </w:tc>
        <w:tc>
          <w:tcPr>
            <w:tcW w:w="878" w:type="dxa"/>
          </w:tcPr>
          <w:p w14:paraId="75962ACB" w14:textId="0D01A4D9" w:rsidR="00677104" w:rsidRPr="002602C6" w:rsidRDefault="00677104" w:rsidP="00677104">
            <w:pPr>
              <w:spacing w:after="0"/>
              <w:jc w:val="right"/>
              <w:rPr>
                <w:sz w:val="16"/>
                <w:szCs w:val="16"/>
                <w:lang w:val="de-DE"/>
              </w:rPr>
            </w:pPr>
            <w:r w:rsidRPr="002602C6">
              <w:rPr>
                <w:sz w:val="16"/>
                <w:szCs w:val="16"/>
                <w:lang w:val="de-DE"/>
              </w:rPr>
              <w:t>0.072</w:t>
            </w:r>
          </w:p>
        </w:tc>
        <w:tc>
          <w:tcPr>
            <w:tcW w:w="878" w:type="dxa"/>
          </w:tcPr>
          <w:p w14:paraId="1CF4ADF3" w14:textId="79228525"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Pr>
          <w:p w14:paraId="71C21505" w14:textId="02B31001" w:rsidR="00677104" w:rsidRPr="002602C6" w:rsidRDefault="00677104" w:rsidP="00677104">
            <w:pPr>
              <w:spacing w:after="0"/>
              <w:jc w:val="right"/>
              <w:rPr>
                <w:sz w:val="16"/>
                <w:szCs w:val="16"/>
                <w:lang w:val="de-DE"/>
              </w:rPr>
            </w:pPr>
            <w:r w:rsidRPr="002602C6">
              <w:rPr>
                <w:sz w:val="16"/>
                <w:szCs w:val="16"/>
                <w:lang w:val="de-DE"/>
              </w:rPr>
              <w:t>0.086</w:t>
            </w:r>
          </w:p>
        </w:tc>
        <w:tc>
          <w:tcPr>
            <w:tcW w:w="879" w:type="dxa"/>
            <w:tcBorders>
              <w:right w:val="single" w:sz="4" w:space="0" w:color="auto"/>
            </w:tcBorders>
          </w:tcPr>
          <w:p w14:paraId="3DAD678A" w14:textId="1A8EF699" w:rsidR="00677104" w:rsidRPr="002602C6" w:rsidRDefault="00677104" w:rsidP="00677104">
            <w:pPr>
              <w:spacing w:after="0"/>
              <w:jc w:val="right"/>
              <w:rPr>
                <w:sz w:val="16"/>
                <w:szCs w:val="16"/>
                <w:lang w:val="de-DE"/>
              </w:rPr>
            </w:pPr>
            <w:r w:rsidRPr="002602C6">
              <w:rPr>
                <w:sz w:val="16"/>
                <w:szCs w:val="16"/>
                <w:lang w:val="de-DE"/>
              </w:rPr>
              <w:t>0.150</w:t>
            </w:r>
          </w:p>
        </w:tc>
        <w:tc>
          <w:tcPr>
            <w:tcW w:w="878" w:type="dxa"/>
            <w:tcBorders>
              <w:left w:val="single" w:sz="4" w:space="0" w:color="auto"/>
            </w:tcBorders>
          </w:tcPr>
          <w:p w14:paraId="4069E363" w14:textId="33A39304" w:rsidR="00677104" w:rsidRPr="002602C6" w:rsidRDefault="00677104" w:rsidP="00677104">
            <w:pPr>
              <w:spacing w:after="0"/>
              <w:jc w:val="right"/>
              <w:rPr>
                <w:sz w:val="16"/>
                <w:szCs w:val="16"/>
                <w:lang w:val="de-DE"/>
              </w:rPr>
            </w:pPr>
            <w:r w:rsidRPr="002602C6">
              <w:rPr>
                <w:sz w:val="16"/>
                <w:szCs w:val="16"/>
                <w:lang w:val="de-DE"/>
              </w:rPr>
              <w:t>0.135</w:t>
            </w:r>
          </w:p>
        </w:tc>
        <w:tc>
          <w:tcPr>
            <w:tcW w:w="878" w:type="dxa"/>
          </w:tcPr>
          <w:p w14:paraId="39452708" w14:textId="6716E28A" w:rsidR="00677104" w:rsidRPr="002602C6" w:rsidRDefault="00677104" w:rsidP="00677104">
            <w:pPr>
              <w:spacing w:after="0"/>
              <w:jc w:val="right"/>
              <w:rPr>
                <w:sz w:val="16"/>
                <w:szCs w:val="16"/>
                <w:lang w:val="de-DE"/>
              </w:rPr>
            </w:pPr>
            <w:r w:rsidRPr="002602C6">
              <w:rPr>
                <w:sz w:val="16"/>
                <w:szCs w:val="16"/>
                <w:lang w:val="de-DE"/>
              </w:rPr>
              <w:t>0.151</w:t>
            </w:r>
          </w:p>
        </w:tc>
        <w:tc>
          <w:tcPr>
            <w:tcW w:w="878" w:type="dxa"/>
          </w:tcPr>
          <w:p w14:paraId="2CF71E1F" w14:textId="6982A258" w:rsidR="00677104" w:rsidRPr="002602C6" w:rsidRDefault="00677104" w:rsidP="00677104">
            <w:pPr>
              <w:spacing w:after="0"/>
              <w:jc w:val="right"/>
              <w:rPr>
                <w:sz w:val="16"/>
                <w:szCs w:val="16"/>
                <w:lang w:val="de-DE"/>
              </w:rPr>
            </w:pPr>
            <w:r w:rsidRPr="002602C6">
              <w:rPr>
                <w:sz w:val="16"/>
                <w:szCs w:val="16"/>
                <w:lang w:val="de-DE"/>
              </w:rPr>
              <w:t>0.164</w:t>
            </w:r>
          </w:p>
        </w:tc>
        <w:tc>
          <w:tcPr>
            <w:tcW w:w="878" w:type="dxa"/>
          </w:tcPr>
          <w:p w14:paraId="1F4B584A" w14:textId="7B022CC3" w:rsidR="00677104" w:rsidRPr="002602C6" w:rsidRDefault="00677104" w:rsidP="00677104">
            <w:pPr>
              <w:spacing w:after="0"/>
              <w:jc w:val="right"/>
              <w:rPr>
                <w:sz w:val="16"/>
                <w:szCs w:val="16"/>
                <w:lang w:val="de-DE"/>
              </w:rPr>
            </w:pPr>
            <w:r w:rsidRPr="002602C6">
              <w:rPr>
                <w:sz w:val="16"/>
                <w:szCs w:val="16"/>
                <w:lang w:val="de-DE"/>
              </w:rPr>
              <w:t>0.164</w:t>
            </w:r>
          </w:p>
        </w:tc>
        <w:tc>
          <w:tcPr>
            <w:tcW w:w="879" w:type="dxa"/>
          </w:tcPr>
          <w:p w14:paraId="2886DE3C" w14:textId="3E1A9AA0" w:rsidR="00677104" w:rsidRPr="002602C6" w:rsidRDefault="00677104" w:rsidP="00677104">
            <w:pPr>
              <w:spacing w:after="0"/>
              <w:jc w:val="right"/>
              <w:rPr>
                <w:sz w:val="16"/>
                <w:szCs w:val="16"/>
                <w:lang w:val="de-DE"/>
              </w:rPr>
            </w:pPr>
            <w:r w:rsidRPr="002602C6">
              <w:rPr>
                <w:sz w:val="16"/>
                <w:szCs w:val="16"/>
                <w:lang w:val="de-DE"/>
              </w:rPr>
              <w:t>0.258</w:t>
            </w:r>
          </w:p>
        </w:tc>
      </w:tr>
      <w:tr w:rsidR="00677104" w:rsidRPr="002602C6" w14:paraId="6920CDD6" w14:textId="77777777" w:rsidTr="00F12ED0">
        <w:tc>
          <w:tcPr>
            <w:tcW w:w="392" w:type="dxa"/>
            <w:tcBorders>
              <w:bottom w:val="single" w:sz="4" w:space="0" w:color="auto"/>
              <w:right w:val="single" w:sz="4" w:space="0" w:color="auto"/>
            </w:tcBorders>
          </w:tcPr>
          <w:p w14:paraId="3216F270"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355F72D4"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29C4F513" w14:textId="3D483195" w:rsidR="00677104" w:rsidRPr="002602C6" w:rsidRDefault="00677104" w:rsidP="00677104">
            <w:pPr>
              <w:spacing w:after="0"/>
              <w:jc w:val="right"/>
              <w:rPr>
                <w:sz w:val="16"/>
                <w:szCs w:val="16"/>
                <w:lang w:val="de-DE"/>
              </w:rPr>
            </w:pPr>
            <w:r w:rsidRPr="002602C6">
              <w:rPr>
                <w:sz w:val="16"/>
                <w:szCs w:val="16"/>
                <w:lang w:val="de-DE"/>
              </w:rPr>
              <w:t>0.036</w:t>
            </w:r>
          </w:p>
        </w:tc>
        <w:tc>
          <w:tcPr>
            <w:tcW w:w="878" w:type="dxa"/>
            <w:tcBorders>
              <w:bottom w:val="single" w:sz="4" w:space="0" w:color="auto"/>
            </w:tcBorders>
          </w:tcPr>
          <w:p w14:paraId="03FAAD60" w14:textId="26BF8212"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Borders>
              <w:bottom w:val="single" w:sz="4" w:space="0" w:color="auto"/>
            </w:tcBorders>
          </w:tcPr>
          <w:p w14:paraId="42D9FCB0" w14:textId="0B08B29D"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bottom w:val="single" w:sz="4" w:space="0" w:color="auto"/>
            </w:tcBorders>
          </w:tcPr>
          <w:p w14:paraId="3FBFCA59" w14:textId="3B65644A" w:rsidR="00677104" w:rsidRPr="002602C6" w:rsidRDefault="00677104" w:rsidP="00677104">
            <w:pPr>
              <w:spacing w:after="0"/>
              <w:jc w:val="right"/>
              <w:rPr>
                <w:sz w:val="16"/>
                <w:szCs w:val="16"/>
                <w:lang w:val="de-DE"/>
              </w:rPr>
            </w:pPr>
            <w:r w:rsidRPr="002602C6">
              <w:rPr>
                <w:sz w:val="16"/>
                <w:szCs w:val="16"/>
                <w:lang w:val="de-DE"/>
              </w:rPr>
              <w:t>0.039</w:t>
            </w:r>
          </w:p>
        </w:tc>
        <w:tc>
          <w:tcPr>
            <w:tcW w:w="879" w:type="dxa"/>
            <w:tcBorders>
              <w:bottom w:val="single" w:sz="4" w:space="0" w:color="auto"/>
              <w:right w:val="single" w:sz="4" w:space="0" w:color="auto"/>
            </w:tcBorders>
          </w:tcPr>
          <w:p w14:paraId="3BC28D14" w14:textId="17243ED3"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left w:val="single" w:sz="4" w:space="0" w:color="auto"/>
              <w:bottom w:val="single" w:sz="4" w:space="0" w:color="auto"/>
            </w:tcBorders>
          </w:tcPr>
          <w:p w14:paraId="31AAFC74" w14:textId="4091B921" w:rsidR="00677104" w:rsidRPr="002602C6" w:rsidRDefault="00677104" w:rsidP="00677104">
            <w:pPr>
              <w:spacing w:after="0"/>
              <w:jc w:val="right"/>
              <w:rPr>
                <w:sz w:val="16"/>
                <w:szCs w:val="16"/>
                <w:lang w:val="de-DE"/>
              </w:rPr>
            </w:pPr>
            <w:r w:rsidRPr="002602C6">
              <w:rPr>
                <w:sz w:val="16"/>
                <w:szCs w:val="16"/>
                <w:lang w:val="de-DE"/>
              </w:rPr>
              <w:t>0.084</w:t>
            </w:r>
          </w:p>
        </w:tc>
        <w:tc>
          <w:tcPr>
            <w:tcW w:w="878" w:type="dxa"/>
            <w:tcBorders>
              <w:bottom w:val="single" w:sz="4" w:space="0" w:color="auto"/>
            </w:tcBorders>
          </w:tcPr>
          <w:p w14:paraId="07A3ACDC" w14:textId="6587E262" w:rsidR="00677104" w:rsidRPr="002602C6" w:rsidRDefault="00677104" w:rsidP="00677104">
            <w:pPr>
              <w:spacing w:after="0"/>
              <w:jc w:val="right"/>
              <w:rPr>
                <w:sz w:val="16"/>
                <w:szCs w:val="16"/>
                <w:lang w:val="de-DE"/>
              </w:rPr>
            </w:pPr>
            <w:r w:rsidRPr="002602C6">
              <w:rPr>
                <w:sz w:val="16"/>
                <w:szCs w:val="16"/>
                <w:lang w:val="de-DE"/>
              </w:rPr>
              <w:t>0.108</w:t>
            </w:r>
          </w:p>
        </w:tc>
        <w:tc>
          <w:tcPr>
            <w:tcW w:w="878" w:type="dxa"/>
            <w:tcBorders>
              <w:bottom w:val="single" w:sz="4" w:space="0" w:color="auto"/>
            </w:tcBorders>
          </w:tcPr>
          <w:p w14:paraId="2D2B28AC" w14:textId="32B40F94" w:rsidR="00677104" w:rsidRPr="002602C6" w:rsidRDefault="00677104" w:rsidP="00677104">
            <w:pPr>
              <w:spacing w:after="0"/>
              <w:jc w:val="right"/>
              <w:rPr>
                <w:sz w:val="16"/>
                <w:szCs w:val="16"/>
                <w:lang w:val="de-DE"/>
              </w:rPr>
            </w:pPr>
            <w:r w:rsidRPr="002602C6">
              <w:rPr>
                <w:sz w:val="16"/>
                <w:szCs w:val="16"/>
                <w:lang w:val="de-DE"/>
              </w:rPr>
              <w:t>0.113</w:t>
            </w:r>
          </w:p>
        </w:tc>
        <w:tc>
          <w:tcPr>
            <w:tcW w:w="878" w:type="dxa"/>
            <w:tcBorders>
              <w:bottom w:val="single" w:sz="4" w:space="0" w:color="auto"/>
            </w:tcBorders>
          </w:tcPr>
          <w:p w14:paraId="6BC42387" w14:textId="14DF7196" w:rsidR="00677104" w:rsidRPr="002602C6" w:rsidRDefault="00677104" w:rsidP="00677104">
            <w:pPr>
              <w:spacing w:after="0"/>
              <w:jc w:val="right"/>
              <w:rPr>
                <w:sz w:val="16"/>
                <w:szCs w:val="16"/>
                <w:lang w:val="de-DE"/>
              </w:rPr>
            </w:pPr>
            <w:r w:rsidRPr="002602C6">
              <w:rPr>
                <w:sz w:val="16"/>
                <w:szCs w:val="16"/>
                <w:lang w:val="de-DE"/>
              </w:rPr>
              <w:t>0.113</w:t>
            </w:r>
          </w:p>
        </w:tc>
        <w:tc>
          <w:tcPr>
            <w:tcW w:w="879" w:type="dxa"/>
            <w:tcBorders>
              <w:bottom w:val="single" w:sz="4" w:space="0" w:color="auto"/>
              <w:right w:val="single" w:sz="4" w:space="0" w:color="auto"/>
            </w:tcBorders>
          </w:tcPr>
          <w:p w14:paraId="5E93D219" w14:textId="57A6B7B9" w:rsidR="00677104" w:rsidRPr="002602C6" w:rsidRDefault="00677104" w:rsidP="00677104">
            <w:pPr>
              <w:spacing w:after="0"/>
              <w:jc w:val="right"/>
              <w:rPr>
                <w:sz w:val="16"/>
                <w:szCs w:val="16"/>
                <w:lang w:val="de-DE"/>
              </w:rPr>
            </w:pPr>
            <w:r w:rsidRPr="002602C6">
              <w:rPr>
                <w:sz w:val="16"/>
                <w:szCs w:val="16"/>
                <w:lang w:val="de-DE"/>
              </w:rPr>
              <w:t>0.163</w:t>
            </w:r>
          </w:p>
        </w:tc>
        <w:tc>
          <w:tcPr>
            <w:tcW w:w="878" w:type="dxa"/>
            <w:tcBorders>
              <w:left w:val="single" w:sz="4" w:space="0" w:color="auto"/>
              <w:bottom w:val="single" w:sz="4" w:space="0" w:color="auto"/>
            </w:tcBorders>
          </w:tcPr>
          <w:p w14:paraId="67F00430" w14:textId="701D02D4" w:rsidR="00677104" w:rsidRPr="002602C6" w:rsidRDefault="00677104" w:rsidP="00677104">
            <w:pPr>
              <w:spacing w:after="0"/>
              <w:jc w:val="right"/>
              <w:rPr>
                <w:sz w:val="16"/>
                <w:szCs w:val="16"/>
                <w:lang w:val="de-DE"/>
              </w:rPr>
            </w:pPr>
            <w:r w:rsidRPr="002602C6">
              <w:rPr>
                <w:sz w:val="16"/>
                <w:szCs w:val="16"/>
                <w:lang w:val="de-DE"/>
              </w:rPr>
              <w:t>0.161</w:t>
            </w:r>
          </w:p>
        </w:tc>
        <w:tc>
          <w:tcPr>
            <w:tcW w:w="878" w:type="dxa"/>
            <w:tcBorders>
              <w:bottom w:val="single" w:sz="4" w:space="0" w:color="auto"/>
            </w:tcBorders>
          </w:tcPr>
          <w:p w14:paraId="7DDD8FFB" w14:textId="0D1F8CF5" w:rsidR="00677104" w:rsidRPr="002602C6" w:rsidRDefault="00677104" w:rsidP="00677104">
            <w:pPr>
              <w:spacing w:after="0"/>
              <w:jc w:val="right"/>
              <w:rPr>
                <w:sz w:val="16"/>
                <w:szCs w:val="16"/>
                <w:lang w:val="de-DE"/>
              </w:rPr>
            </w:pPr>
            <w:r w:rsidRPr="002602C6">
              <w:rPr>
                <w:sz w:val="16"/>
                <w:szCs w:val="16"/>
                <w:lang w:val="de-DE"/>
              </w:rPr>
              <w:t>0.187</w:t>
            </w:r>
          </w:p>
        </w:tc>
        <w:tc>
          <w:tcPr>
            <w:tcW w:w="878" w:type="dxa"/>
            <w:tcBorders>
              <w:bottom w:val="single" w:sz="4" w:space="0" w:color="auto"/>
            </w:tcBorders>
          </w:tcPr>
          <w:p w14:paraId="37E99BA0" w14:textId="5CB65C73" w:rsidR="00677104" w:rsidRPr="002602C6" w:rsidRDefault="00677104" w:rsidP="00677104">
            <w:pPr>
              <w:spacing w:after="0"/>
              <w:jc w:val="right"/>
              <w:rPr>
                <w:sz w:val="16"/>
                <w:szCs w:val="16"/>
                <w:lang w:val="de-DE"/>
              </w:rPr>
            </w:pPr>
            <w:r w:rsidRPr="002602C6">
              <w:rPr>
                <w:sz w:val="16"/>
                <w:szCs w:val="16"/>
                <w:lang w:val="de-DE"/>
              </w:rPr>
              <w:t>0.205</w:t>
            </w:r>
          </w:p>
        </w:tc>
        <w:tc>
          <w:tcPr>
            <w:tcW w:w="878" w:type="dxa"/>
            <w:tcBorders>
              <w:bottom w:val="single" w:sz="4" w:space="0" w:color="auto"/>
            </w:tcBorders>
          </w:tcPr>
          <w:p w14:paraId="18042451" w14:textId="014C8DE8" w:rsidR="00677104" w:rsidRPr="002602C6" w:rsidRDefault="00677104" w:rsidP="00677104">
            <w:pPr>
              <w:spacing w:after="0"/>
              <w:jc w:val="right"/>
              <w:rPr>
                <w:sz w:val="16"/>
                <w:szCs w:val="16"/>
                <w:lang w:val="de-DE"/>
              </w:rPr>
            </w:pPr>
            <w:r w:rsidRPr="002602C6">
              <w:rPr>
                <w:sz w:val="16"/>
                <w:szCs w:val="16"/>
                <w:lang w:val="de-DE"/>
              </w:rPr>
              <w:t>0.205</w:t>
            </w:r>
          </w:p>
        </w:tc>
        <w:tc>
          <w:tcPr>
            <w:tcW w:w="879" w:type="dxa"/>
            <w:tcBorders>
              <w:bottom w:val="single" w:sz="4" w:space="0" w:color="auto"/>
            </w:tcBorders>
          </w:tcPr>
          <w:p w14:paraId="71F1ED12" w14:textId="41320C13" w:rsidR="00677104" w:rsidRPr="002602C6" w:rsidRDefault="00677104" w:rsidP="00677104">
            <w:pPr>
              <w:spacing w:after="0"/>
              <w:jc w:val="right"/>
              <w:rPr>
                <w:sz w:val="16"/>
                <w:szCs w:val="16"/>
                <w:lang w:val="de-DE"/>
              </w:rPr>
            </w:pPr>
            <w:r w:rsidRPr="002602C6">
              <w:rPr>
                <w:sz w:val="16"/>
                <w:szCs w:val="16"/>
                <w:lang w:val="de-DE"/>
              </w:rPr>
              <w:t>0.276</w:t>
            </w:r>
          </w:p>
        </w:tc>
      </w:tr>
      <w:tr w:rsidR="00677104" w:rsidRPr="002602C6" w14:paraId="2186D71C" w14:textId="77777777" w:rsidTr="00F12ED0">
        <w:tc>
          <w:tcPr>
            <w:tcW w:w="392" w:type="dxa"/>
            <w:tcBorders>
              <w:top w:val="single" w:sz="4" w:space="0" w:color="auto"/>
              <w:right w:val="single" w:sz="4" w:space="0" w:color="auto"/>
            </w:tcBorders>
          </w:tcPr>
          <w:p w14:paraId="2A858627"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5F783FDC"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336D5E2" w14:textId="5C61D5D5" w:rsidR="00677104" w:rsidRPr="002602C6" w:rsidRDefault="00677104" w:rsidP="00677104">
            <w:pPr>
              <w:spacing w:after="0"/>
              <w:jc w:val="right"/>
              <w:rPr>
                <w:sz w:val="16"/>
                <w:szCs w:val="16"/>
                <w:lang w:val="de-DE"/>
              </w:rPr>
            </w:pPr>
            <w:r w:rsidRPr="002602C6">
              <w:rPr>
                <w:sz w:val="16"/>
                <w:szCs w:val="16"/>
                <w:lang w:val="de-DE"/>
              </w:rPr>
              <w:t>2.975</w:t>
            </w:r>
          </w:p>
        </w:tc>
        <w:tc>
          <w:tcPr>
            <w:tcW w:w="878" w:type="dxa"/>
            <w:tcBorders>
              <w:top w:val="single" w:sz="4" w:space="0" w:color="auto"/>
            </w:tcBorders>
          </w:tcPr>
          <w:p w14:paraId="09B7F55A" w14:textId="4D744658" w:rsidR="00677104" w:rsidRPr="002602C6" w:rsidRDefault="00677104" w:rsidP="00677104">
            <w:pPr>
              <w:spacing w:after="0"/>
              <w:jc w:val="right"/>
              <w:rPr>
                <w:sz w:val="16"/>
                <w:szCs w:val="16"/>
                <w:lang w:val="de-DE"/>
              </w:rPr>
            </w:pPr>
            <w:r w:rsidRPr="002602C6">
              <w:rPr>
                <w:sz w:val="16"/>
                <w:szCs w:val="16"/>
                <w:lang w:val="de-DE"/>
              </w:rPr>
              <w:t>3.020</w:t>
            </w:r>
          </w:p>
        </w:tc>
        <w:tc>
          <w:tcPr>
            <w:tcW w:w="878" w:type="dxa"/>
            <w:tcBorders>
              <w:top w:val="single" w:sz="4" w:space="0" w:color="auto"/>
            </w:tcBorders>
          </w:tcPr>
          <w:p w14:paraId="714C44A6" w14:textId="327D170C" w:rsidR="00677104" w:rsidRPr="002602C6" w:rsidRDefault="00677104" w:rsidP="00677104">
            <w:pPr>
              <w:spacing w:after="0"/>
              <w:jc w:val="right"/>
              <w:rPr>
                <w:sz w:val="16"/>
                <w:szCs w:val="16"/>
                <w:lang w:val="de-DE"/>
              </w:rPr>
            </w:pPr>
            <w:r w:rsidRPr="002602C6">
              <w:rPr>
                <w:sz w:val="16"/>
                <w:szCs w:val="16"/>
                <w:lang w:val="de-DE"/>
              </w:rPr>
              <w:t>3.110</w:t>
            </w:r>
          </w:p>
        </w:tc>
        <w:tc>
          <w:tcPr>
            <w:tcW w:w="878" w:type="dxa"/>
            <w:tcBorders>
              <w:top w:val="single" w:sz="4" w:space="0" w:color="auto"/>
            </w:tcBorders>
          </w:tcPr>
          <w:p w14:paraId="15F29509" w14:textId="3F20CE09" w:rsidR="00677104" w:rsidRPr="002602C6" w:rsidRDefault="00677104" w:rsidP="00677104">
            <w:pPr>
              <w:spacing w:after="0"/>
              <w:jc w:val="right"/>
              <w:rPr>
                <w:sz w:val="16"/>
                <w:szCs w:val="16"/>
                <w:lang w:val="de-DE"/>
              </w:rPr>
            </w:pPr>
            <w:r w:rsidRPr="002602C6">
              <w:rPr>
                <w:sz w:val="16"/>
                <w:szCs w:val="16"/>
                <w:lang w:val="de-DE"/>
              </w:rPr>
              <w:t>3.110</w:t>
            </w:r>
          </w:p>
        </w:tc>
        <w:tc>
          <w:tcPr>
            <w:tcW w:w="879" w:type="dxa"/>
            <w:tcBorders>
              <w:top w:val="single" w:sz="4" w:space="0" w:color="auto"/>
              <w:right w:val="single" w:sz="4" w:space="0" w:color="auto"/>
            </w:tcBorders>
          </w:tcPr>
          <w:p w14:paraId="164C3025" w14:textId="03D5EDA4" w:rsidR="00677104" w:rsidRPr="002602C6" w:rsidRDefault="00677104" w:rsidP="00677104">
            <w:pPr>
              <w:spacing w:after="0"/>
              <w:jc w:val="right"/>
              <w:rPr>
                <w:sz w:val="16"/>
                <w:szCs w:val="16"/>
                <w:lang w:val="de-DE"/>
              </w:rPr>
            </w:pPr>
            <w:r w:rsidRPr="002602C6">
              <w:rPr>
                <w:sz w:val="16"/>
                <w:szCs w:val="16"/>
                <w:lang w:val="de-DE"/>
              </w:rPr>
              <w:t>3.383</w:t>
            </w:r>
          </w:p>
        </w:tc>
        <w:tc>
          <w:tcPr>
            <w:tcW w:w="878" w:type="dxa"/>
            <w:tcBorders>
              <w:top w:val="single" w:sz="4" w:space="0" w:color="auto"/>
              <w:left w:val="single" w:sz="4" w:space="0" w:color="auto"/>
            </w:tcBorders>
          </w:tcPr>
          <w:p w14:paraId="03DFC5ED" w14:textId="47EB358C" w:rsidR="00677104" w:rsidRPr="002602C6" w:rsidRDefault="00677104" w:rsidP="00677104">
            <w:pPr>
              <w:spacing w:after="0"/>
              <w:jc w:val="right"/>
              <w:rPr>
                <w:sz w:val="16"/>
                <w:szCs w:val="16"/>
                <w:lang w:val="de-DE"/>
              </w:rPr>
            </w:pPr>
            <w:r w:rsidRPr="002602C6">
              <w:rPr>
                <w:sz w:val="16"/>
                <w:szCs w:val="16"/>
                <w:lang w:val="de-DE"/>
              </w:rPr>
              <w:t>27.121</w:t>
            </w:r>
          </w:p>
        </w:tc>
        <w:tc>
          <w:tcPr>
            <w:tcW w:w="878" w:type="dxa"/>
            <w:tcBorders>
              <w:top w:val="single" w:sz="4" w:space="0" w:color="auto"/>
            </w:tcBorders>
          </w:tcPr>
          <w:p w14:paraId="3AB8B757" w14:textId="26D96D21" w:rsidR="00677104" w:rsidRPr="002602C6" w:rsidRDefault="00677104" w:rsidP="00677104">
            <w:pPr>
              <w:spacing w:after="0"/>
              <w:jc w:val="right"/>
              <w:rPr>
                <w:sz w:val="16"/>
                <w:szCs w:val="16"/>
                <w:lang w:val="de-DE"/>
              </w:rPr>
            </w:pPr>
            <w:r w:rsidRPr="002602C6">
              <w:rPr>
                <w:sz w:val="16"/>
                <w:szCs w:val="16"/>
                <w:lang w:val="de-DE"/>
              </w:rPr>
              <w:t>27.126</w:t>
            </w:r>
          </w:p>
        </w:tc>
        <w:tc>
          <w:tcPr>
            <w:tcW w:w="878" w:type="dxa"/>
            <w:tcBorders>
              <w:top w:val="single" w:sz="4" w:space="0" w:color="auto"/>
            </w:tcBorders>
          </w:tcPr>
          <w:p w14:paraId="5B5E5ED1" w14:textId="6B88069F" w:rsidR="00677104" w:rsidRPr="002602C6" w:rsidRDefault="00677104" w:rsidP="00677104">
            <w:pPr>
              <w:spacing w:after="0"/>
              <w:jc w:val="right"/>
              <w:rPr>
                <w:sz w:val="16"/>
                <w:szCs w:val="16"/>
                <w:lang w:val="de-DE"/>
              </w:rPr>
            </w:pPr>
            <w:r w:rsidRPr="002602C6">
              <w:rPr>
                <w:sz w:val="16"/>
                <w:szCs w:val="16"/>
                <w:lang w:val="de-DE"/>
              </w:rPr>
              <w:t>27.135</w:t>
            </w:r>
          </w:p>
        </w:tc>
        <w:tc>
          <w:tcPr>
            <w:tcW w:w="878" w:type="dxa"/>
            <w:tcBorders>
              <w:top w:val="single" w:sz="4" w:space="0" w:color="auto"/>
            </w:tcBorders>
          </w:tcPr>
          <w:p w14:paraId="4E686C70" w14:textId="3E7EE7C3" w:rsidR="00677104" w:rsidRPr="002602C6" w:rsidRDefault="00677104" w:rsidP="00677104">
            <w:pPr>
              <w:spacing w:after="0"/>
              <w:jc w:val="right"/>
              <w:rPr>
                <w:sz w:val="16"/>
                <w:szCs w:val="16"/>
                <w:lang w:val="de-DE"/>
              </w:rPr>
            </w:pPr>
            <w:r w:rsidRPr="002602C6">
              <w:rPr>
                <w:sz w:val="16"/>
                <w:szCs w:val="16"/>
                <w:lang w:val="de-DE"/>
              </w:rPr>
              <w:t>27.135</w:t>
            </w:r>
          </w:p>
        </w:tc>
        <w:tc>
          <w:tcPr>
            <w:tcW w:w="879" w:type="dxa"/>
            <w:tcBorders>
              <w:top w:val="single" w:sz="4" w:space="0" w:color="auto"/>
              <w:right w:val="single" w:sz="4" w:space="0" w:color="auto"/>
            </w:tcBorders>
          </w:tcPr>
          <w:p w14:paraId="1714EFD6" w14:textId="4FFF93C6" w:rsidR="00677104" w:rsidRPr="002602C6" w:rsidRDefault="00677104" w:rsidP="00677104">
            <w:pPr>
              <w:spacing w:after="0"/>
              <w:jc w:val="right"/>
              <w:rPr>
                <w:sz w:val="16"/>
                <w:szCs w:val="16"/>
                <w:lang w:val="de-DE"/>
              </w:rPr>
            </w:pPr>
            <w:r w:rsidRPr="002602C6">
              <w:rPr>
                <w:sz w:val="16"/>
                <w:szCs w:val="16"/>
                <w:lang w:val="de-DE"/>
              </w:rPr>
              <w:t>27.195</w:t>
            </w:r>
          </w:p>
        </w:tc>
        <w:tc>
          <w:tcPr>
            <w:tcW w:w="878" w:type="dxa"/>
            <w:tcBorders>
              <w:top w:val="single" w:sz="4" w:space="0" w:color="auto"/>
              <w:left w:val="single" w:sz="4" w:space="0" w:color="auto"/>
            </w:tcBorders>
          </w:tcPr>
          <w:p w14:paraId="1941B4D8" w14:textId="78355496" w:rsidR="00677104" w:rsidRPr="002602C6" w:rsidRDefault="00677104" w:rsidP="00677104">
            <w:pPr>
              <w:spacing w:after="0"/>
              <w:jc w:val="right"/>
              <w:rPr>
                <w:sz w:val="16"/>
                <w:szCs w:val="16"/>
                <w:lang w:val="de-DE"/>
              </w:rPr>
            </w:pPr>
            <w:r w:rsidRPr="002602C6">
              <w:rPr>
                <w:sz w:val="16"/>
                <w:szCs w:val="16"/>
                <w:lang w:val="de-DE"/>
              </w:rPr>
              <w:t>30.184</w:t>
            </w:r>
          </w:p>
        </w:tc>
        <w:tc>
          <w:tcPr>
            <w:tcW w:w="878" w:type="dxa"/>
            <w:tcBorders>
              <w:top w:val="single" w:sz="4" w:space="0" w:color="auto"/>
            </w:tcBorders>
          </w:tcPr>
          <w:p w14:paraId="08C37C9E" w14:textId="255503A8" w:rsidR="00677104" w:rsidRPr="002602C6" w:rsidRDefault="00677104" w:rsidP="00677104">
            <w:pPr>
              <w:spacing w:after="0"/>
              <w:jc w:val="right"/>
              <w:rPr>
                <w:sz w:val="16"/>
                <w:szCs w:val="16"/>
                <w:lang w:val="de-DE"/>
              </w:rPr>
            </w:pPr>
            <w:r w:rsidRPr="002602C6">
              <w:rPr>
                <w:sz w:val="16"/>
                <w:szCs w:val="16"/>
                <w:lang w:val="de-DE"/>
              </w:rPr>
              <w:t>30.230</w:t>
            </w:r>
          </w:p>
        </w:tc>
        <w:tc>
          <w:tcPr>
            <w:tcW w:w="878" w:type="dxa"/>
            <w:tcBorders>
              <w:top w:val="single" w:sz="4" w:space="0" w:color="auto"/>
            </w:tcBorders>
          </w:tcPr>
          <w:p w14:paraId="4E906B13" w14:textId="687A97FD" w:rsidR="00677104" w:rsidRPr="002602C6" w:rsidRDefault="00677104" w:rsidP="00677104">
            <w:pPr>
              <w:spacing w:after="0"/>
              <w:jc w:val="right"/>
              <w:rPr>
                <w:sz w:val="16"/>
                <w:szCs w:val="16"/>
                <w:lang w:val="de-DE"/>
              </w:rPr>
            </w:pPr>
            <w:r w:rsidRPr="002602C6">
              <w:rPr>
                <w:sz w:val="16"/>
                <w:szCs w:val="16"/>
                <w:lang w:val="de-DE"/>
              </w:rPr>
              <w:t>30.329</w:t>
            </w:r>
          </w:p>
        </w:tc>
        <w:tc>
          <w:tcPr>
            <w:tcW w:w="878" w:type="dxa"/>
            <w:tcBorders>
              <w:top w:val="single" w:sz="4" w:space="0" w:color="auto"/>
            </w:tcBorders>
          </w:tcPr>
          <w:p w14:paraId="1568A227" w14:textId="3CBD2A14" w:rsidR="00677104" w:rsidRPr="002602C6" w:rsidRDefault="00677104" w:rsidP="00677104">
            <w:pPr>
              <w:spacing w:after="0"/>
              <w:jc w:val="right"/>
              <w:rPr>
                <w:sz w:val="16"/>
                <w:szCs w:val="16"/>
                <w:lang w:val="de-DE"/>
              </w:rPr>
            </w:pPr>
            <w:r w:rsidRPr="002602C6">
              <w:rPr>
                <w:sz w:val="16"/>
                <w:szCs w:val="16"/>
                <w:lang w:val="de-DE"/>
              </w:rPr>
              <w:t>30.329</w:t>
            </w:r>
          </w:p>
        </w:tc>
        <w:tc>
          <w:tcPr>
            <w:tcW w:w="879" w:type="dxa"/>
            <w:tcBorders>
              <w:top w:val="single" w:sz="4" w:space="0" w:color="auto"/>
            </w:tcBorders>
          </w:tcPr>
          <w:p w14:paraId="6A217B5F" w14:textId="7A87B5D8" w:rsidR="00677104" w:rsidRPr="002602C6" w:rsidRDefault="00677104" w:rsidP="00677104">
            <w:pPr>
              <w:spacing w:after="0"/>
              <w:jc w:val="right"/>
              <w:rPr>
                <w:sz w:val="16"/>
                <w:szCs w:val="16"/>
                <w:lang w:val="de-DE"/>
              </w:rPr>
            </w:pPr>
            <w:r w:rsidRPr="002602C6">
              <w:rPr>
                <w:sz w:val="16"/>
                <w:szCs w:val="16"/>
                <w:lang w:val="de-DE"/>
              </w:rPr>
              <w:t>30.635</w:t>
            </w:r>
          </w:p>
        </w:tc>
      </w:tr>
      <w:tr w:rsidR="00677104" w:rsidRPr="002602C6" w14:paraId="26F0EE25" w14:textId="77777777" w:rsidTr="00F12ED0">
        <w:tc>
          <w:tcPr>
            <w:tcW w:w="392" w:type="dxa"/>
            <w:tcBorders>
              <w:right w:val="single" w:sz="4" w:space="0" w:color="auto"/>
            </w:tcBorders>
          </w:tcPr>
          <w:p w14:paraId="4CF720B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FAEFAA0"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6D1A66A" w14:textId="27DAAE9D" w:rsidR="00677104" w:rsidRPr="002602C6" w:rsidRDefault="00677104" w:rsidP="00677104">
            <w:pPr>
              <w:spacing w:after="0"/>
              <w:jc w:val="right"/>
              <w:rPr>
                <w:sz w:val="16"/>
                <w:szCs w:val="16"/>
                <w:lang w:val="de-DE"/>
              </w:rPr>
            </w:pPr>
            <w:r w:rsidRPr="002602C6">
              <w:rPr>
                <w:sz w:val="16"/>
                <w:szCs w:val="16"/>
                <w:lang w:val="de-DE"/>
              </w:rPr>
              <w:t>2.880</w:t>
            </w:r>
          </w:p>
        </w:tc>
        <w:tc>
          <w:tcPr>
            <w:tcW w:w="878" w:type="dxa"/>
          </w:tcPr>
          <w:p w14:paraId="23EA05A1" w14:textId="6A529DA0" w:rsidR="00677104" w:rsidRPr="002602C6" w:rsidRDefault="00677104" w:rsidP="00677104">
            <w:pPr>
              <w:spacing w:after="0"/>
              <w:jc w:val="right"/>
              <w:rPr>
                <w:sz w:val="16"/>
                <w:szCs w:val="16"/>
                <w:lang w:val="de-DE"/>
              </w:rPr>
            </w:pPr>
            <w:r w:rsidRPr="002602C6">
              <w:rPr>
                <w:sz w:val="16"/>
                <w:szCs w:val="16"/>
                <w:lang w:val="de-DE"/>
              </w:rPr>
              <w:t>2.948</w:t>
            </w:r>
          </w:p>
        </w:tc>
        <w:tc>
          <w:tcPr>
            <w:tcW w:w="878" w:type="dxa"/>
          </w:tcPr>
          <w:p w14:paraId="63E6B226" w14:textId="0EDAF12B" w:rsidR="00677104" w:rsidRPr="002602C6" w:rsidRDefault="00677104" w:rsidP="00677104">
            <w:pPr>
              <w:spacing w:after="0"/>
              <w:jc w:val="right"/>
              <w:rPr>
                <w:sz w:val="16"/>
                <w:szCs w:val="16"/>
                <w:lang w:val="de-DE"/>
              </w:rPr>
            </w:pPr>
            <w:r w:rsidRPr="002602C6">
              <w:rPr>
                <w:sz w:val="16"/>
                <w:szCs w:val="16"/>
                <w:lang w:val="de-DE"/>
              </w:rPr>
              <w:t>3.040</w:t>
            </w:r>
          </w:p>
        </w:tc>
        <w:tc>
          <w:tcPr>
            <w:tcW w:w="878" w:type="dxa"/>
          </w:tcPr>
          <w:p w14:paraId="244D52A5" w14:textId="64E43FED" w:rsidR="00677104" w:rsidRPr="002602C6" w:rsidRDefault="00677104" w:rsidP="00677104">
            <w:pPr>
              <w:spacing w:after="0"/>
              <w:jc w:val="right"/>
              <w:rPr>
                <w:sz w:val="16"/>
                <w:szCs w:val="16"/>
                <w:lang w:val="de-DE"/>
              </w:rPr>
            </w:pPr>
            <w:r w:rsidRPr="002602C6">
              <w:rPr>
                <w:sz w:val="16"/>
                <w:szCs w:val="16"/>
                <w:lang w:val="de-DE"/>
              </w:rPr>
              <w:t>3.040</w:t>
            </w:r>
          </w:p>
        </w:tc>
        <w:tc>
          <w:tcPr>
            <w:tcW w:w="879" w:type="dxa"/>
            <w:tcBorders>
              <w:right w:val="single" w:sz="4" w:space="0" w:color="auto"/>
            </w:tcBorders>
          </w:tcPr>
          <w:p w14:paraId="45683A90" w14:textId="65ECC45D" w:rsidR="00677104" w:rsidRPr="002602C6" w:rsidRDefault="00677104" w:rsidP="00677104">
            <w:pPr>
              <w:spacing w:after="0"/>
              <w:jc w:val="right"/>
              <w:rPr>
                <w:sz w:val="16"/>
                <w:szCs w:val="16"/>
                <w:lang w:val="de-DE"/>
              </w:rPr>
            </w:pPr>
            <w:r w:rsidRPr="002602C6">
              <w:rPr>
                <w:sz w:val="16"/>
                <w:szCs w:val="16"/>
                <w:lang w:val="de-DE"/>
              </w:rPr>
              <w:t>3.223</w:t>
            </w:r>
          </w:p>
        </w:tc>
        <w:tc>
          <w:tcPr>
            <w:tcW w:w="878" w:type="dxa"/>
            <w:tcBorders>
              <w:left w:val="single" w:sz="4" w:space="0" w:color="auto"/>
            </w:tcBorders>
          </w:tcPr>
          <w:p w14:paraId="4A9B901C" w14:textId="7E5828E5" w:rsidR="00677104" w:rsidRPr="002602C6" w:rsidRDefault="00677104" w:rsidP="00677104">
            <w:pPr>
              <w:spacing w:after="0"/>
              <w:jc w:val="right"/>
              <w:rPr>
                <w:sz w:val="16"/>
                <w:szCs w:val="16"/>
                <w:lang w:val="de-DE"/>
              </w:rPr>
            </w:pPr>
            <w:r w:rsidRPr="002602C6">
              <w:rPr>
                <w:sz w:val="16"/>
                <w:szCs w:val="16"/>
                <w:lang w:val="de-DE"/>
              </w:rPr>
              <w:t>26.966</w:t>
            </w:r>
          </w:p>
        </w:tc>
        <w:tc>
          <w:tcPr>
            <w:tcW w:w="878" w:type="dxa"/>
          </w:tcPr>
          <w:p w14:paraId="4CF46E4B" w14:textId="22AD0275" w:rsidR="00677104" w:rsidRPr="002602C6" w:rsidRDefault="00677104" w:rsidP="00677104">
            <w:pPr>
              <w:spacing w:after="0"/>
              <w:jc w:val="right"/>
              <w:rPr>
                <w:sz w:val="16"/>
                <w:szCs w:val="16"/>
                <w:lang w:val="de-DE"/>
              </w:rPr>
            </w:pPr>
            <w:r w:rsidRPr="002602C6">
              <w:rPr>
                <w:sz w:val="16"/>
                <w:szCs w:val="16"/>
                <w:lang w:val="de-DE"/>
              </w:rPr>
              <w:t>26.978</w:t>
            </w:r>
          </w:p>
        </w:tc>
        <w:tc>
          <w:tcPr>
            <w:tcW w:w="878" w:type="dxa"/>
          </w:tcPr>
          <w:p w14:paraId="58381134" w14:textId="665FB769" w:rsidR="00677104" w:rsidRPr="002602C6" w:rsidRDefault="00677104" w:rsidP="00677104">
            <w:pPr>
              <w:spacing w:after="0"/>
              <w:jc w:val="right"/>
              <w:rPr>
                <w:sz w:val="16"/>
                <w:szCs w:val="16"/>
                <w:lang w:val="de-DE"/>
              </w:rPr>
            </w:pPr>
            <w:r w:rsidRPr="002602C6">
              <w:rPr>
                <w:sz w:val="16"/>
                <w:szCs w:val="16"/>
                <w:lang w:val="de-DE"/>
              </w:rPr>
              <w:t>27.245</w:t>
            </w:r>
          </w:p>
        </w:tc>
        <w:tc>
          <w:tcPr>
            <w:tcW w:w="878" w:type="dxa"/>
          </w:tcPr>
          <w:p w14:paraId="79F8EF8C" w14:textId="4AE557D3" w:rsidR="00677104" w:rsidRPr="002602C6" w:rsidRDefault="00677104" w:rsidP="00677104">
            <w:pPr>
              <w:spacing w:after="0"/>
              <w:jc w:val="right"/>
              <w:rPr>
                <w:sz w:val="16"/>
                <w:szCs w:val="16"/>
                <w:lang w:val="de-DE"/>
              </w:rPr>
            </w:pPr>
            <w:r w:rsidRPr="002602C6">
              <w:rPr>
                <w:sz w:val="16"/>
                <w:szCs w:val="16"/>
                <w:lang w:val="de-DE"/>
              </w:rPr>
              <w:t>27.245</w:t>
            </w:r>
          </w:p>
        </w:tc>
        <w:tc>
          <w:tcPr>
            <w:tcW w:w="879" w:type="dxa"/>
            <w:tcBorders>
              <w:right w:val="single" w:sz="4" w:space="0" w:color="auto"/>
            </w:tcBorders>
          </w:tcPr>
          <w:p w14:paraId="5E0AD122" w14:textId="1E047329" w:rsidR="00677104" w:rsidRPr="002602C6" w:rsidRDefault="00677104" w:rsidP="00677104">
            <w:pPr>
              <w:spacing w:after="0"/>
              <w:jc w:val="right"/>
              <w:rPr>
                <w:sz w:val="16"/>
                <w:szCs w:val="16"/>
                <w:lang w:val="de-DE"/>
              </w:rPr>
            </w:pPr>
            <w:r w:rsidRPr="002602C6">
              <w:rPr>
                <w:sz w:val="16"/>
                <w:szCs w:val="16"/>
                <w:lang w:val="de-DE"/>
              </w:rPr>
              <w:t>27.360</w:t>
            </w:r>
          </w:p>
        </w:tc>
        <w:tc>
          <w:tcPr>
            <w:tcW w:w="878" w:type="dxa"/>
            <w:tcBorders>
              <w:left w:val="single" w:sz="4" w:space="0" w:color="auto"/>
            </w:tcBorders>
          </w:tcPr>
          <w:p w14:paraId="6005E82E" w14:textId="6593C3BB" w:rsidR="00677104" w:rsidRPr="002602C6" w:rsidRDefault="00677104" w:rsidP="00677104">
            <w:pPr>
              <w:spacing w:after="0"/>
              <w:jc w:val="right"/>
              <w:rPr>
                <w:sz w:val="16"/>
                <w:szCs w:val="16"/>
                <w:lang w:val="de-DE"/>
              </w:rPr>
            </w:pPr>
            <w:r w:rsidRPr="002602C6">
              <w:rPr>
                <w:sz w:val="16"/>
                <w:szCs w:val="16"/>
                <w:lang w:val="de-DE"/>
              </w:rPr>
              <w:t>29.945</w:t>
            </w:r>
          </w:p>
        </w:tc>
        <w:tc>
          <w:tcPr>
            <w:tcW w:w="878" w:type="dxa"/>
          </w:tcPr>
          <w:p w14:paraId="5DA91CF4" w14:textId="63CA258B" w:rsidR="00677104" w:rsidRPr="002602C6" w:rsidRDefault="00677104" w:rsidP="00677104">
            <w:pPr>
              <w:spacing w:after="0"/>
              <w:jc w:val="right"/>
              <w:rPr>
                <w:sz w:val="16"/>
                <w:szCs w:val="16"/>
                <w:lang w:val="de-DE"/>
              </w:rPr>
            </w:pPr>
            <w:r w:rsidRPr="002602C6">
              <w:rPr>
                <w:sz w:val="16"/>
                <w:szCs w:val="16"/>
                <w:lang w:val="de-DE"/>
              </w:rPr>
              <w:t>30.075</w:t>
            </w:r>
          </w:p>
        </w:tc>
        <w:tc>
          <w:tcPr>
            <w:tcW w:w="878" w:type="dxa"/>
          </w:tcPr>
          <w:p w14:paraId="3BC89A3A" w14:textId="28B0723A" w:rsidR="00677104" w:rsidRPr="002602C6" w:rsidRDefault="00677104" w:rsidP="00677104">
            <w:pPr>
              <w:spacing w:after="0"/>
              <w:jc w:val="right"/>
              <w:rPr>
                <w:sz w:val="16"/>
                <w:szCs w:val="16"/>
                <w:lang w:val="de-DE"/>
              </w:rPr>
            </w:pPr>
            <w:r w:rsidRPr="002602C6">
              <w:rPr>
                <w:sz w:val="16"/>
                <w:szCs w:val="16"/>
                <w:lang w:val="de-DE"/>
              </w:rPr>
              <w:t>30.304</w:t>
            </w:r>
          </w:p>
        </w:tc>
        <w:tc>
          <w:tcPr>
            <w:tcW w:w="878" w:type="dxa"/>
          </w:tcPr>
          <w:p w14:paraId="19D177E4" w14:textId="64F3D133" w:rsidR="00677104" w:rsidRPr="002602C6" w:rsidRDefault="00677104" w:rsidP="00677104">
            <w:pPr>
              <w:spacing w:after="0"/>
              <w:jc w:val="right"/>
              <w:rPr>
                <w:sz w:val="16"/>
                <w:szCs w:val="16"/>
                <w:lang w:val="de-DE"/>
              </w:rPr>
            </w:pPr>
            <w:r w:rsidRPr="002602C6">
              <w:rPr>
                <w:sz w:val="16"/>
                <w:szCs w:val="16"/>
                <w:lang w:val="de-DE"/>
              </w:rPr>
              <w:t>30.304</w:t>
            </w:r>
          </w:p>
        </w:tc>
        <w:tc>
          <w:tcPr>
            <w:tcW w:w="879" w:type="dxa"/>
          </w:tcPr>
          <w:p w14:paraId="13F130FC" w14:textId="33669F82" w:rsidR="00677104" w:rsidRPr="002602C6" w:rsidRDefault="00677104" w:rsidP="00677104">
            <w:pPr>
              <w:spacing w:after="0"/>
              <w:jc w:val="right"/>
              <w:rPr>
                <w:sz w:val="16"/>
                <w:szCs w:val="16"/>
                <w:lang w:val="de-DE"/>
              </w:rPr>
            </w:pPr>
            <w:r w:rsidRPr="002602C6">
              <w:rPr>
                <w:sz w:val="16"/>
                <w:szCs w:val="16"/>
                <w:lang w:val="de-DE"/>
              </w:rPr>
              <w:t>30.576</w:t>
            </w:r>
          </w:p>
        </w:tc>
      </w:tr>
      <w:tr w:rsidR="00677104" w:rsidRPr="002602C6" w14:paraId="032F826F" w14:textId="77777777" w:rsidTr="00F12ED0">
        <w:tc>
          <w:tcPr>
            <w:tcW w:w="392" w:type="dxa"/>
            <w:tcBorders>
              <w:right w:val="single" w:sz="4" w:space="0" w:color="auto"/>
            </w:tcBorders>
          </w:tcPr>
          <w:p w14:paraId="03ECB692"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B24AA33"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38A231FB" w14:textId="7E90C1D1" w:rsidR="00677104" w:rsidRPr="002602C6" w:rsidRDefault="00677104" w:rsidP="00677104">
            <w:pPr>
              <w:spacing w:after="0"/>
              <w:jc w:val="right"/>
              <w:rPr>
                <w:sz w:val="16"/>
                <w:szCs w:val="16"/>
                <w:lang w:val="de-DE"/>
              </w:rPr>
            </w:pPr>
            <w:r w:rsidRPr="002602C6">
              <w:rPr>
                <w:sz w:val="16"/>
                <w:szCs w:val="16"/>
                <w:lang w:val="de-DE"/>
              </w:rPr>
              <w:t>2.872</w:t>
            </w:r>
          </w:p>
        </w:tc>
        <w:tc>
          <w:tcPr>
            <w:tcW w:w="878" w:type="dxa"/>
          </w:tcPr>
          <w:p w14:paraId="416440A7" w14:textId="48AD8DFF" w:rsidR="00677104" w:rsidRPr="002602C6" w:rsidRDefault="00677104" w:rsidP="00677104">
            <w:pPr>
              <w:spacing w:after="0"/>
              <w:jc w:val="right"/>
              <w:rPr>
                <w:sz w:val="16"/>
                <w:szCs w:val="16"/>
                <w:lang w:val="de-DE"/>
              </w:rPr>
            </w:pPr>
            <w:r w:rsidRPr="002602C6">
              <w:rPr>
                <w:sz w:val="16"/>
                <w:szCs w:val="16"/>
                <w:lang w:val="de-DE"/>
              </w:rPr>
              <w:t>2.968</w:t>
            </w:r>
          </w:p>
        </w:tc>
        <w:tc>
          <w:tcPr>
            <w:tcW w:w="878" w:type="dxa"/>
          </w:tcPr>
          <w:p w14:paraId="3E1111AC" w14:textId="7326D8FC" w:rsidR="00677104" w:rsidRPr="002602C6" w:rsidRDefault="00677104" w:rsidP="00677104">
            <w:pPr>
              <w:spacing w:after="0"/>
              <w:jc w:val="right"/>
              <w:rPr>
                <w:sz w:val="16"/>
                <w:szCs w:val="16"/>
                <w:lang w:val="de-DE"/>
              </w:rPr>
            </w:pPr>
            <w:r w:rsidRPr="002602C6">
              <w:rPr>
                <w:sz w:val="16"/>
                <w:szCs w:val="16"/>
                <w:lang w:val="de-DE"/>
              </w:rPr>
              <w:t>3.062</w:t>
            </w:r>
          </w:p>
        </w:tc>
        <w:tc>
          <w:tcPr>
            <w:tcW w:w="878" w:type="dxa"/>
          </w:tcPr>
          <w:p w14:paraId="2FDFC682" w14:textId="421A023A" w:rsidR="00677104" w:rsidRPr="002602C6" w:rsidRDefault="00677104" w:rsidP="00677104">
            <w:pPr>
              <w:spacing w:after="0"/>
              <w:jc w:val="right"/>
              <w:rPr>
                <w:sz w:val="16"/>
                <w:szCs w:val="16"/>
                <w:lang w:val="de-DE"/>
              </w:rPr>
            </w:pPr>
            <w:r w:rsidRPr="002602C6">
              <w:rPr>
                <w:sz w:val="16"/>
                <w:szCs w:val="16"/>
                <w:lang w:val="de-DE"/>
              </w:rPr>
              <w:t>3.062</w:t>
            </w:r>
          </w:p>
        </w:tc>
        <w:tc>
          <w:tcPr>
            <w:tcW w:w="879" w:type="dxa"/>
            <w:tcBorders>
              <w:right w:val="single" w:sz="4" w:space="0" w:color="auto"/>
            </w:tcBorders>
          </w:tcPr>
          <w:p w14:paraId="36CF2698" w14:textId="3CE00AC2" w:rsidR="00677104" w:rsidRPr="002602C6" w:rsidRDefault="00677104" w:rsidP="00677104">
            <w:pPr>
              <w:spacing w:after="0"/>
              <w:jc w:val="right"/>
              <w:rPr>
                <w:sz w:val="16"/>
                <w:szCs w:val="16"/>
                <w:lang w:val="de-DE"/>
              </w:rPr>
            </w:pPr>
            <w:r w:rsidRPr="002602C6">
              <w:rPr>
                <w:sz w:val="16"/>
                <w:szCs w:val="16"/>
                <w:lang w:val="de-DE"/>
              </w:rPr>
              <w:t>3.396</w:t>
            </w:r>
          </w:p>
        </w:tc>
        <w:tc>
          <w:tcPr>
            <w:tcW w:w="878" w:type="dxa"/>
            <w:tcBorders>
              <w:left w:val="single" w:sz="4" w:space="0" w:color="auto"/>
            </w:tcBorders>
          </w:tcPr>
          <w:p w14:paraId="440865FE" w14:textId="5807F4BD" w:rsidR="00677104" w:rsidRPr="002602C6" w:rsidRDefault="00677104" w:rsidP="00677104">
            <w:pPr>
              <w:spacing w:after="0"/>
              <w:jc w:val="right"/>
              <w:rPr>
                <w:sz w:val="16"/>
                <w:szCs w:val="16"/>
                <w:lang w:val="de-DE"/>
              </w:rPr>
            </w:pPr>
            <w:r w:rsidRPr="002602C6">
              <w:rPr>
                <w:sz w:val="16"/>
                <w:szCs w:val="16"/>
                <w:lang w:val="de-DE"/>
              </w:rPr>
              <w:t>5.510</w:t>
            </w:r>
          </w:p>
        </w:tc>
        <w:tc>
          <w:tcPr>
            <w:tcW w:w="878" w:type="dxa"/>
          </w:tcPr>
          <w:p w14:paraId="113D93C6" w14:textId="225269E5" w:rsidR="00677104" w:rsidRPr="002602C6" w:rsidRDefault="00677104" w:rsidP="00677104">
            <w:pPr>
              <w:spacing w:after="0"/>
              <w:jc w:val="right"/>
              <w:rPr>
                <w:sz w:val="16"/>
                <w:szCs w:val="16"/>
                <w:lang w:val="de-DE"/>
              </w:rPr>
            </w:pPr>
            <w:r w:rsidRPr="002602C6">
              <w:rPr>
                <w:sz w:val="16"/>
                <w:szCs w:val="16"/>
                <w:lang w:val="de-DE"/>
              </w:rPr>
              <w:t>5.528</w:t>
            </w:r>
          </w:p>
        </w:tc>
        <w:tc>
          <w:tcPr>
            <w:tcW w:w="878" w:type="dxa"/>
          </w:tcPr>
          <w:p w14:paraId="025AC5E3" w14:textId="18260A1F" w:rsidR="00677104" w:rsidRPr="002602C6" w:rsidRDefault="00677104" w:rsidP="00677104">
            <w:pPr>
              <w:spacing w:after="0"/>
              <w:jc w:val="right"/>
              <w:rPr>
                <w:sz w:val="16"/>
                <w:szCs w:val="16"/>
                <w:lang w:val="de-DE"/>
              </w:rPr>
            </w:pPr>
            <w:r w:rsidRPr="002602C6">
              <w:rPr>
                <w:sz w:val="16"/>
                <w:szCs w:val="16"/>
                <w:lang w:val="de-DE"/>
              </w:rPr>
              <w:t>5.544</w:t>
            </w:r>
          </w:p>
        </w:tc>
        <w:tc>
          <w:tcPr>
            <w:tcW w:w="878" w:type="dxa"/>
          </w:tcPr>
          <w:p w14:paraId="6F66365B" w14:textId="076C57D1" w:rsidR="00677104" w:rsidRPr="002602C6" w:rsidRDefault="00677104" w:rsidP="00677104">
            <w:pPr>
              <w:spacing w:after="0"/>
              <w:jc w:val="right"/>
              <w:rPr>
                <w:sz w:val="16"/>
                <w:szCs w:val="16"/>
                <w:lang w:val="de-DE"/>
              </w:rPr>
            </w:pPr>
            <w:r w:rsidRPr="002602C6">
              <w:rPr>
                <w:sz w:val="16"/>
                <w:szCs w:val="16"/>
                <w:lang w:val="de-DE"/>
              </w:rPr>
              <w:t>5.544</w:t>
            </w:r>
          </w:p>
        </w:tc>
        <w:tc>
          <w:tcPr>
            <w:tcW w:w="879" w:type="dxa"/>
            <w:tcBorders>
              <w:right w:val="single" w:sz="4" w:space="0" w:color="auto"/>
            </w:tcBorders>
          </w:tcPr>
          <w:p w14:paraId="3F40374C" w14:textId="3A0CB925" w:rsidR="00677104" w:rsidRPr="002602C6" w:rsidRDefault="00677104" w:rsidP="00677104">
            <w:pPr>
              <w:spacing w:after="0"/>
              <w:jc w:val="right"/>
              <w:rPr>
                <w:sz w:val="16"/>
                <w:szCs w:val="16"/>
                <w:lang w:val="de-DE"/>
              </w:rPr>
            </w:pPr>
            <w:r w:rsidRPr="002602C6">
              <w:rPr>
                <w:sz w:val="16"/>
                <w:szCs w:val="16"/>
                <w:lang w:val="de-DE"/>
              </w:rPr>
              <w:t>5.931</w:t>
            </w:r>
          </w:p>
        </w:tc>
        <w:tc>
          <w:tcPr>
            <w:tcW w:w="878" w:type="dxa"/>
            <w:tcBorders>
              <w:left w:val="single" w:sz="4" w:space="0" w:color="auto"/>
            </w:tcBorders>
          </w:tcPr>
          <w:p w14:paraId="1D96414B" w14:textId="2B288FE6" w:rsidR="00677104" w:rsidRPr="002602C6" w:rsidRDefault="00677104" w:rsidP="00677104">
            <w:pPr>
              <w:spacing w:after="0"/>
              <w:jc w:val="right"/>
              <w:rPr>
                <w:sz w:val="16"/>
                <w:szCs w:val="16"/>
                <w:lang w:val="de-DE"/>
              </w:rPr>
            </w:pPr>
            <w:r w:rsidRPr="002602C6">
              <w:rPr>
                <w:sz w:val="16"/>
                <w:szCs w:val="16"/>
                <w:lang w:val="de-DE"/>
              </w:rPr>
              <w:t>8.477</w:t>
            </w:r>
          </w:p>
        </w:tc>
        <w:tc>
          <w:tcPr>
            <w:tcW w:w="878" w:type="dxa"/>
          </w:tcPr>
          <w:p w14:paraId="28539631" w14:textId="050E7BC4" w:rsidR="00677104" w:rsidRPr="002602C6" w:rsidRDefault="00677104" w:rsidP="00677104">
            <w:pPr>
              <w:spacing w:after="0"/>
              <w:jc w:val="right"/>
              <w:rPr>
                <w:sz w:val="16"/>
                <w:szCs w:val="16"/>
                <w:lang w:val="de-DE"/>
              </w:rPr>
            </w:pPr>
            <w:r w:rsidRPr="002602C6">
              <w:rPr>
                <w:sz w:val="16"/>
                <w:szCs w:val="16"/>
                <w:lang w:val="de-DE"/>
              </w:rPr>
              <w:t>8.584</w:t>
            </w:r>
          </w:p>
        </w:tc>
        <w:tc>
          <w:tcPr>
            <w:tcW w:w="878" w:type="dxa"/>
          </w:tcPr>
          <w:p w14:paraId="29B59544" w14:textId="26DE7B29" w:rsidR="00677104" w:rsidRPr="002602C6" w:rsidRDefault="00677104" w:rsidP="00677104">
            <w:pPr>
              <w:spacing w:after="0"/>
              <w:jc w:val="right"/>
              <w:rPr>
                <w:sz w:val="16"/>
                <w:szCs w:val="16"/>
                <w:lang w:val="de-DE"/>
              </w:rPr>
            </w:pPr>
            <w:r w:rsidRPr="002602C6">
              <w:rPr>
                <w:sz w:val="16"/>
                <w:szCs w:val="16"/>
                <w:lang w:val="de-DE"/>
              </w:rPr>
              <w:t>8.703</w:t>
            </w:r>
          </w:p>
        </w:tc>
        <w:tc>
          <w:tcPr>
            <w:tcW w:w="878" w:type="dxa"/>
          </w:tcPr>
          <w:p w14:paraId="362C25C6" w14:textId="49D13E8B" w:rsidR="00677104" w:rsidRPr="002602C6" w:rsidRDefault="00677104" w:rsidP="00677104">
            <w:pPr>
              <w:spacing w:after="0"/>
              <w:jc w:val="right"/>
              <w:rPr>
                <w:sz w:val="16"/>
                <w:szCs w:val="16"/>
                <w:lang w:val="de-DE"/>
              </w:rPr>
            </w:pPr>
            <w:r w:rsidRPr="002602C6">
              <w:rPr>
                <w:sz w:val="16"/>
                <w:szCs w:val="16"/>
                <w:lang w:val="de-DE"/>
              </w:rPr>
              <w:t>8.703</w:t>
            </w:r>
          </w:p>
        </w:tc>
        <w:tc>
          <w:tcPr>
            <w:tcW w:w="879" w:type="dxa"/>
          </w:tcPr>
          <w:p w14:paraId="56B1EF20" w14:textId="276AA23A" w:rsidR="00677104" w:rsidRPr="002602C6" w:rsidRDefault="00677104" w:rsidP="00677104">
            <w:pPr>
              <w:spacing w:after="0"/>
              <w:jc w:val="right"/>
              <w:rPr>
                <w:sz w:val="16"/>
                <w:szCs w:val="16"/>
                <w:lang w:val="de-DE"/>
              </w:rPr>
            </w:pPr>
            <w:r w:rsidRPr="002602C6">
              <w:rPr>
                <w:sz w:val="16"/>
                <w:szCs w:val="16"/>
                <w:lang w:val="de-DE"/>
              </w:rPr>
              <w:t>9.158</w:t>
            </w:r>
          </w:p>
        </w:tc>
      </w:tr>
      <w:tr w:rsidR="00677104" w:rsidRPr="002602C6" w14:paraId="5EDA552B" w14:textId="77777777" w:rsidTr="00F12ED0">
        <w:tc>
          <w:tcPr>
            <w:tcW w:w="392" w:type="dxa"/>
            <w:tcBorders>
              <w:bottom w:val="single" w:sz="4" w:space="0" w:color="auto"/>
              <w:right w:val="single" w:sz="4" w:space="0" w:color="auto"/>
            </w:tcBorders>
          </w:tcPr>
          <w:p w14:paraId="50AB8DB4"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606800C4"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10F24FE6" w14:textId="2D3FA26C" w:rsidR="00677104" w:rsidRPr="002602C6" w:rsidRDefault="00677104" w:rsidP="00677104">
            <w:pPr>
              <w:spacing w:after="0"/>
              <w:jc w:val="right"/>
              <w:rPr>
                <w:sz w:val="16"/>
                <w:szCs w:val="16"/>
                <w:lang w:val="de-DE"/>
              </w:rPr>
            </w:pPr>
            <w:r w:rsidRPr="002602C6">
              <w:rPr>
                <w:sz w:val="16"/>
                <w:szCs w:val="16"/>
                <w:lang w:val="de-DE"/>
              </w:rPr>
              <w:t>2.871</w:t>
            </w:r>
          </w:p>
        </w:tc>
        <w:tc>
          <w:tcPr>
            <w:tcW w:w="878" w:type="dxa"/>
            <w:tcBorders>
              <w:bottom w:val="single" w:sz="4" w:space="0" w:color="auto"/>
            </w:tcBorders>
          </w:tcPr>
          <w:p w14:paraId="3AEFE539" w14:textId="23AA5FC4" w:rsidR="00677104" w:rsidRPr="002602C6" w:rsidRDefault="00677104" w:rsidP="00677104">
            <w:pPr>
              <w:spacing w:after="0"/>
              <w:jc w:val="right"/>
              <w:rPr>
                <w:sz w:val="16"/>
                <w:szCs w:val="16"/>
                <w:lang w:val="de-DE"/>
              </w:rPr>
            </w:pPr>
            <w:r w:rsidRPr="002602C6">
              <w:rPr>
                <w:sz w:val="16"/>
                <w:szCs w:val="16"/>
                <w:lang w:val="de-DE"/>
              </w:rPr>
              <w:t>2.954</w:t>
            </w:r>
          </w:p>
        </w:tc>
        <w:tc>
          <w:tcPr>
            <w:tcW w:w="878" w:type="dxa"/>
            <w:tcBorders>
              <w:bottom w:val="single" w:sz="4" w:space="0" w:color="auto"/>
            </w:tcBorders>
          </w:tcPr>
          <w:p w14:paraId="20399E2A" w14:textId="64CBE5CF" w:rsidR="00677104" w:rsidRPr="002602C6" w:rsidRDefault="00677104" w:rsidP="00677104">
            <w:pPr>
              <w:spacing w:after="0"/>
              <w:jc w:val="right"/>
              <w:rPr>
                <w:sz w:val="16"/>
                <w:szCs w:val="16"/>
                <w:lang w:val="de-DE"/>
              </w:rPr>
            </w:pPr>
            <w:r w:rsidRPr="002602C6">
              <w:rPr>
                <w:sz w:val="16"/>
                <w:szCs w:val="16"/>
                <w:lang w:val="de-DE"/>
              </w:rPr>
              <w:t>3.049</w:t>
            </w:r>
          </w:p>
        </w:tc>
        <w:tc>
          <w:tcPr>
            <w:tcW w:w="878" w:type="dxa"/>
            <w:tcBorders>
              <w:bottom w:val="single" w:sz="4" w:space="0" w:color="auto"/>
            </w:tcBorders>
          </w:tcPr>
          <w:p w14:paraId="5D757EA8" w14:textId="063FCA4A" w:rsidR="00677104" w:rsidRPr="002602C6" w:rsidRDefault="00677104" w:rsidP="00677104">
            <w:pPr>
              <w:spacing w:after="0"/>
              <w:jc w:val="right"/>
              <w:rPr>
                <w:sz w:val="16"/>
                <w:szCs w:val="16"/>
                <w:lang w:val="de-DE"/>
              </w:rPr>
            </w:pPr>
            <w:r w:rsidRPr="002602C6">
              <w:rPr>
                <w:sz w:val="16"/>
                <w:szCs w:val="16"/>
                <w:lang w:val="de-DE"/>
              </w:rPr>
              <w:t>3.049</w:t>
            </w:r>
          </w:p>
        </w:tc>
        <w:tc>
          <w:tcPr>
            <w:tcW w:w="879" w:type="dxa"/>
            <w:tcBorders>
              <w:bottom w:val="single" w:sz="4" w:space="0" w:color="auto"/>
              <w:right w:val="single" w:sz="4" w:space="0" w:color="auto"/>
            </w:tcBorders>
          </w:tcPr>
          <w:p w14:paraId="7F88E538" w14:textId="302F1FE4" w:rsidR="00677104" w:rsidRPr="002602C6" w:rsidRDefault="00677104" w:rsidP="00677104">
            <w:pPr>
              <w:spacing w:after="0"/>
              <w:jc w:val="right"/>
              <w:rPr>
                <w:sz w:val="16"/>
                <w:szCs w:val="16"/>
                <w:lang w:val="de-DE"/>
              </w:rPr>
            </w:pPr>
            <w:r w:rsidRPr="002602C6">
              <w:rPr>
                <w:sz w:val="16"/>
                <w:szCs w:val="16"/>
                <w:lang w:val="de-DE"/>
              </w:rPr>
              <w:t>3.349</w:t>
            </w:r>
          </w:p>
        </w:tc>
        <w:tc>
          <w:tcPr>
            <w:tcW w:w="878" w:type="dxa"/>
            <w:tcBorders>
              <w:left w:val="single" w:sz="4" w:space="0" w:color="auto"/>
              <w:bottom w:val="single" w:sz="4" w:space="0" w:color="auto"/>
            </w:tcBorders>
          </w:tcPr>
          <w:p w14:paraId="41CE8EA7" w14:textId="31A4AB9C" w:rsidR="00677104" w:rsidRPr="002602C6" w:rsidRDefault="00677104" w:rsidP="00677104">
            <w:pPr>
              <w:spacing w:after="0"/>
              <w:jc w:val="right"/>
              <w:rPr>
                <w:sz w:val="16"/>
                <w:szCs w:val="16"/>
                <w:lang w:val="de-DE"/>
              </w:rPr>
            </w:pPr>
            <w:r w:rsidRPr="002602C6">
              <w:rPr>
                <w:sz w:val="16"/>
                <w:szCs w:val="16"/>
                <w:lang w:val="de-DE"/>
              </w:rPr>
              <w:t>3.886</w:t>
            </w:r>
          </w:p>
        </w:tc>
        <w:tc>
          <w:tcPr>
            <w:tcW w:w="878" w:type="dxa"/>
            <w:tcBorders>
              <w:bottom w:val="single" w:sz="4" w:space="0" w:color="auto"/>
            </w:tcBorders>
          </w:tcPr>
          <w:p w14:paraId="2C437981" w14:textId="78B6D089" w:rsidR="00677104" w:rsidRPr="002602C6" w:rsidRDefault="00677104" w:rsidP="00677104">
            <w:pPr>
              <w:spacing w:after="0"/>
              <w:jc w:val="right"/>
              <w:rPr>
                <w:sz w:val="16"/>
                <w:szCs w:val="16"/>
                <w:lang w:val="de-DE"/>
              </w:rPr>
            </w:pPr>
            <w:r w:rsidRPr="002602C6">
              <w:rPr>
                <w:sz w:val="16"/>
                <w:szCs w:val="16"/>
                <w:lang w:val="de-DE"/>
              </w:rPr>
              <w:t>3.893</w:t>
            </w:r>
          </w:p>
        </w:tc>
        <w:tc>
          <w:tcPr>
            <w:tcW w:w="878" w:type="dxa"/>
            <w:tcBorders>
              <w:bottom w:val="single" w:sz="4" w:space="0" w:color="auto"/>
            </w:tcBorders>
          </w:tcPr>
          <w:p w14:paraId="339925BA" w14:textId="5EBA4641" w:rsidR="00677104" w:rsidRPr="002602C6" w:rsidRDefault="00677104" w:rsidP="00677104">
            <w:pPr>
              <w:spacing w:after="0"/>
              <w:jc w:val="right"/>
              <w:rPr>
                <w:sz w:val="16"/>
                <w:szCs w:val="16"/>
                <w:lang w:val="de-DE"/>
              </w:rPr>
            </w:pPr>
            <w:r w:rsidRPr="002602C6">
              <w:rPr>
                <w:sz w:val="16"/>
                <w:szCs w:val="16"/>
                <w:lang w:val="de-DE"/>
              </w:rPr>
              <w:t>3.902</w:t>
            </w:r>
          </w:p>
        </w:tc>
        <w:tc>
          <w:tcPr>
            <w:tcW w:w="878" w:type="dxa"/>
            <w:tcBorders>
              <w:bottom w:val="single" w:sz="4" w:space="0" w:color="auto"/>
            </w:tcBorders>
          </w:tcPr>
          <w:p w14:paraId="15491E93" w14:textId="70A2B728" w:rsidR="00677104" w:rsidRPr="002602C6" w:rsidRDefault="00677104" w:rsidP="00677104">
            <w:pPr>
              <w:spacing w:after="0"/>
              <w:jc w:val="right"/>
              <w:rPr>
                <w:sz w:val="16"/>
                <w:szCs w:val="16"/>
                <w:lang w:val="de-DE"/>
              </w:rPr>
            </w:pPr>
            <w:r w:rsidRPr="002602C6">
              <w:rPr>
                <w:sz w:val="16"/>
                <w:szCs w:val="16"/>
                <w:lang w:val="de-DE"/>
              </w:rPr>
              <w:t>3.902</w:t>
            </w:r>
          </w:p>
        </w:tc>
        <w:tc>
          <w:tcPr>
            <w:tcW w:w="879" w:type="dxa"/>
            <w:tcBorders>
              <w:bottom w:val="single" w:sz="4" w:space="0" w:color="auto"/>
              <w:right w:val="single" w:sz="4" w:space="0" w:color="auto"/>
            </w:tcBorders>
          </w:tcPr>
          <w:p w14:paraId="3126A440" w14:textId="5D048E97" w:rsidR="00677104" w:rsidRPr="002602C6" w:rsidRDefault="00677104" w:rsidP="00677104">
            <w:pPr>
              <w:spacing w:after="0"/>
              <w:jc w:val="right"/>
              <w:rPr>
                <w:sz w:val="16"/>
                <w:szCs w:val="16"/>
                <w:lang w:val="de-DE"/>
              </w:rPr>
            </w:pPr>
            <w:r w:rsidRPr="002602C6">
              <w:rPr>
                <w:sz w:val="16"/>
                <w:szCs w:val="16"/>
                <w:lang w:val="de-DE"/>
              </w:rPr>
              <w:t>4.067</w:t>
            </w:r>
          </w:p>
        </w:tc>
        <w:tc>
          <w:tcPr>
            <w:tcW w:w="878" w:type="dxa"/>
            <w:tcBorders>
              <w:left w:val="single" w:sz="4" w:space="0" w:color="auto"/>
              <w:bottom w:val="single" w:sz="4" w:space="0" w:color="auto"/>
            </w:tcBorders>
          </w:tcPr>
          <w:p w14:paraId="32780397" w14:textId="15F74727" w:rsidR="00677104" w:rsidRPr="002602C6" w:rsidRDefault="00677104" w:rsidP="00677104">
            <w:pPr>
              <w:spacing w:after="0"/>
              <w:jc w:val="right"/>
              <w:rPr>
                <w:sz w:val="16"/>
                <w:szCs w:val="16"/>
                <w:lang w:val="de-DE"/>
              </w:rPr>
            </w:pPr>
            <w:r w:rsidRPr="002602C6">
              <w:rPr>
                <w:sz w:val="16"/>
                <w:szCs w:val="16"/>
                <w:lang w:val="de-DE"/>
              </w:rPr>
              <w:t>6.860</w:t>
            </w:r>
          </w:p>
        </w:tc>
        <w:tc>
          <w:tcPr>
            <w:tcW w:w="878" w:type="dxa"/>
            <w:tcBorders>
              <w:bottom w:val="single" w:sz="4" w:space="0" w:color="auto"/>
            </w:tcBorders>
          </w:tcPr>
          <w:p w14:paraId="412E979D" w14:textId="7B9C8C83" w:rsidR="00677104" w:rsidRPr="002602C6" w:rsidRDefault="00677104" w:rsidP="00677104">
            <w:pPr>
              <w:spacing w:after="0"/>
              <w:jc w:val="right"/>
              <w:rPr>
                <w:sz w:val="16"/>
                <w:szCs w:val="16"/>
                <w:lang w:val="de-DE"/>
              </w:rPr>
            </w:pPr>
            <w:r w:rsidRPr="002602C6">
              <w:rPr>
                <w:sz w:val="16"/>
                <w:szCs w:val="16"/>
                <w:lang w:val="de-DE"/>
              </w:rPr>
              <w:t>6.919</w:t>
            </w:r>
          </w:p>
        </w:tc>
        <w:tc>
          <w:tcPr>
            <w:tcW w:w="878" w:type="dxa"/>
            <w:tcBorders>
              <w:bottom w:val="single" w:sz="4" w:space="0" w:color="auto"/>
            </w:tcBorders>
          </w:tcPr>
          <w:p w14:paraId="337B411F" w14:textId="62265298" w:rsidR="00677104" w:rsidRPr="002602C6" w:rsidRDefault="00677104" w:rsidP="00677104">
            <w:pPr>
              <w:spacing w:after="0"/>
              <w:jc w:val="right"/>
              <w:rPr>
                <w:sz w:val="16"/>
                <w:szCs w:val="16"/>
                <w:lang w:val="de-DE"/>
              </w:rPr>
            </w:pPr>
            <w:r w:rsidRPr="002602C6">
              <w:rPr>
                <w:sz w:val="16"/>
                <w:szCs w:val="16"/>
                <w:lang w:val="de-DE"/>
              </w:rPr>
              <w:t>7.042</w:t>
            </w:r>
          </w:p>
        </w:tc>
        <w:tc>
          <w:tcPr>
            <w:tcW w:w="878" w:type="dxa"/>
            <w:tcBorders>
              <w:bottom w:val="single" w:sz="4" w:space="0" w:color="auto"/>
            </w:tcBorders>
          </w:tcPr>
          <w:p w14:paraId="1A7E08FF" w14:textId="4B7DF97D" w:rsidR="00677104" w:rsidRPr="002602C6" w:rsidRDefault="00677104" w:rsidP="00677104">
            <w:pPr>
              <w:spacing w:after="0"/>
              <w:jc w:val="right"/>
              <w:rPr>
                <w:sz w:val="16"/>
                <w:szCs w:val="16"/>
                <w:lang w:val="de-DE"/>
              </w:rPr>
            </w:pPr>
            <w:r w:rsidRPr="002602C6">
              <w:rPr>
                <w:sz w:val="16"/>
                <w:szCs w:val="16"/>
                <w:lang w:val="de-DE"/>
              </w:rPr>
              <w:t>7.042</w:t>
            </w:r>
          </w:p>
        </w:tc>
        <w:tc>
          <w:tcPr>
            <w:tcW w:w="879" w:type="dxa"/>
            <w:tcBorders>
              <w:bottom w:val="single" w:sz="4" w:space="0" w:color="auto"/>
            </w:tcBorders>
          </w:tcPr>
          <w:p w14:paraId="702BE418" w14:textId="3484BE40" w:rsidR="00677104" w:rsidRPr="002602C6" w:rsidRDefault="00677104" w:rsidP="00677104">
            <w:pPr>
              <w:spacing w:after="0"/>
              <w:jc w:val="right"/>
              <w:rPr>
                <w:sz w:val="16"/>
                <w:szCs w:val="16"/>
                <w:lang w:val="de-DE"/>
              </w:rPr>
            </w:pPr>
            <w:r w:rsidRPr="002602C6">
              <w:rPr>
                <w:sz w:val="16"/>
                <w:szCs w:val="16"/>
                <w:lang w:val="de-DE"/>
              </w:rPr>
              <w:t>7.391</w:t>
            </w:r>
          </w:p>
        </w:tc>
      </w:tr>
      <w:tr w:rsidR="00677104" w:rsidRPr="002602C6" w14:paraId="7C428DCA" w14:textId="77777777" w:rsidTr="00F12ED0">
        <w:tc>
          <w:tcPr>
            <w:tcW w:w="392" w:type="dxa"/>
            <w:tcBorders>
              <w:top w:val="single" w:sz="4" w:space="0" w:color="auto"/>
              <w:right w:val="single" w:sz="4" w:space="0" w:color="auto"/>
            </w:tcBorders>
          </w:tcPr>
          <w:p w14:paraId="7902348D"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64A6EE92"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731B3FDC" w14:textId="17B5372F" w:rsidR="00677104" w:rsidRPr="002602C6" w:rsidRDefault="00677104" w:rsidP="00677104">
            <w:pPr>
              <w:spacing w:after="0"/>
              <w:jc w:val="right"/>
              <w:rPr>
                <w:sz w:val="16"/>
                <w:szCs w:val="16"/>
                <w:lang w:val="de-DE"/>
              </w:rPr>
            </w:pPr>
          </w:p>
        </w:tc>
        <w:tc>
          <w:tcPr>
            <w:tcW w:w="878" w:type="dxa"/>
            <w:tcBorders>
              <w:top w:val="single" w:sz="4" w:space="0" w:color="auto"/>
            </w:tcBorders>
          </w:tcPr>
          <w:p w14:paraId="776DDF8B" w14:textId="3AF3028A" w:rsidR="00677104" w:rsidRPr="002602C6" w:rsidRDefault="00677104" w:rsidP="00677104">
            <w:pPr>
              <w:spacing w:after="0"/>
              <w:jc w:val="right"/>
              <w:rPr>
                <w:sz w:val="16"/>
                <w:szCs w:val="16"/>
                <w:lang w:val="de-DE"/>
              </w:rPr>
            </w:pPr>
          </w:p>
        </w:tc>
        <w:tc>
          <w:tcPr>
            <w:tcW w:w="878" w:type="dxa"/>
            <w:tcBorders>
              <w:top w:val="single" w:sz="4" w:space="0" w:color="auto"/>
            </w:tcBorders>
          </w:tcPr>
          <w:p w14:paraId="4D25C4D1" w14:textId="71AAA7C4" w:rsidR="00677104" w:rsidRPr="002602C6" w:rsidRDefault="00677104" w:rsidP="00677104">
            <w:pPr>
              <w:spacing w:after="0"/>
              <w:jc w:val="right"/>
              <w:rPr>
                <w:sz w:val="16"/>
                <w:szCs w:val="16"/>
                <w:lang w:val="de-DE"/>
              </w:rPr>
            </w:pPr>
          </w:p>
        </w:tc>
        <w:tc>
          <w:tcPr>
            <w:tcW w:w="878" w:type="dxa"/>
            <w:tcBorders>
              <w:top w:val="single" w:sz="4" w:space="0" w:color="auto"/>
            </w:tcBorders>
          </w:tcPr>
          <w:p w14:paraId="3CFC605D" w14:textId="54A24E82"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3909B2D7" w14:textId="0AB17356"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41EC0E4" w14:textId="496033D6" w:rsidR="00677104" w:rsidRPr="002602C6" w:rsidRDefault="00677104" w:rsidP="00677104">
            <w:pPr>
              <w:spacing w:after="0"/>
              <w:jc w:val="right"/>
              <w:rPr>
                <w:sz w:val="16"/>
                <w:szCs w:val="16"/>
                <w:lang w:val="de-DE"/>
              </w:rPr>
            </w:pPr>
          </w:p>
        </w:tc>
        <w:tc>
          <w:tcPr>
            <w:tcW w:w="878" w:type="dxa"/>
            <w:tcBorders>
              <w:top w:val="single" w:sz="4" w:space="0" w:color="auto"/>
            </w:tcBorders>
          </w:tcPr>
          <w:p w14:paraId="6ADABC0C" w14:textId="69144321" w:rsidR="00677104" w:rsidRPr="002602C6" w:rsidRDefault="00677104" w:rsidP="00677104">
            <w:pPr>
              <w:spacing w:after="0"/>
              <w:jc w:val="right"/>
              <w:rPr>
                <w:sz w:val="16"/>
                <w:szCs w:val="16"/>
                <w:lang w:val="de-DE"/>
              </w:rPr>
            </w:pPr>
          </w:p>
        </w:tc>
        <w:tc>
          <w:tcPr>
            <w:tcW w:w="878" w:type="dxa"/>
            <w:tcBorders>
              <w:top w:val="single" w:sz="4" w:space="0" w:color="auto"/>
            </w:tcBorders>
          </w:tcPr>
          <w:p w14:paraId="646D14AA" w14:textId="4212DF7B" w:rsidR="00677104" w:rsidRPr="002602C6" w:rsidRDefault="00677104" w:rsidP="00677104">
            <w:pPr>
              <w:spacing w:after="0"/>
              <w:jc w:val="right"/>
              <w:rPr>
                <w:sz w:val="16"/>
                <w:szCs w:val="16"/>
                <w:lang w:val="de-DE"/>
              </w:rPr>
            </w:pPr>
          </w:p>
        </w:tc>
        <w:tc>
          <w:tcPr>
            <w:tcW w:w="878" w:type="dxa"/>
            <w:tcBorders>
              <w:top w:val="single" w:sz="4" w:space="0" w:color="auto"/>
            </w:tcBorders>
          </w:tcPr>
          <w:p w14:paraId="47BEA4C9" w14:textId="43482727"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77C4837D" w14:textId="1712B220"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8F555C2" w14:textId="70055174" w:rsidR="00677104" w:rsidRPr="002602C6" w:rsidRDefault="00677104" w:rsidP="00677104">
            <w:pPr>
              <w:spacing w:after="0"/>
              <w:jc w:val="right"/>
              <w:rPr>
                <w:sz w:val="16"/>
                <w:szCs w:val="16"/>
                <w:lang w:val="de-DE"/>
              </w:rPr>
            </w:pPr>
          </w:p>
        </w:tc>
        <w:tc>
          <w:tcPr>
            <w:tcW w:w="878" w:type="dxa"/>
            <w:tcBorders>
              <w:top w:val="single" w:sz="4" w:space="0" w:color="auto"/>
            </w:tcBorders>
          </w:tcPr>
          <w:p w14:paraId="06E7DD5B" w14:textId="70B878F5" w:rsidR="00677104" w:rsidRPr="002602C6" w:rsidRDefault="00677104" w:rsidP="00677104">
            <w:pPr>
              <w:spacing w:after="0"/>
              <w:jc w:val="right"/>
              <w:rPr>
                <w:sz w:val="16"/>
                <w:szCs w:val="16"/>
                <w:lang w:val="de-DE"/>
              </w:rPr>
            </w:pPr>
          </w:p>
        </w:tc>
        <w:tc>
          <w:tcPr>
            <w:tcW w:w="878" w:type="dxa"/>
            <w:tcBorders>
              <w:top w:val="single" w:sz="4" w:space="0" w:color="auto"/>
            </w:tcBorders>
          </w:tcPr>
          <w:p w14:paraId="0823926D" w14:textId="24A1DD6E" w:rsidR="00677104" w:rsidRPr="002602C6" w:rsidRDefault="00677104" w:rsidP="00677104">
            <w:pPr>
              <w:spacing w:after="0"/>
              <w:jc w:val="right"/>
              <w:rPr>
                <w:sz w:val="16"/>
                <w:szCs w:val="16"/>
                <w:lang w:val="de-DE"/>
              </w:rPr>
            </w:pPr>
          </w:p>
        </w:tc>
        <w:tc>
          <w:tcPr>
            <w:tcW w:w="878" w:type="dxa"/>
            <w:tcBorders>
              <w:top w:val="single" w:sz="4" w:space="0" w:color="auto"/>
            </w:tcBorders>
          </w:tcPr>
          <w:p w14:paraId="57B51313" w14:textId="078C18D8" w:rsidR="00677104" w:rsidRPr="002602C6" w:rsidRDefault="00677104" w:rsidP="00677104">
            <w:pPr>
              <w:spacing w:after="0"/>
              <w:jc w:val="right"/>
              <w:rPr>
                <w:sz w:val="16"/>
                <w:szCs w:val="16"/>
                <w:lang w:val="de-DE"/>
              </w:rPr>
            </w:pPr>
          </w:p>
        </w:tc>
        <w:tc>
          <w:tcPr>
            <w:tcW w:w="879" w:type="dxa"/>
            <w:tcBorders>
              <w:top w:val="single" w:sz="4" w:space="0" w:color="auto"/>
            </w:tcBorders>
          </w:tcPr>
          <w:p w14:paraId="58A99193" w14:textId="774AB198" w:rsidR="00677104" w:rsidRPr="002602C6" w:rsidRDefault="00677104" w:rsidP="00677104">
            <w:pPr>
              <w:spacing w:after="0"/>
              <w:jc w:val="right"/>
              <w:rPr>
                <w:sz w:val="16"/>
                <w:szCs w:val="16"/>
                <w:lang w:val="de-DE"/>
              </w:rPr>
            </w:pPr>
          </w:p>
        </w:tc>
      </w:tr>
      <w:tr w:rsidR="00677104" w:rsidRPr="002602C6" w14:paraId="02BA8723" w14:textId="77777777" w:rsidTr="00F12ED0">
        <w:tc>
          <w:tcPr>
            <w:tcW w:w="392" w:type="dxa"/>
            <w:tcBorders>
              <w:right w:val="single" w:sz="4" w:space="0" w:color="auto"/>
            </w:tcBorders>
          </w:tcPr>
          <w:p w14:paraId="204672F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9B5863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3EA9198" w14:textId="6C0157B9" w:rsidR="00677104" w:rsidRPr="002602C6" w:rsidRDefault="00677104" w:rsidP="00677104">
            <w:pPr>
              <w:spacing w:after="0"/>
              <w:jc w:val="right"/>
              <w:rPr>
                <w:sz w:val="16"/>
                <w:szCs w:val="16"/>
                <w:lang w:val="de-DE"/>
              </w:rPr>
            </w:pPr>
            <w:r w:rsidRPr="002602C6">
              <w:rPr>
                <w:sz w:val="16"/>
                <w:szCs w:val="16"/>
                <w:lang w:val="de-DE"/>
              </w:rPr>
              <w:t>572.285</w:t>
            </w:r>
          </w:p>
        </w:tc>
        <w:tc>
          <w:tcPr>
            <w:tcW w:w="878" w:type="dxa"/>
          </w:tcPr>
          <w:p w14:paraId="68E05519" w14:textId="36EB3A60" w:rsidR="00677104" w:rsidRPr="002602C6" w:rsidRDefault="00677104" w:rsidP="00677104">
            <w:pPr>
              <w:spacing w:after="0"/>
              <w:jc w:val="right"/>
              <w:rPr>
                <w:sz w:val="16"/>
                <w:szCs w:val="16"/>
                <w:lang w:val="de-DE"/>
              </w:rPr>
            </w:pPr>
            <w:r w:rsidRPr="002602C6">
              <w:rPr>
                <w:sz w:val="16"/>
                <w:szCs w:val="16"/>
                <w:lang w:val="de-DE"/>
              </w:rPr>
              <w:t>573.327</w:t>
            </w:r>
          </w:p>
        </w:tc>
        <w:tc>
          <w:tcPr>
            <w:tcW w:w="878" w:type="dxa"/>
          </w:tcPr>
          <w:p w14:paraId="012D9AF8" w14:textId="09A36042" w:rsidR="00677104" w:rsidRPr="002602C6" w:rsidRDefault="00677104" w:rsidP="00677104">
            <w:pPr>
              <w:spacing w:after="0"/>
              <w:jc w:val="right"/>
              <w:rPr>
                <w:sz w:val="16"/>
                <w:szCs w:val="16"/>
                <w:lang w:val="de-DE"/>
              </w:rPr>
            </w:pPr>
            <w:r w:rsidRPr="002602C6">
              <w:rPr>
                <w:sz w:val="16"/>
                <w:szCs w:val="16"/>
                <w:lang w:val="de-DE"/>
              </w:rPr>
              <w:t>574.698</w:t>
            </w:r>
          </w:p>
        </w:tc>
        <w:tc>
          <w:tcPr>
            <w:tcW w:w="878" w:type="dxa"/>
          </w:tcPr>
          <w:p w14:paraId="4D9ECB5F" w14:textId="19B5C7E8" w:rsidR="00677104" w:rsidRPr="002602C6" w:rsidRDefault="00677104" w:rsidP="00677104">
            <w:pPr>
              <w:spacing w:after="0"/>
              <w:jc w:val="right"/>
              <w:rPr>
                <w:sz w:val="16"/>
                <w:szCs w:val="16"/>
                <w:lang w:val="de-DE"/>
              </w:rPr>
            </w:pPr>
            <w:r w:rsidRPr="002602C6">
              <w:rPr>
                <w:sz w:val="16"/>
                <w:szCs w:val="16"/>
                <w:lang w:val="de-DE"/>
              </w:rPr>
              <w:t>574.698</w:t>
            </w:r>
          </w:p>
        </w:tc>
        <w:tc>
          <w:tcPr>
            <w:tcW w:w="879" w:type="dxa"/>
            <w:tcBorders>
              <w:right w:val="single" w:sz="4" w:space="0" w:color="auto"/>
            </w:tcBorders>
          </w:tcPr>
          <w:p w14:paraId="5FECECF4" w14:textId="62B96987" w:rsidR="00677104" w:rsidRPr="002602C6" w:rsidRDefault="00677104" w:rsidP="00677104">
            <w:pPr>
              <w:spacing w:after="0"/>
              <w:jc w:val="right"/>
              <w:rPr>
                <w:sz w:val="16"/>
                <w:szCs w:val="16"/>
                <w:lang w:val="de-DE"/>
              </w:rPr>
            </w:pPr>
            <w:r w:rsidRPr="002602C6">
              <w:rPr>
                <w:sz w:val="16"/>
                <w:szCs w:val="16"/>
                <w:lang w:val="de-DE"/>
              </w:rPr>
              <w:t>605.823</w:t>
            </w:r>
          </w:p>
        </w:tc>
        <w:tc>
          <w:tcPr>
            <w:tcW w:w="878" w:type="dxa"/>
            <w:tcBorders>
              <w:left w:val="single" w:sz="4" w:space="0" w:color="auto"/>
            </w:tcBorders>
          </w:tcPr>
          <w:p w14:paraId="1F4B3219" w14:textId="1ED2C74A" w:rsidR="00677104" w:rsidRPr="002602C6" w:rsidRDefault="00677104" w:rsidP="00677104">
            <w:pPr>
              <w:spacing w:after="0"/>
              <w:jc w:val="right"/>
              <w:rPr>
                <w:sz w:val="16"/>
                <w:szCs w:val="16"/>
                <w:lang w:val="de-DE"/>
              </w:rPr>
            </w:pPr>
            <w:r w:rsidRPr="002602C6">
              <w:rPr>
                <w:sz w:val="16"/>
                <w:szCs w:val="16"/>
                <w:lang w:val="de-DE"/>
              </w:rPr>
              <w:t>6874.745</w:t>
            </w:r>
          </w:p>
        </w:tc>
        <w:tc>
          <w:tcPr>
            <w:tcW w:w="878" w:type="dxa"/>
          </w:tcPr>
          <w:p w14:paraId="22CD9A50" w14:textId="47041AFC" w:rsidR="00677104" w:rsidRPr="002602C6" w:rsidRDefault="00677104" w:rsidP="00677104">
            <w:pPr>
              <w:spacing w:after="0"/>
              <w:jc w:val="right"/>
              <w:rPr>
                <w:sz w:val="16"/>
                <w:szCs w:val="16"/>
                <w:lang w:val="de-DE"/>
              </w:rPr>
            </w:pPr>
            <w:r w:rsidRPr="002602C6">
              <w:rPr>
                <w:sz w:val="16"/>
                <w:szCs w:val="16"/>
                <w:lang w:val="de-DE"/>
              </w:rPr>
              <w:t>6874.786</w:t>
            </w:r>
          </w:p>
        </w:tc>
        <w:tc>
          <w:tcPr>
            <w:tcW w:w="878" w:type="dxa"/>
          </w:tcPr>
          <w:p w14:paraId="44A5AF80" w14:textId="3205BA4E" w:rsidR="00677104" w:rsidRPr="002602C6" w:rsidRDefault="00677104" w:rsidP="00677104">
            <w:pPr>
              <w:spacing w:after="0"/>
              <w:jc w:val="right"/>
              <w:rPr>
                <w:sz w:val="16"/>
                <w:szCs w:val="16"/>
                <w:lang w:val="de-DE"/>
              </w:rPr>
            </w:pPr>
            <w:r w:rsidRPr="002602C6">
              <w:rPr>
                <w:sz w:val="16"/>
                <w:szCs w:val="16"/>
                <w:lang w:val="de-DE"/>
              </w:rPr>
              <w:t>6875.043</w:t>
            </w:r>
          </w:p>
        </w:tc>
        <w:tc>
          <w:tcPr>
            <w:tcW w:w="878" w:type="dxa"/>
          </w:tcPr>
          <w:p w14:paraId="234AA36F" w14:textId="5F0E3339" w:rsidR="00677104" w:rsidRPr="002602C6" w:rsidRDefault="00677104" w:rsidP="00677104">
            <w:pPr>
              <w:spacing w:after="0"/>
              <w:jc w:val="right"/>
              <w:rPr>
                <w:sz w:val="16"/>
                <w:szCs w:val="16"/>
                <w:lang w:val="de-DE"/>
              </w:rPr>
            </w:pPr>
            <w:r w:rsidRPr="002602C6">
              <w:rPr>
                <w:sz w:val="16"/>
                <w:szCs w:val="16"/>
                <w:lang w:val="de-DE"/>
              </w:rPr>
              <w:t>6875.043</w:t>
            </w:r>
          </w:p>
        </w:tc>
        <w:tc>
          <w:tcPr>
            <w:tcW w:w="879" w:type="dxa"/>
            <w:tcBorders>
              <w:right w:val="single" w:sz="4" w:space="0" w:color="auto"/>
            </w:tcBorders>
          </w:tcPr>
          <w:p w14:paraId="016C9C50" w14:textId="4D7A3E44" w:rsidR="00677104" w:rsidRPr="002602C6" w:rsidRDefault="00677104" w:rsidP="00677104">
            <w:pPr>
              <w:spacing w:after="0"/>
              <w:jc w:val="right"/>
              <w:rPr>
                <w:sz w:val="16"/>
                <w:szCs w:val="16"/>
                <w:lang w:val="de-DE"/>
              </w:rPr>
            </w:pPr>
            <w:r w:rsidRPr="002602C6">
              <w:rPr>
                <w:sz w:val="16"/>
                <w:szCs w:val="16"/>
                <w:lang w:val="de-DE"/>
              </w:rPr>
              <w:t>6882.925</w:t>
            </w:r>
          </w:p>
        </w:tc>
        <w:tc>
          <w:tcPr>
            <w:tcW w:w="878" w:type="dxa"/>
            <w:tcBorders>
              <w:left w:val="single" w:sz="4" w:space="0" w:color="auto"/>
            </w:tcBorders>
          </w:tcPr>
          <w:p w14:paraId="3EB56B60" w14:textId="36FBDC4E" w:rsidR="00677104" w:rsidRPr="002602C6" w:rsidRDefault="00677104" w:rsidP="00677104">
            <w:pPr>
              <w:spacing w:after="0"/>
              <w:jc w:val="right"/>
              <w:rPr>
                <w:sz w:val="16"/>
                <w:szCs w:val="16"/>
                <w:lang w:val="de-DE"/>
              </w:rPr>
            </w:pPr>
            <w:r w:rsidRPr="002602C6">
              <w:rPr>
                <w:sz w:val="16"/>
                <w:szCs w:val="16"/>
                <w:lang w:val="de-DE"/>
              </w:rPr>
              <w:t>7447.218</w:t>
            </w:r>
          </w:p>
        </w:tc>
        <w:tc>
          <w:tcPr>
            <w:tcW w:w="878" w:type="dxa"/>
          </w:tcPr>
          <w:p w14:paraId="50E51233" w14:textId="55CB4EDE" w:rsidR="00677104" w:rsidRPr="002602C6" w:rsidRDefault="00677104" w:rsidP="00677104">
            <w:pPr>
              <w:spacing w:after="0"/>
              <w:jc w:val="right"/>
              <w:rPr>
                <w:sz w:val="16"/>
                <w:szCs w:val="16"/>
                <w:lang w:val="de-DE"/>
              </w:rPr>
            </w:pPr>
            <w:r w:rsidRPr="002602C6">
              <w:rPr>
                <w:sz w:val="16"/>
                <w:szCs w:val="16"/>
                <w:lang w:val="de-DE"/>
              </w:rPr>
              <w:t>7448.568</w:t>
            </w:r>
          </w:p>
        </w:tc>
        <w:tc>
          <w:tcPr>
            <w:tcW w:w="878" w:type="dxa"/>
          </w:tcPr>
          <w:p w14:paraId="7EF8090A" w14:textId="7C1D1EF9" w:rsidR="00677104" w:rsidRPr="002602C6" w:rsidRDefault="00677104" w:rsidP="00677104">
            <w:pPr>
              <w:spacing w:after="0"/>
              <w:jc w:val="right"/>
              <w:rPr>
                <w:sz w:val="16"/>
                <w:szCs w:val="16"/>
                <w:lang w:val="de-DE"/>
              </w:rPr>
            </w:pPr>
            <w:r w:rsidRPr="002602C6">
              <w:rPr>
                <w:sz w:val="16"/>
                <w:szCs w:val="16"/>
                <w:lang w:val="de-DE"/>
              </w:rPr>
              <w:t>7451.293</w:t>
            </w:r>
          </w:p>
        </w:tc>
        <w:tc>
          <w:tcPr>
            <w:tcW w:w="878" w:type="dxa"/>
          </w:tcPr>
          <w:p w14:paraId="0C7FAEA9" w14:textId="480AC63F" w:rsidR="00677104" w:rsidRPr="002602C6" w:rsidRDefault="00677104" w:rsidP="00677104">
            <w:pPr>
              <w:spacing w:after="0"/>
              <w:jc w:val="right"/>
              <w:rPr>
                <w:sz w:val="16"/>
                <w:szCs w:val="16"/>
                <w:lang w:val="de-DE"/>
              </w:rPr>
            </w:pPr>
            <w:r w:rsidRPr="002602C6">
              <w:rPr>
                <w:sz w:val="16"/>
                <w:szCs w:val="16"/>
                <w:lang w:val="de-DE"/>
              </w:rPr>
              <w:t>7451.293</w:t>
            </w:r>
          </w:p>
        </w:tc>
        <w:tc>
          <w:tcPr>
            <w:tcW w:w="879" w:type="dxa"/>
          </w:tcPr>
          <w:p w14:paraId="195C3DC6" w14:textId="7E6E39EC" w:rsidR="00677104" w:rsidRPr="002602C6" w:rsidRDefault="00677104" w:rsidP="00677104">
            <w:pPr>
              <w:spacing w:after="0"/>
              <w:jc w:val="right"/>
              <w:rPr>
                <w:sz w:val="16"/>
                <w:szCs w:val="16"/>
                <w:lang w:val="de-DE"/>
              </w:rPr>
            </w:pPr>
            <w:r w:rsidRPr="002602C6">
              <w:rPr>
                <w:sz w:val="16"/>
                <w:szCs w:val="16"/>
                <w:lang w:val="de-DE"/>
              </w:rPr>
              <w:t>7480.732</w:t>
            </w:r>
          </w:p>
        </w:tc>
      </w:tr>
      <w:tr w:rsidR="00677104" w:rsidRPr="002602C6" w14:paraId="5762E8B5" w14:textId="77777777" w:rsidTr="00F12ED0">
        <w:tc>
          <w:tcPr>
            <w:tcW w:w="392" w:type="dxa"/>
            <w:tcBorders>
              <w:right w:val="single" w:sz="4" w:space="0" w:color="auto"/>
            </w:tcBorders>
          </w:tcPr>
          <w:p w14:paraId="48DEF1A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BE96665"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3409E930" w14:textId="18DA7D92" w:rsidR="00677104" w:rsidRPr="002602C6" w:rsidRDefault="00677104" w:rsidP="00677104">
            <w:pPr>
              <w:spacing w:after="0"/>
              <w:jc w:val="right"/>
              <w:rPr>
                <w:sz w:val="16"/>
                <w:szCs w:val="16"/>
                <w:lang w:val="de-DE"/>
              </w:rPr>
            </w:pPr>
          </w:p>
        </w:tc>
        <w:tc>
          <w:tcPr>
            <w:tcW w:w="878" w:type="dxa"/>
          </w:tcPr>
          <w:p w14:paraId="7B43AEA0" w14:textId="194C22A9" w:rsidR="00677104" w:rsidRPr="002602C6" w:rsidRDefault="00677104" w:rsidP="00677104">
            <w:pPr>
              <w:spacing w:after="0"/>
              <w:jc w:val="right"/>
              <w:rPr>
                <w:sz w:val="16"/>
                <w:szCs w:val="16"/>
                <w:lang w:val="de-DE"/>
              </w:rPr>
            </w:pPr>
          </w:p>
        </w:tc>
        <w:tc>
          <w:tcPr>
            <w:tcW w:w="878" w:type="dxa"/>
          </w:tcPr>
          <w:p w14:paraId="6E8F284F" w14:textId="4BB9284E" w:rsidR="00677104" w:rsidRPr="002602C6" w:rsidRDefault="00677104" w:rsidP="00677104">
            <w:pPr>
              <w:spacing w:after="0"/>
              <w:jc w:val="right"/>
              <w:rPr>
                <w:sz w:val="16"/>
                <w:szCs w:val="16"/>
                <w:lang w:val="de-DE"/>
              </w:rPr>
            </w:pPr>
          </w:p>
        </w:tc>
        <w:tc>
          <w:tcPr>
            <w:tcW w:w="878" w:type="dxa"/>
          </w:tcPr>
          <w:p w14:paraId="050A4607" w14:textId="6DF78513" w:rsidR="00677104" w:rsidRPr="002602C6" w:rsidRDefault="00677104" w:rsidP="00677104">
            <w:pPr>
              <w:spacing w:after="0"/>
              <w:jc w:val="right"/>
              <w:rPr>
                <w:sz w:val="16"/>
                <w:szCs w:val="16"/>
                <w:lang w:val="de-DE"/>
              </w:rPr>
            </w:pPr>
          </w:p>
        </w:tc>
        <w:tc>
          <w:tcPr>
            <w:tcW w:w="879" w:type="dxa"/>
            <w:tcBorders>
              <w:right w:val="single" w:sz="4" w:space="0" w:color="auto"/>
            </w:tcBorders>
          </w:tcPr>
          <w:p w14:paraId="762D4099" w14:textId="64F389BA" w:rsidR="00677104" w:rsidRPr="002602C6" w:rsidRDefault="00677104" w:rsidP="00677104">
            <w:pPr>
              <w:spacing w:after="0"/>
              <w:jc w:val="right"/>
              <w:rPr>
                <w:sz w:val="16"/>
                <w:szCs w:val="16"/>
                <w:lang w:val="de-DE"/>
              </w:rPr>
            </w:pPr>
          </w:p>
        </w:tc>
        <w:tc>
          <w:tcPr>
            <w:tcW w:w="878" w:type="dxa"/>
            <w:tcBorders>
              <w:left w:val="single" w:sz="4" w:space="0" w:color="auto"/>
            </w:tcBorders>
          </w:tcPr>
          <w:p w14:paraId="4114276A" w14:textId="4190A415" w:rsidR="00677104" w:rsidRPr="002602C6" w:rsidRDefault="00677104" w:rsidP="00677104">
            <w:pPr>
              <w:spacing w:after="0"/>
              <w:jc w:val="right"/>
              <w:rPr>
                <w:sz w:val="16"/>
                <w:szCs w:val="16"/>
                <w:lang w:val="de-DE"/>
              </w:rPr>
            </w:pPr>
          </w:p>
        </w:tc>
        <w:tc>
          <w:tcPr>
            <w:tcW w:w="878" w:type="dxa"/>
          </w:tcPr>
          <w:p w14:paraId="3D38F4D6" w14:textId="769B5ECC" w:rsidR="00677104" w:rsidRPr="002602C6" w:rsidRDefault="00677104" w:rsidP="00677104">
            <w:pPr>
              <w:spacing w:after="0"/>
              <w:jc w:val="right"/>
              <w:rPr>
                <w:sz w:val="16"/>
                <w:szCs w:val="16"/>
                <w:lang w:val="de-DE"/>
              </w:rPr>
            </w:pPr>
          </w:p>
        </w:tc>
        <w:tc>
          <w:tcPr>
            <w:tcW w:w="878" w:type="dxa"/>
          </w:tcPr>
          <w:p w14:paraId="4D157BBA" w14:textId="29031723" w:rsidR="00677104" w:rsidRPr="002602C6" w:rsidRDefault="00677104" w:rsidP="00677104">
            <w:pPr>
              <w:spacing w:after="0"/>
              <w:jc w:val="right"/>
              <w:rPr>
                <w:sz w:val="16"/>
                <w:szCs w:val="16"/>
                <w:lang w:val="de-DE"/>
              </w:rPr>
            </w:pPr>
          </w:p>
        </w:tc>
        <w:tc>
          <w:tcPr>
            <w:tcW w:w="878" w:type="dxa"/>
          </w:tcPr>
          <w:p w14:paraId="4C385B12" w14:textId="5FD928E7" w:rsidR="00677104" w:rsidRPr="002602C6" w:rsidRDefault="00677104" w:rsidP="00677104">
            <w:pPr>
              <w:spacing w:after="0"/>
              <w:jc w:val="right"/>
              <w:rPr>
                <w:sz w:val="16"/>
                <w:szCs w:val="16"/>
                <w:lang w:val="de-DE"/>
              </w:rPr>
            </w:pPr>
          </w:p>
        </w:tc>
        <w:tc>
          <w:tcPr>
            <w:tcW w:w="879" w:type="dxa"/>
            <w:tcBorders>
              <w:right w:val="single" w:sz="4" w:space="0" w:color="auto"/>
            </w:tcBorders>
          </w:tcPr>
          <w:p w14:paraId="290AACD7" w14:textId="38D1B352" w:rsidR="00677104" w:rsidRPr="002602C6" w:rsidRDefault="00677104" w:rsidP="00677104">
            <w:pPr>
              <w:spacing w:after="0"/>
              <w:jc w:val="right"/>
              <w:rPr>
                <w:sz w:val="16"/>
                <w:szCs w:val="16"/>
                <w:lang w:val="de-DE"/>
              </w:rPr>
            </w:pPr>
          </w:p>
        </w:tc>
        <w:tc>
          <w:tcPr>
            <w:tcW w:w="878" w:type="dxa"/>
            <w:tcBorders>
              <w:left w:val="single" w:sz="4" w:space="0" w:color="auto"/>
            </w:tcBorders>
          </w:tcPr>
          <w:p w14:paraId="19956BC8" w14:textId="435541FF" w:rsidR="00677104" w:rsidRPr="002602C6" w:rsidRDefault="00677104" w:rsidP="00677104">
            <w:pPr>
              <w:spacing w:after="0"/>
              <w:jc w:val="right"/>
              <w:rPr>
                <w:sz w:val="16"/>
                <w:szCs w:val="16"/>
                <w:lang w:val="de-DE"/>
              </w:rPr>
            </w:pPr>
          </w:p>
        </w:tc>
        <w:tc>
          <w:tcPr>
            <w:tcW w:w="878" w:type="dxa"/>
          </w:tcPr>
          <w:p w14:paraId="14548990" w14:textId="420134D9" w:rsidR="00677104" w:rsidRPr="002602C6" w:rsidRDefault="00677104" w:rsidP="00677104">
            <w:pPr>
              <w:spacing w:after="0"/>
              <w:jc w:val="right"/>
              <w:rPr>
                <w:sz w:val="16"/>
                <w:szCs w:val="16"/>
                <w:lang w:val="de-DE"/>
              </w:rPr>
            </w:pPr>
          </w:p>
        </w:tc>
        <w:tc>
          <w:tcPr>
            <w:tcW w:w="878" w:type="dxa"/>
          </w:tcPr>
          <w:p w14:paraId="0A2E0BBE" w14:textId="198FF045" w:rsidR="00677104" w:rsidRPr="002602C6" w:rsidRDefault="00677104" w:rsidP="00677104">
            <w:pPr>
              <w:spacing w:after="0"/>
              <w:jc w:val="right"/>
              <w:rPr>
                <w:sz w:val="16"/>
                <w:szCs w:val="16"/>
                <w:lang w:val="de-DE"/>
              </w:rPr>
            </w:pPr>
          </w:p>
        </w:tc>
        <w:tc>
          <w:tcPr>
            <w:tcW w:w="878" w:type="dxa"/>
          </w:tcPr>
          <w:p w14:paraId="238534DE" w14:textId="53059E1F" w:rsidR="00677104" w:rsidRPr="002602C6" w:rsidRDefault="00677104" w:rsidP="00677104">
            <w:pPr>
              <w:spacing w:after="0"/>
              <w:jc w:val="right"/>
              <w:rPr>
                <w:sz w:val="16"/>
                <w:szCs w:val="16"/>
                <w:lang w:val="de-DE"/>
              </w:rPr>
            </w:pPr>
          </w:p>
        </w:tc>
        <w:tc>
          <w:tcPr>
            <w:tcW w:w="879" w:type="dxa"/>
          </w:tcPr>
          <w:p w14:paraId="4849EF02" w14:textId="1E12D1C1" w:rsidR="00677104" w:rsidRPr="002602C6" w:rsidRDefault="00677104" w:rsidP="00677104">
            <w:pPr>
              <w:spacing w:after="0"/>
              <w:jc w:val="right"/>
              <w:rPr>
                <w:sz w:val="16"/>
                <w:szCs w:val="16"/>
                <w:lang w:val="de-DE"/>
              </w:rPr>
            </w:pPr>
          </w:p>
        </w:tc>
      </w:tr>
      <w:tr w:rsidR="00677104" w:rsidRPr="002602C6" w14:paraId="3E7A5193" w14:textId="77777777" w:rsidTr="00F12ED0">
        <w:tc>
          <w:tcPr>
            <w:tcW w:w="392" w:type="dxa"/>
            <w:tcBorders>
              <w:right w:val="single" w:sz="4" w:space="0" w:color="auto"/>
            </w:tcBorders>
          </w:tcPr>
          <w:p w14:paraId="08863E73"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1167B53"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7685E5CF" w14:textId="6D7AA292" w:rsidR="00677104" w:rsidRPr="002602C6" w:rsidRDefault="00677104" w:rsidP="00677104">
            <w:pPr>
              <w:spacing w:after="0"/>
              <w:jc w:val="right"/>
              <w:rPr>
                <w:sz w:val="16"/>
                <w:szCs w:val="16"/>
                <w:lang w:val="de-DE"/>
              </w:rPr>
            </w:pPr>
            <w:r w:rsidRPr="002602C6">
              <w:rPr>
                <w:sz w:val="16"/>
                <w:szCs w:val="16"/>
                <w:lang w:val="de-DE"/>
              </w:rPr>
              <w:t>565.509</w:t>
            </w:r>
          </w:p>
        </w:tc>
        <w:tc>
          <w:tcPr>
            <w:tcW w:w="878" w:type="dxa"/>
          </w:tcPr>
          <w:p w14:paraId="09CE1B0E" w14:textId="00331909" w:rsidR="00677104" w:rsidRPr="002602C6" w:rsidRDefault="00677104" w:rsidP="00677104">
            <w:pPr>
              <w:spacing w:after="0"/>
              <w:jc w:val="right"/>
              <w:rPr>
                <w:sz w:val="16"/>
                <w:szCs w:val="16"/>
                <w:lang w:val="de-DE"/>
              </w:rPr>
            </w:pPr>
            <w:r w:rsidRPr="002602C6">
              <w:rPr>
                <w:sz w:val="16"/>
                <w:szCs w:val="16"/>
                <w:lang w:val="de-DE"/>
              </w:rPr>
              <w:t>566.793</w:t>
            </w:r>
          </w:p>
        </w:tc>
        <w:tc>
          <w:tcPr>
            <w:tcW w:w="878" w:type="dxa"/>
          </w:tcPr>
          <w:p w14:paraId="42F0AE72" w14:textId="0FA7B6A8" w:rsidR="00677104" w:rsidRPr="002602C6" w:rsidRDefault="00677104" w:rsidP="00677104">
            <w:pPr>
              <w:spacing w:after="0"/>
              <w:jc w:val="right"/>
              <w:rPr>
                <w:sz w:val="16"/>
                <w:szCs w:val="16"/>
                <w:lang w:val="de-DE"/>
              </w:rPr>
            </w:pPr>
            <w:r w:rsidRPr="002602C6">
              <w:rPr>
                <w:sz w:val="16"/>
                <w:szCs w:val="16"/>
                <w:lang w:val="de-DE"/>
              </w:rPr>
              <w:t>572.418</w:t>
            </w:r>
          </w:p>
        </w:tc>
        <w:tc>
          <w:tcPr>
            <w:tcW w:w="878" w:type="dxa"/>
          </w:tcPr>
          <w:p w14:paraId="26611465" w14:textId="7CB8B833" w:rsidR="00677104" w:rsidRPr="002602C6" w:rsidRDefault="00677104" w:rsidP="00677104">
            <w:pPr>
              <w:spacing w:after="0"/>
              <w:jc w:val="right"/>
              <w:rPr>
                <w:sz w:val="16"/>
                <w:szCs w:val="16"/>
                <w:lang w:val="de-DE"/>
              </w:rPr>
            </w:pPr>
            <w:r w:rsidRPr="002602C6">
              <w:rPr>
                <w:sz w:val="16"/>
                <w:szCs w:val="16"/>
                <w:lang w:val="de-DE"/>
              </w:rPr>
              <w:t>572.418</w:t>
            </w:r>
          </w:p>
        </w:tc>
        <w:tc>
          <w:tcPr>
            <w:tcW w:w="879" w:type="dxa"/>
            <w:tcBorders>
              <w:right w:val="single" w:sz="4" w:space="0" w:color="auto"/>
            </w:tcBorders>
          </w:tcPr>
          <w:p w14:paraId="75583D61" w14:textId="1362EBD4" w:rsidR="00677104" w:rsidRPr="002602C6" w:rsidRDefault="00677104" w:rsidP="00677104">
            <w:pPr>
              <w:spacing w:after="0"/>
              <w:jc w:val="right"/>
              <w:rPr>
                <w:sz w:val="16"/>
                <w:szCs w:val="16"/>
                <w:lang w:val="de-DE"/>
              </w:rPr>
            </w:pPr>
            <w:r w:rsidRPr="002602C6">
              <w:rPr>
                <w:sz w:val="16"/>
                <w:szCs w:val="16"/>
                <w:lang w:val="de-DE"/>
              </w:rPr>
              <w:t>610.911</w:t>
            </w:r>
          </w:p>
        </w:tc>
        <w:tc>
          <w:tcPr>
            <w:tcW w:w="878" w:type="dxa"/>
            <w:tcBorders>
              <w:left w:val="single" w:sz="4" w:space="0" w:color="auto"/>
            </w:tcBorders>
          </w:tcPr>
          <w:p w14:paraId="5537B882" w14:textId="2B885432" w:rsidR="00677104" w:rsidRPr="002602C6" w:rsidRDefault="00677104" w:rsidP="00677104">
            <w:pPr>
              <w:spacing w:after="0"/>
              <w:jc w:val="right"/>
              <w:rPr>
                <w:sz w:val="16"/>
                <w:szCs w:val="16"/>
                <w:lang w:val="de-DE"/>
              </w:rPr>
            </w:pPr>
            <w:r w:rsidRPr="002602C6">
              <w:rPr>
                <w:sz w:val="16"/>
                <w:szCs w:val="16"/>
                <w:lang w:val="de-DE"/>
              </w:rPr>
              <w:t>897.024</w:t>
            </w:r>
          </w:p>
        </w:tc>
        <w:tc>
          <w:tcPr>
            <w:tcW w:w="878" w:type="dxa"/>
          </w:tcPr>
          <w:p w14:paraId="55AE403F" w14:textId="71DA7A38" w:rsidR="00677104" w:rsidRPr="002602C6" w:rsidRDefault="00677104" w:rsidP="00677104">
            <w:pPr>
              <w:spacing w:after="0"/>
              <w:jc w:val="right"/>
              <w:rPr>
                <w:sz w:val="16"/>
                <w:szCs w:val="16"/>
                <w:lang w:val="de-DE"/>
              </w:rPr>
            </w:pPr>
            <w:r w:rsidRPr="002602C6">
              <w:rPr>
                <w:sz w:val="16"/>
                <w:szCs w:val="16"/>
                <w:lang w:val="de-DE"/>
              </w:rPr>
              <w:t>897.138</w:t>
            </w:r>
          </w:p>
        </w:tc>
        <w:tc>
          <w:tcPr>
            <w:tcW w:w="878" w:type="dxa"/>
          </w:tcPr>
          <w:p w14:paraId="18E395BE" w14:textId="55580ACF" w:rsidR="00677104" w:rsidRPr="002602C6" w:rsidRDefault="00677104" w:rsidP="00677104">
            <w:pPr>
              <w:spacing w:after="0"/>
              <w:jc w:val="right"/>
              <w:rPr>
                <w:sz w:val="16"/>
                <w:szCs w:val="16"/>
                <w:lang w:val="de-DE"/>
              </w:rPr>
            </w:pPr>
            <w:r w:rsidRPr="002602C6">
              <w:rPr>
                <w:sz w:val="16"/>
                <w:szCs w:val="16"/>
                <w:lang w:val="de-DE"/>
              </w:rPr>
              <w:t>897.272</w:t>
            </w:r>
          </w:p>
        </w:tc>
        <w:tc>
          <w:tcPr>
            <w:tcW w:w="878" w:type="dxa"/>
          </w:tcPr>
          <w:p w14:paraId="6DF4603B" w14:textId="773DAFE9" w:rsidR="00677104" w:rsidRPr="002602C6" w:rsidRDefault="00677104" w:rsidP="00677104">
            <w:pPr>
              <w:spacing w:after="0"/>
              <w:jc w:val="right"/>
              <w:rPr>
                <w:sz w:val="16"/>
                <w:szCs w:val="16"/>
                <w:lang w:val="de-DE"/>
              </w:rPr>
            </w:pPr>
            <w:r w:rsidRPr="002602C6">
              <w:rPr>
                <w:sz w:val="16"/>
                <w:szCs w:val="16"/>
                <w:lang w:val="de-DE"/>
              </w:rPr>
              <w:t>897.272</w:t>
            </w:r>
          </w:p>
        </w:tc>
        <w:tc>
          <w:tcPr>
            <w:tcW w:w="879" w:type="dxa"/>
            <w:tcBorders>
              <w:right w:val="single" w:sz="4" w:space="0" w:color="auto"/>
            </w:tcBorders>
          </w:tcPr>
          <w:p w14:paraId="531C98D7" w14:textId="517A3072" w:rsidR="00677104" w:rsidRPr="002602C6" w:rsidRDefault="00677104" w:rsidP="00677104">
            <w:pPr>
              <w:spacing w:after="0"/>
              <w:jc w:val="right"/>
              <w:rPr>
                <w:sz w:val="16"/>
                <w:szCs w:val="16"/>
                <w:lang w:val="de-DE"/>
              </w:rPr>
            </w:pPr>
            <w:r w:rsidRPr="002602C6">
              <w:rPr>
                <w:sz w:val="16"/>
                <w:szCs w:val="16"/>
                <w:lang w:val="de-DE"/>
              </w:rPr>
              <w:t>897.577</w:t>
            </w:r>
          </w:p>
        </w:tc>
        <w:tc>
          <w:tcPr>
            <w:tcW w:w="878" w:type="dxa"/>
            <w:tcBorders>
              <w:left w:val="single" w:sz="4" w:space="0" w:color="auto"/>
            </w:tcBorders>
          </w:tcPr>
          <w:p w14:paraId="0B204F0B" w14:textId="65292E46" w:rsidR="00677104" w:rsidRPr="002602C6" w:rsidRDefault="00677104" w:rsidP="00677104">
            <w:pPr>
              <w:spacing w:after="0"/>
              <w:jc w:val="right"/>
              <w:rPr>
                <w:sz w:val="16"/>
                <w:szCs w:val="16"/>
                <w:lang w:val="de-DE"/>
              </w:rPr>
            </w:pPr>
            <w:r w:rsidRPr="002602C6">
              <w:rPr>
                <w:sz w:val="16"/>
                <w:szCs w:val="16"/>
                <w:lang w:val="de-DE"/>
              </w:rPr>
              <w:t>1462.915</w:t>
            </w:r>
          </w:p>
        </w:tc>
        <w:tc>
          <w:tcPr>
            <w:tcW w:w="878" w:type="dxa"/>
          </w:tcPr>
          <w:p w14:paraId="718511CA" w14:textId="138F9629" w:rsidR="00677104" w:rsidRPr="002602C6" w:rsidRDefault="00677104" w:rsidP="00677104">
            <w:pPr>
              <w:spacing w:after="0"/>
              <w:jc w:val="right"/>
              <w:rPr>
                <w:sz w:val="16"/>
                <w:szCs w:val="16"/>
                <w:lang w:val="de-DE"/>
              </w:rPr>
            </w:pPr>
            <w:r w:rsidRPr="002602C6">
              <w:rPr>
                <w:sz w:val="16"/>
                <w:szCs w:val="16"/>
                <w:lang w:val="de-DE"/>
              </w:rPr>
              <w:t>1464.115</w:t>
            </w:r>
          </w:p>
        </w:tc>
        <w:tc>
          <w:tcPr>
            <w:tcW w:w="878" w:type="dxa"/>
          </w:tcPr>
          <w:p w14:paraId="19086673" w14:textId="0347DA28" w:rsidR="00677104" w:rsidRPr="002602C6" w:rsidRDefault="00677104" w:rsidP="00677104">
            <w:pPr>
              <w:spacing w:after="0"/>
              <w:jc w:val="right"/>
              <w:rPr>
                <w:sz w:val="16"/>
                <w:szCs w:val="16"/>
                <w:lang w:val="de-DE"/>
              </w:rPr>
            </w:pPr>
            <w:r w:rsidRPr="002602C6">
              <w:rPr>
                <w:sz w:val="16"/>
                <w:szCs w:val="16"/>
                <w:lang w:val="de-DE"/>
              </w:rPr>
              <w:t>1469.853</w:t>
            </w:r>
          </w:p>
        </w:tc>
        <w:tc>
          <w:tcPr>
            <w:tcW w:w="878" w:type="dxa"/>
          </w:tcPr>
          <w:p w14:paraId="724F0B30" w14:textId="7A444D8E" w:rsidR="00677104" w:rsidRPr="002602C6" w:rsidRDefault="00677104" w:rsidP="00677104">
            <w:pPr>
              <w:spacing w:after="0"/>
              <w:jc w:val="right"/>
              <w:rPr>
                <w:sz w:val="16"/>
                <w:szCs w:val="16"/>
                <w:lang w:val="de-DE"/>
              </w:rPr>
            </w:pPr>
            <w:r w:rsidRPr="002602C6">
              <w:rPr>
                <w:sz w:val="16"/>
                <w:szCs w:val="16"/>
                <w:lang w:val="de-DE"/>
              </w:rPr>
              <w:t>1469.853</w:t>
            </w:r>
          </w:p>
        </w:tc>
        <w:tc>
          <w:tcPr>
            <w:tcW w:w="879" w:type="dxa"/>
          </w:tcPr>
          <w:p w14:paraId="5D6D203B" w14:textId="6D7CCD4C" w:rsidR="00677104" w:rsidRPr="002602C6" w:rsidRDefault="00677104" w:rsidP="00677104">
            <w:pPr>
              <w:spacing w:after="0"/>
              <w:jc w:val="right"/>
              <w:rPr>
                <w:sz w:val="16"/>
                <w:szCs w:val="16"/>
                <w:lang w:val="de-DE"/>
              </w:rPr>
            </w:pPr>
            <w:r w:rsidRPr="002602C6">
              <w:rPr>
                <w:sz w:val="16"/>
                <w:szCs w:val="16"/>
                <w:lang w:val="de-DE"/>
              </w:rPr>
              <w:t>1508.225</w:t>
            </w:r>
          </w:p>
        </w:tc>
      </w:tr>
    </w:tbl>
    <w:p w14:paraId="75983B95" w14:textId="77777777" w:rsidR="0019227F" w:rsidRPr="002602C6" w:rsidRDefault="0019227F" w:rsidP="0019227F">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1BBEF046" w14:textId="77777777" w:rsidTr="00F12ED0">
        <w:tc>
          <w:tcPr>
            <w:tcW w:w="392" w:type="dxa"/>
          </w:tcPr>
          <w:p w14:paraId="6C32B265" w14:textId="77777777" w:rsidR="0019227F" w:rsidRPr="002602C6" w:rsidRDefault="0019227F" w:rsidP="00F12ED0">
            <w:pPr>
              <w:spacing w:after="0"/>
              <w:jc w:val="right"/>
              <w:rPr>
                <w:b/>
                <w:bCs/>
                <w:sz w:val="16"/>
                <w:szCs w:val="16"/>
                <w:lang w:val="de-DE"/>
              </w:rPr>
            </w:pPr>
          </w:p>
        </w:tc>
        <w:tc>
          <w:tcPr>
            <w:tcW w:w="1711" w:type="dxa"/>
          </w:tcPr>
          <w:p w14:paraId="6FF2C2DA" w14:textId="77777777" w:rsidR="0019227F" w:rsidRPr="002602C6" w:rsidRDefault="0019227F" w:rsidP="00F12ED0">
            <w:pPr>
              <w:spacing w:after="0"/>
              <w:rPr>
                <w:b/>
                <w:bCs/>
                <w:sz w:val="16"/>
                <w:szCs w:val="16"/>
                <w:lang w:val="de-DE"/>
              </w:rPr>
            </w:pPr>
          </w:p>
        </w:tc>
        <w:tc>
          <w:tcPr>
            <w:tcW w:w="13173" w:type="dxa"/>
            <w:gridSpan w:val="15"/>
          </w:tcPr>
          <w:p w14:paraId="4F2A1044" w14:textId="6427C454" w:rsidR="0019227F" w:rsidRPr="002602C6" w:rsidRDefault="0019227F" w:rsidP="00F12ED0">
            <w:pPr>
              <w:spacing w:after="0"/>
              <w:jc w:val="center"/>
              <w:rPr>
                <w:b/>
                <w:bCs/>
                <w:sz w:val="16"/>
                <w:szCs w:val="16"/>
                <w:lang w:val="de-DE"/>
              </w:rPr>
            </w:pPr>
            <w:r w:rsidRPr="002602C6">
              <w:rPr>
                <w:b/>
                <w:bCs/>
                <w:sz w:val="16"/>
                <w:szCs w:val="16"/>
                <w:lang w:val="de-DE"/>
              </w:rPr>
              <w:t>Xavier NX, konstante Daten, 27 Bins</w:t>
            </w:r>
          </w:p>
        </w:tc>
      </w:tr>
      <w:tr w:rsidR="00677104" w:rsidRPr="002602C6" w14:paraId="2EBFFC9D" w14:textId="77777777" w:rsidTr="00F12ED0">
        <w:tc>
          <w:tcPr>
            <w:tcW w:w="392" w:type="dxa"/>
          </w:tcPr>
          <w:p w14:paraId="071472AB"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367FB74E"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5CA7F31E" w14:textId="0779FD1C"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3226A030" w14:textId="226A7867"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0EDC268F" w14:textId="4D470AF6"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28C42F8D" w14:textId="77777777" w:rsidTr="00F12ED0">
        <w:tc>
          <w:tcPr>
            <w:tcW w:w="392" w:type="dxa"/>
            <w:tcBorders>
              <w:bottom w:val="single" w:sz="4" w:space="0" w:color="auto"/>
              <w:right w:val="single" w:sz="4" w:space="0" w:color="auto"/>
            </w:tcBorders>
          </w:tcPr>
          <w:p w14:paraId="164AE383"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5206CF36"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6A48346A"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6F0FB2A0"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844A873"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CFF153A"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30DE168E"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5314202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62328FA"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DE7D55D"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51F122C2"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2ACF3B61"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6B25B5FA"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0C32B70"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7A6625A6"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3BBF59D3"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36E5CBB2"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73010E9A" w14:textId="77777777" w:rsidTr="00F12ED0">
        <w:tc>
          <w:tcPr>
            <w:tcW w:w="392" w:type="dxa"/>
            <w:tcBorders>
              <w:top w:val="single" w:sz="4" w:space="0" w:color="auto"/>
              <w:right w:val="single" w:sz="4" w:space="0" w:color="auto"/>
            </w:tcBorders>
          </w:tcPr>
          <w:p w14:paraId="0960FD6E"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68E72A31"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74A93B7" w14:textId="6157BA14"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531174E6" w14:textId="469CCA0B"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tcBorders>
          </w:tcPr>
          <w:p w14:paraId="5FBE75D7" w14:textId="7F119A34"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top w:val="single" w:sz="4" w:space="0" w:color="auto"/>
            </w:tcBorders>
          </w:tcPr>
          <w:p w14:paraId="28BBB497" w14:textId="304CDE97" w:rsidR="00677104" w:rsidRPr="002602C6" w:rsidRDefault="00677104" w:rsidP="00677104">
            <w:pPr>
              <w:spacing w:after="0"/>
              <w:jc w:val="right"/>
              <w:rPr>
                <w:sz w:val="16"/>
                <w:szCs w:val="16"/>
                <w:lang w:val="de-DE"/>
              </w:rPr>
            </w:pPr>
            <w:r w:rsidRPr="002602C6">
              <w:rPr>
                <w:sz w:val="16"/>
                <w:szCs w:val="16"/>
                <w:lang w:val="de-DE"/>
              </w:rPr>
              <w:t>0.020</w:t>
            </w:r>
          </w:p>
        </w:tc>
        <w:tc>
          <w:tcPr>
            <w:tcW w:w="879" w:type="dxa"/>
            <w:tcBorders>
              <w:top w:val="single" w:sz="4" w:space="0" w:color="auto"/>
              <w:right w:val="single" w:sz="4" w:space="0" w:color="auto"/>
            </w:tcBorders>
          </w:tcPr>
          <w:p w14:paraId="440BC585" w14:textId="06002587" w:rsidR="00677104" w:rsidRPr="002602C6" w:rsidRDefault="00677104" w:rsidP="00677104">
            <w:pPr>
              <w:spacing w:after="0"/>
              <w:jc w:val="right"/>
              <w:rPr>
                <w:sz w:val="16"/>
                <w:szCs w:val="16"/>
                <w:lang w:val="de-DE"/>
              </w:rPr>
            </w:pPr>
            <w:r w:rsidRPr="002602C6">
              <w:rPr>
                <w:sz w:val="16"/>
                <w:szCs w:val="16"/>
                <w:lang w:val="de-DE"/>
              </w:rPr>
              <w:t>0.084</w:t>
            </w:r>
          </w:p>
        </w:tc>
        <w:tc>
          <w:tcPr>
            <w:tcW w:w="878" w:type="dxa"/>
            <w:tcBorders>
              <w:top w:val="single" w:sz="4" w:space="0" w:color="auto"/>
              <w:left w:val="single" w:sz="4" w:space="0" w:color="auto"/>
            </w:tcBorders>
          </w:tcPr>
          <w:p w14:paraId="12A54FCB" w14:textId="433001A3"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6AF2D55E" w14:textId="7323C124"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Borders>
              <w:top w:val="single" w:sz="4" w:space="0" w:color="auto"/>
            </w:tcBorders>
          </w:tcPr>
          <w:p w14:paraId="00F060F4" w14:textId="73D01E74"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top w:val="single" w:sz="4" w:space="0" w:color="auto"/>
            </w:tcBorders>
          </w:tcPr>
          <w:p w14:paraId="20C4100A" w14:textId="6E17CB78" w:rsidR="00677104" w:rsidRPr="002602C6" w:rsidRDefault="00677104" w:rsidP="00677104">
            <w:pPr>
              <w:spacing w:after="0"/>
              <w:jc w:val="right"/>
              <w:rPr>
                <w:sz w:val="16"/>
                <w:szCs w:val="16"/>
                <w:lang w:val="de-DE"/>
              </w:rPr>
            </w:pPr>
            <w:r w:rsidRPr="002602C6">
              <w:rPr>
                <w:sz w:val="16"/>
                <w:szCs w:val="16"/>
                <w:lang w:val="de-DE"/>
              </w:rPr>
              <w:t>0.056</w:t>
            </w:r>
          </w:p>
        </w:tc>
        <w:tc>
          <w:tcPr>
            <w:tcW w:w="879" w:type="dxa"/>
            <w:tcBorders>
              <w:top w:val="single" w:sz="4" w:space="0" w:color="auto"/>
              <w:right w:val="single" w:sz="4" w:space="0" w:color="auto"/>
            </w:tcBorders>
          </w:tcPr>
          <w:p w14:paraId="1CA8073C" w14:textId="03C9269E" w:rsidR="00677104" w:rsidRPr="002602C6" w:rsidRDefault="00677104" w:rsidP="00677104">
            <w:pPr>
              <w:spacing w:after="0"/>
              <w:jc w:val="right"/>
              <w:rPr>
                <w:sz w:val="16"/>
                <w:szCs w:val="16"/>
                <w:lang w:val="de-DE"/>
              </w:rPr>
            </w:pPr>
            <w:r w:rsidRPr="002602C6">
              <w:rPr>
                <w:sz w:val="16"/>
                <w:szCs w:val="16"/>
                <w:lang w:val="de-DE"/>
              </w:rPr>
              <w:t>0.127</w:t>
            </w:r>
          </w:p>
        </w:tc>
        <w:tc>
          <w:tcPr>
            <w:tcW w:w="878" w:type="dxa"/>
            <w:tcBorders>
              <w:top w:val="single" w:sz="4" w:space="0" w:color="auto"/>
              <w:left w:val="single" w:sz="4" w:space="0" w:color="auto"/>
            </w:tcBorders>
          </w:tcPr>
          <w:p w14:paraId="752A3F3B" w14:textId="32D5AB36" w:rsidR="00677104" w:rsidRPr="002602C6" w:rsidRDefault="00677104" w:rsidP="00677104">
            <w:pPr>
              <w:spacing w:after="0"/>
              <w:jc w:val="right"/>
              <w:rPr>
                <w:sz w:val="16"/>
                <w:szCs w:val="16"/>
                <w:lang w:val="de-DE"/>
              </w:rPr>
            </w:pPr>
            <w:r w:rsidRPr="002602C6">
              <w:rPr>
                <w:sz w:val="16"/>
                <w:szCs w:val="16"/>
                <w:lang w:val="de-DE"/>
              </w:rPr>
              <w:t>0.105</w:t>
            </w:r>
          </w:p>
        </w:tc>
        <w:tc>
          <w:tcPr>
            <w:tcW w:w="878" w:type="dxa"/>
            <w:tcBorders>
              <w:top w:val="single" w:sz="4" w:space="0" w:color="auto"/>
            </w:tcBorders>
          </w:tcPr>
          <w:p w14:paraId="70C8A5FE" w14:textId="4899ABAC" w:rsidR="00677104" w:rsidRPr="002602C6" w:rsidRDefault="00677104" w:rsidP="00677104">
            <w:pPr>
              <w:spacing w:after="0"/>
              <w:jc w:val="right"/>
              <w:rPr>
                <w:sz w:val="16"/>
                <w:szCs w:val="16"/>
                <w:lang w:val="de-DE"/>
              </w:rPr>
            </w:pPr>
            <w:r w:rsidRPr="002602C6">
              <w:rPr>
                <w:sz w:val="16"/>
                <w:szCs w:val="16"/>
                <w:lang w:val="de-DE"/>
              </w:rPr>
              <w:t>0.112</w:t>
            </w:r>
          </w:p>
        </w:tc>
        <w:tc>
          <w:tcPr>
            <w:tcW w:w="878" w:type="dxa"/>
            <w:tcBorders>
              <w:top w:val="single" w:sz="4" w:space="0" w:color="auto"/>
            </w:tcBorders>
          </w:tcPr>
          <w:p w14:paraId="5C94E48D" w14:textId="3BB0D15F" w:rsidR="00677104" w:rsidRPr="002602C6" w:rsidRDefault="00677104" w:rsidP="00677104">
            <w:pPr>
              <w:spacing w:after="0"/>
              <w:jc w:val="right"/>
              <w:rPr>
                <w:sz w:val="16"/>
                <w:szCs w:val="16"/>
                <w:lang w:val="de-DE"/>
              </w:rPr>
            </w:pPr>
            <w:r w:rsidRPr="002602C6">
              <w:rPr>
                <w:sz w:val="16"/>
                <w:szCs w:val="16"/>
                <w:lang w:val="de-DE"/>
              </w:rPr>
              <w:t>0.132</w:t>
            </w:r>
          </w:p>
        </w:tc>
        <w:tc>
          <w:tcPr>
            <w:tcW w:w="878" w:type="dxa"/>
            <w:tcBorders>
              <w:top w:val="single" w:sz="4" w:space="0" w:color="auto"/>
            </w:tcBorders>
          </w:tcPr>
          <w:p w14:paraId="5710E8FC" w14:textId="4CEF6C8D" w:rsidR="00677104" w:rsidRPr="002602C6" w:rsidRDefault="00677104" w:rsidP="00677104">
            <w:pPr>
              <w:spacing w:after="0"/>
              <w:jc w:val="right"/>
              <w:rPr>
                <w:sz w:val="16"/>
                <w:szCs w:val="16"/>
                <w:lang w:val="de-DE"/>
              </w:rPr>
            </w:pPr>
            <w:r w:rsidRPr="002602C6">
              <w:rPr>
                <w:sz w:val="16"/>
                <w:szCs w:val="16"/>
                <w:lang w:val="de-DE"/>
              </w:rPr>
              <w:t>0.132</w:t>
            </w:r>
          </w:p>
        </w:tc>
        <w:tc>
          <w:tcPr>
            <w:tcW w:w="879" w:type="dxa"/>
            <w:tcBorders>
              <w:top w:val="single" w:sz="4" w:space="0" w:color="auto"/>
            </w:tcBorders>
          </w:tcPr>
          <w:p w14:paraId="3EC6FDBD" w14:textId="4377AEEB" w:rsidR="00677104" w:rsidRPr="002602C6" w:rsidRDefault="00677104" w:rsidP="00677104">
            <w:pPr>
              <w:spacing w:after="0"/>
              <w:jc w:val="right"/>
              <w:rPr>
                <w:sz w:val="16"/>
                <w:szCs w:val="16"/>
                <w:lang w:val="de-DE"/>
              </w:rPr>
            </w:pPr>
            <w:r w:rsidRPr="002602C6">
              <w:rPr>
                <w:sz w:val="16"/>
                <w:szCs w:val="16"/>
                <w:lang w:val="de-DE"/>
              </w:rPr>
              <w:t>0.305</w:t>
            </w:r>
          </w:p>
        </w:tc>
      </w:tr>
      <w:tr w:rsidR="00677104" w:rsidRPr="002602C6" w14:paraId="23EDB7C0" w14:textId="77777777" w:rsidTr="00F12ED0">
        <w:tc>
          <w:tcPr>
            <w:tcW w:w="392" w:type="dxa"/>
            <w:tcBorders>
              <w:right w:val="single" w:sz="4" w:space="0" w:color="auto"/>
            </w:tcBorders>
          </w:tcPr>
          <w:p w14:paraId="0A9A2D13"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7BFE095"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717942F" w14:textId="4710F6AC"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5E9CCA08" w14:textId="120C8E17"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3FFF7198" w14:textId="3BC04371"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45B5A225" w14:textId="3A97AE6E"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right w:val="single" w:sz="4" w:space="0" w:color="auto"/>
            </w:tcBorders>
          </w:tcPr>
          <w:p w14:paraId="641A3BAF" w14:textId="1CE555D2" w:rsidR="00677104" w:rsidRPr="002602C6" w:rsidRDefault="00677104" w:rsidP="00677104">
            <w:pPr>
              <w:spacing w:after="0"/>
              <w:jc w:val="right"/>
              <w:rPr>
                <w:sz w:val="16"/>
                <w:szCs w:val="16"/>
                <w:lang w:val="de-DE"/>
              </w:rPr>
            </w:pPr>
            <w:r w:rsidRPr="002602C6">
              <w:rPr>
                <w:sz w:val="16"/>
                <w:szCs w:val="16"/>
                <w:lang w:val="de-DE"/>
              </w:rPr>
              <w:t>0.093</w:t>
            </w:r>
          </w:p>
        </w:tc>
        <w:tc>
          <w:tcPr>
            <w:tcW w:w="878" w:type="dxa"/>
            <w:tcBorders>
              <w:left w:val="single" w:sz="4" w:space="0" w:color="auto"/>
            </w:tcBorders>
          </w:tcPr>
          <w:p w14:paraId="5D708509" w14:textId="765F6ABB"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Pr>
          <w:p w14:paraId="40AC89A7" w14:textId="05E7510A" w:rsidR="00677104" w:rsidRPr="002602C6" w:rsidRDefault="00677104" w:rsidP="00677104">
            <w:pPr>
              <w:spacing w:after="0"/>
              <w:jc w:val="right"/>
              <w:rPr>
                <w:sz w:val="16"/>
                <w:szCs w:val="16"/>
                <w:lang w:val="de-DE"/>
              </w:rPr>
            </w:pPr>
            <w:r w:rsidRPr="002602C6">
              <w:rPr>
                <w:sz w:val="16"/>
                <w:szCs w:val="16"/>
                <w:lang w:val="de-DE"/>
              </w:rPr>
              <w:t>0.071</w:t>
            </w:r>
          </w:p>
        </w:tc>
        <w:tc>
          <w:tcPr>
            <w:tcW w:w="878" w:type="dxa"/>
          </w:tcPr>
          <w:p w14:paraId="3629AE46" w14:textId="60CD1FA6"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Pr>
          <w:p w14:paraId="780F8EC4" w14:textId="23CEE08E" w:rsidR="00677104" w:rsidRPr="002602C6" w:rsidRDefault="00677104" w:rsidP="00677104">
            <w:pPr>
              <w:spacing w:after="0"/>
              <w:jc w:val="right"/>
              <w:rPr>
                <w:sz w:val="16"/>
                <w:szCs w:val="16"/>
                <w:lang w:val="de-DE"/>
              </w:rPr>
            </w:pPr>
            <w:r w:rsidRPr="002602C6">
              <w:rPr>
                <w:sz w:val="16"/>
                <w:szCs w:val="16"/>
                <w:lang w:val="de-DE"/>
              </w:rPr>
              <w:t>0.086</w:t>
            </w:r>
          </w:p>
        </w:tc>
        <w:tc>
          <w:tcPr>
            <w:tcW w:w="879" w:type="dxa"/>
            <w:tcBorders>
              <w:right w:val="single" w:sz="4" w:space="0" w:color="auto"/>
            </w:tcBorders>
          </w:tcPr>
          <w:p w14:paraId="07E4DF28" w14:textId="7C968E0A" w:rsidR="00677104" w:rsidRPr="002602C6" w:rsidRDefault="00677104" w:rsidP="00677104">
            <w:pPr>
              <w:spacing w:after="0"/>
              <w:jc w:val="right"/>
              <w:rPr>
                <w:sz w:val="16"/>
                <w:szCs w:val="16"/>
                <w:lang w:val="de-DE"/>
              </w:rPr>
            </w:pPr>
            <w:r w:rsidRPr="002602C6">
              <w:rPr>
                <w:sz w:val="16"/>
                <w:szCs w:val="16"/>
                <w:lang w:val="de-DE"/>
              </w:rPr>
              <w:t>0.126</w:t>
            </w:r>
          </w:p>
        </w:tc>
        <w:tc>
          <w:tcPr>
            <w:tcW w:w="878" w:type="dxa"/>
            <w:tcBorders>
              <w:left w:val="single" w:sz="4" w:space="0" w:color="auto"/>
            </w:tcBorders>
          </w:tcPr>
          <w:p w14:paraId="7251AF03" w14:textId="7F87B962" w:rsidR="00677104" w:rsidRPr="002602C6" w:rsidRDefault="00677104" w:rsidP="00677104">
            <w:pPr>
              <w:spacing w:after="0"/>
              <w:jc w:val="right"/>
              <w:rPr>
                <w:sz w:val="16"/>
                <w:szCs w:val="16"/>
                <w:lang w:val="de-DE"/>
              </w:rPr>
            </w:pPr>
            <w:r w:rsidRPr="002602C6">
              <w:rPr>
                <w:sz w:val="16"/>
                <w:szCs w:val="16"/>
                <w:lang w:val="de-DE"/>
              </w:rPr>
              <w:t>0.115</w:t>
            </w:r>
          </w:p>
        </w:tc>
        <w:tc>
          <w:tcPr>
            <w:tcW w:w="878" w:type="dxa"/>
          </w:tcPr>
          <w:p w14:paraId="42B3E9BF" w14:textId="6A513C10" w:rsidR="00677104" w:rsidRPr="002602C6" w:rsidRDefault="00677104" w:rsidP="00677104">
            <w:pPr>
              <w:spacing w:after="0"/>
              <w:jc w:val="right"/>
              <w:rPr>
                <w:sz w:val="16"/>
                <w:szCs w:val="16"/>
                <w:lang w:val="de-DE"/>
              </w:rPr>
            </w:pPr>
            <w:r w:rsidRPr="002602C6">
              <w:rPr>
                <w:sz w:val="16"/>
                <w:szCs w:val="16"/>
                <w:lang w:val="de-DE"/>
              </w:rPr>
              <w:t>0.135</w:t>
            </w:r>
          </w:p>
        </w:tc>
        <w:tc>
          <w:tcPr>
            <w:tcW w:w="878" w:type="dxa"/>
          </w:tcPr>
          <w:p w14:paraId="0B1B0E58" w14:textId="6EAFC2B4" w:rsidR="00677104" w:rsidRPr="002602C6" w:rsidRDefault="00677104" w:rsidP="00677104">
            <w:pPr>
              <w:spacing w:after="0"/>
              <w:jc w:val="right"/>
              <w:rPr>
                <w:sz w:val="16"/>
                <w:szCs w:val="16"/>
                <w:lang w:val="de-DE"/>
              </w:rPr>
            </w:pPr>
            <w:r w:rsidRPr="002602C6">
              <w:rPr>
                <w:sz w:val="16"/>
                <w:szCs w:val="16"/>
                <w:lang w:val="de-DE"/>
              </w:rPr>
              <w:t>0.155</w:t>
            </w:r>
          </w:p>
        </w:tc>
        <w:tc>
          <w:tcPr>
            <w:tcW w:w="878" w:type="dxa"/>
          </w:tcPr>
          <w:p w14:paraId="28020429" w14:textId="4BA27063" w:rsidR="00677104" w:rsidRPr="002602C6" w:rsidRDefault="00677104" w:rsidP="00677104">
            <w:pPr>
              <w:spacing w:after="0"/>
              <w:jc w:val="right"/>
              <w:rPr>
                <w:sz w:val="16"/>
                <w:szCs w:val="16"/>
                <w:lang w:val="de-DE"/>
              </w:rPr>
            </w:pPr>
            <w:r w:rsidRPr="002602C6">
              <w:rPr>
                <w:sz w:val="16"/>
                <w:szCs w:val="16"/>
                <w:lang w:val="de-DE"/>
              </w:rPr>
              <w:t>0.155</w:t>
            </w:r>
          </w:p>
        </w:tc>
        <w:tc>
          <w:tcPr>
            <w:tcW w:w="879" w:type="dxa"/>
          </w:tcPr>
          <w:p w14:paraId="70666997" w14:textId="70FDC187" w:rsidR="00677104" w:rsidRPr="002602C6" w:rsidRDefault="00677104" w:rsidP="00677104">
            <w:pPr>
              <w:spacing w:after="0"/>
              <w:jc w:val="right"/>
              <w:rPr>
                <w:sz w:val="16"/>
                <w:szCs w:val="16"/>
                <w:lang w:val="de-DE"/>
              </w:rPr>
            </w:pPr>
            <w:r w:rsidRPr="002602C6">
              <w:rPr>
                <w:sz w:val="16"/>
                <w:szCs w:val="16"/>
                <w:lang w:val="de-DE"/>
              </w:rPr>
              <w:t>0.249</w:t>
            </w:r>
          </w:p>
        </w:tc>
      </w:tr>
      <w:tr w:rsidR="00677104" w:rsidRPr="002602C6" w14:paraId="3DD5DE9C" w14:textId="77777777" w:rsidTr="00F12ED0">
        <w:tc>
          <w:tcPr>
            <w:tcW w:w="392" w:type="dxa"/>
            <w:tcBorders>
              <w:right w:val="single" w:sz="4" w:space="0" w:color="auto"/>
            </w:tcBorders>
          </w:tcPr>
          <w:p w14:paraId="71AEF7D2"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0662088"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48FAFB50" w14:textId="72F796CE"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5F881A35" w14:textId="748042DC"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Pr>
          <w:p w14:paraId="03623D8C" w14:textId="312E538C"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6ADFD29D" w14:textId="3978D4BC" w:rsidR="00677104" w:rsidRPr="002602C6" w:rsidRDefault="00677104" w:rsidP="00677104">
            <w:pPr>
              <w:spacing w:after="0"/>
              <w:jc w:val="right"/>
              <w:rPr>
                <w:sz w:val="16"/>
                <w:szCs w:val="16"/>
                <w:lang w:val="de-DE"/>
              </w:rPr>
            </w:pPr>
            <w:r w:rsidRPr="002602C6">
              <w:rPr>
                <w:sz w:val="16"/>
                <w:szCs w:val="16"/>
                <w:lang w:val="de-DE"/>
              </w:rPr>
              <w:t>0.022</w:t>
            </w:r>
          </w:p>
        </w:tc>
        <w:tc>
          <w:tcPr>
            <w:tcW w:w="879" w:type="dxa"/>
            <w:tcBorders>
              <w:right w:val="single" w:sz="4" w:space="0" w:color="auto"/>
            </w:tcBorders>
          </w:tcPr>
          <w:p w14:paraId="279FB810" w14:textId="0F5F7C7A"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Borders>
              <w:left w:val="single" w:sz="4" w:space="0" w:color="auto"/>
            </w:tcBorders>
          </w:tcPr>
          <w:p w14:paraId="35650E5D" w14:textId="254F5678"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00E4C361" w14:textId="0F86A8B5" w:rsidR="00677104" w:rsidRPr="002602C6" w:rsidRDefault="00677104" w:rsidP="00677104">
            <w:pPr>
              <w:spacing w:after="0"/>
              <w:jc w:val="right"/>
              <w:rPr>
                <w:sz w:val="16"/>
                <w:szCs w:val="16"/>
                <w:lang w:val="de-DE"/>
              </w:rPr>
            </w:pPr>
            <w:r w:rsidRPr="002602C6">
              <w:rPr>
                <w:sz w:val="16"/>
                <w:szCs w:val="16"/>
                <w:lang w:val="de-DE"/>
              </w:rPr>
              <w:t>0.050</w:t>
            </w:r>
          </w:p>
        </w:tc>
        <w:tc>
          <w:tcPr>
            <w:tcW w:w="878" w:type="dxa"/>
          </w:tcPr>
          <w:p w14:paraId="63281F8D" w14:textId="56C91F46"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Pr>
          <w:p w14:paraId="154F50B9" w14:textId="2C5EC2AF"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right w:val="single" w:sz="4" w:space="0" w:color="auto"/>
            </w:tcBorders>
          </w:tcPr>
          <w:p w14:paraId="1ED888C0" w14:textId="4ECC6CA9" w:rsidR="00677104" w:rsidRPr="002602C6" w:rsidRDefault="00677104" w:rsidP="00677104">
            <w:pPr>
              <w:spacing w:after="0"/>
              <w:jc w:val="right"/>
              <w:rPr>
                <w:sz w:val="16"/>
                <w:szCs w:val="16"/>
                <w:lang w:val="de-DE"/>
              </w:rPr>
            </w:pPr>
            <w:r w:rsidRPr="002602C6">
              <w:rPr>
                <w:sz w:val="16"/>
                <w:szCs w:val="16"/>
                <w:lang w:val="de-DE"/>
              </w:rPr>
              <w:t>0.121</w:t>
            </w:r>
          </w:p>
        </w:tc>
        <w:tc>
          <w:tcPr>
            <w:tcW w:w="878" w:type="dxa"/>
            <w:tcBorders>
              <w:left w:val="single" w:sz="4" w:space="0" w:color="auto"/>
            </w:tcBorders>
          </w:tcPr>
          <w:p w14:paraId="7402E26C" w14:textId="04150F7C" w:rsidR="00677104" w:rsidRPr="002602C6" w:rsidRDefault="00677104" w:rsidP="00677104">
            <w:pPr>
              <w:spacing w:after="0"/>
              <w:jc w:val="right"/>
              <w:rPr>
                <w:sz w:val="16"/>
                <w:szCs w:val="16"/>
                <w:lang w:val="de-DE"/>
              </w:rPr>
            </w:pPr>
            <w:r w:rsidRPr="002602C6">
              <w:rPr>
                <w:sz w:val="16"/>
                <w:szCs w:val="16"/>
                <w:lang w:val="de-DE"/>
              </w:rPr>
              <w:t>0.108</w:t>
            </w:r>
          </w:p>
        </w:tc>
        <w:tc>
          <w:tcPr>
            <w:tcW w:w="878" w:type="dxa"/>
          </w:tcPr>
          <w:p w14:paraId="2DB53DAD" w14:textId="0D50C3C4" w:rsidR="00677104" w:rsidRPr="002602C6" w:rsidRDefault="00677104" w:rsidP="00677104">
            <w:pPr>
              <w:spacing w:after="0"/>
              <w:jc w:val="right"/>
              <w:rPr>
                <w:sz w:val="16"/>
                <w:szCs w:val="16"/>
                <w:lang w:val="de-DE"/>
              </w:rPr>
            </w:pPr>
            <w:r w:rsidRPr="002602C6">
              <w:rPr>
                <w:sz w:val="16"/>
                <w:szCs w:val="16"/>
                <w:lang w:val="de-DE"/>
              </w:rPr>
              <w:t>0.112</w:t>
            </w:r>
          </w:p>
        </w:tc>
        <w:tc>
          <w:tcPr>
            <w:tcW w:w="878" w:type="dxa"/>
          </w:tcPr>
          <w:p w14:paraId="1D0BD3D1" w14:textId="4BA930CB" w:rsidR="00677104" w:rsidRPr="002602C6" w:rsidRDefault="00677104" w:rsidP="00677104">
            <w:pPr>
              <w:spacing w:after="0"/>
              <w:jc w:val="right"/>
              <w:rPr>
                <w:sz w:val="16"/>
                <w:szCs w:val="16"/>
                <w:lang w:val="de-DE"/>
              </w:rPr>
            </w:pPr>
            <w:r w:rsidRPr="002602C6">
              <w:rPr>
                <w:sz w:val="16"/>
                <w:szCs w:val="16"/>
                <w:lang w:val="de-DE"/>
              </w:rPr>
              <w:t>0.135</w:t>
            </w:r>
          </w:p>
        </w:tc>
        <w:tc>
          <w:tcPr>
            <w:tcW w:w="878" w:type="dxa"/>
          </w:tcPr>
          <w:p w14:paraId="69C9B4B7" w14:textId="073A8357" w:rsidR="00677104" w:rsidRPr="002602C6" w:rsidRDefault="00677104" w:rsidP="00677104">
            <w:pPr>
              <w:spacing w:after="0"/>
              <w:jc w:val="right"/>
              <w:rPr>
                <w:sz w:val="16"/>
                <w:szCs w:val="16"/>
                <w:lang w:val="de-DE"/>
              </w:rPr>
            </w:pPr>
            <w:r w:rsidRPr="002602C6">
              <w:rPr>
                <w:sz w:val="16"/>
                <w:szCs w:val="16"/>
                <w:lang w:val="de-DE"/>
              </w:rPr>
              <w:t>0.135</w:t>
            </w:r>
          </w:p>
        </w:tc>
        <w:tc>
          <w:tcPr>
            <w:tcW w:w="879" w:type="dxa"/>
          </w:tcPr>
          <w:p w14:paraId="7A26CEBB" w14:textId="611CC6F0" w:rsidR="00677104" w:rsidRPr="002602C6" w:rsidRDefault="00677104" w:rsidP="00677104">
            <w:pPr>
              <w:spacing w:after="0"/>
              <w:jc w:val="right"/>
              <w:rPr>
                <w:sz w:val="16"/>
                <w:szCs w:val="16"/>
                <w:lang w:val="de-DE"/>
              </w:rPr>
            </w:pPr>
            <w:r w:rsidRPr="002602C6">
              <w:rPr>
                <w:sz w:val="16"/>
                <w:szCs w:val="16"/>
                <w:lang w:val="de-DE"/>
              </w:rPr>
              <w:t>0.242</w:t>
            </w:r>
          </w:p>
        </w:tc>
      </w:tr>
      <w:tr w:rsidR="00677104" w:rsidRPr="002602C6" w14:paraId="7962690F" w14:textId="77777777" w:rsidTr="00F12ED0">
        <w:tc>
          <w:tcPr>
            <w:tcW w:w="392" w:type="dxa"/>
            <w:tcBorders>
              <w:bottom w:val="single" w:sz="4" w:space="0" w:color="auto"/>
              <w:right w:val="single" w:sz="4" w:space="0" w:color="auto"/>
            </w:tcBorders>
          </w:tcPr>
          <w:p w14:paraId="50C9D81E"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6A74E1BE"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210536FA" w14:textId="765B15C2"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601ADF72" w14:textId="0E84B2F2"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01FB1553" w14:textId="6BFE2CF0"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bottom w:val="single" w:sz="4" w:space="0" w:color="auto"/>
            </w:tcBorders>
          </w:tcPr>
          <w:p w14:paraId="186DBCC3" w14:textId="034ECFAA" w:rsidR="00677104" w:rsidRPr="002602C6" w:rsidRDefault="00677104" w:rsidP="00677104">
            <w:pPr>
              <w:spacing w:after="0"/>
              <w:jc w:val="right"/>
              <w:rPr>
                <w:sz w:val="16"/>
                <w:szCs w:val="16"/>
                <w:lang w:val="de-DE"/>
              </w:rPr>
            </w:pPr>
            <w:r w:rsidRPr="002602C6">
              <w:rPr>
                <w:sz w:val="16"/>
                <w:szCs w:val="16"/>
                <w:lang w:val="de-DE"/>
              </w:rPr>
              <w:t>0.020</w:t>
            </w:r>
          </w:p>
        </w:tc>
        <w:tc>
          <w:tcPr>
            <w:tcW w:w="879" w:type="dxa"/>
            <w:tcBorders>
              <w:bottom w:val="single" w:sz="4" w:space="0" w:color="auto"/>
              <w:right w:val="single" w:sz="4" w:space="0" w:color="auto"/>
            </w:tcBorders>
          </w:tcPr>
          <w:p w14:paraId="44EF53BE" w14:textId="5D7AB6C5"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left w:val="single" w:sz="4" w:space="0" w:color="auto"/>
              <w:bottom w:val="single" w:sz="4" w:space="0" w:color="auto"/>
            </w:tcBorders>
          </w:tcPr>
          <w:p w14:paraId="2C6C74C5" w14:textId="0BB91255"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bottom w:val="single" w:sz="4" w:space="0" w:color="auto"/>
            </w:tcBorders>
          </w:tcPr>
          <w:p w14:paraId="57C86DC0" w14:textId="7D6EF3CA" w:rsidR="00677104" w:rsidRPr="002602C6" w:rsidRDefault="00677104" w:rsidP="00677104">
            <w:pPr>
              <w:spacing w:after="0"/>
              <w:jc w:val="right"/>
              <w:rPr>
                <w:sz w:val="16"/>
                <w:szCs w:val="16"/>
                <w:lang w:val="de-DE"/>
              </w:rPr>
            </w:pPr>
            <w:r w:rsidRPr="002602C6">
              <w:rPr>
                <w:sz w:val="16"/>
                <w:szCs w:val="16"/>
                <w:lang w:val="de-DE"/>
              </w:rPr>
              <w:t>0.098</w:t>
            </w:r>
          </w:p>
        </w:tc>
        <w:tc>
          <w:tcPr>
            <w:tcW w:w="878" w:type="dxa"/>
            <w:tcBorders>
              <w:bottom w:val="single" w:sz="4" w:space="0" w:color="auto"/>
            </w:tcBorders>
          </w:tcPr>
          <w:p w14:paraId="3F2743D4" w14:textId="17AE92E7" w:rsidR="00677104" w:rsidRPr="002602C6" w:rsidRDefault="00677104" w:rsidP="00677104">
            <w:pPr>
              <w:spacing w:after="0"/>
              <w:jc w:val="right"/>
              <w:rPr>
                <w:sz w:val="16"/>
                <w:szCs w:val="16"/>
                <w:lang w:val="de-DE"/>
              </w:rPr>
            </w:pPr>
            <w:r w:rsidRPr="002602C6">
              <w:rPr>
                <w:sz w:val="16"/>
                <w:szCs w:val="16"/>
                <w:lang w:val="de-DE"/>
              </w:rPr>
              <w:t>0.105</w:t>
            </w:r>
          </w:p>
        </w:tc>
        <w:tc>
          <w:tcPr>
            <w:tcW w:w="878" w:type="dxa"/>
            <w:tcBorders>
              <w:bottom w:val="single" w:sz="4" w:space="0" w:color="auto"/>
            </w:tcBorders>
          </w:tcPr>
          <w:p w14:paraId="6061F720" w14:textId="68A029B3" w:rsidR="00677104" w:rsidRPr="002602C6" w:rsidRDefault="00677104" w:rsidP="00677104">
            <w:pPr>
              <w:spacing w:after="0"/>
              <w:jc w:val="right"/>
              <w:rPr>
                <w:sz w:val="16"/>
                <w:szCs w:val="16"/>
                <w:lang w:val="de-DE"/>
              </w:rPr>
            </w:pPr>
            <w:r w:rsidRPr="002602C6">
              <w:rPr>
                <w:sz w:val="16"/>
                <w:szCs w:val="16"/>
                <w:lang w:val="de-DE"/>
              </w:rPr>
              <w:t>0.105</w:t>
            </w:r>
          </w:p>
        </w:tc>
        <w:tc>
          <w:tcPr>
            <w:tcW w:w="879" w:type="dxa"/>
            <w:tcBorders>
              <w:bottom w:val="single" w:sz="4" w:space="0" w:color="auto"/>
              <w:right w:val="single" w:sz="4" w:space="0" w:color="auto"/>
            </w:tcBorders>
          </w:tcPr>
          <w:p w14:paraId="29528209" w14:textId="589792A3" w:rsidR="00677104" w:rsidRPr="002602C6" w:rsidRDefault="00677104" w:rsidP="00677104">
            <w:pPr>
              <w:spacing w:after="0"/>
              <w:jc w:val="right"/>
              <w:rPr>
                <w:sz w:val="16"/>
                <w:szCs w:val="16"/>
                <w:lang w:val="de-DE"/>
              </w:rPr>
            </w:pPr>
            <w:r w:rsidRPr="002602C6">
              <w:rPr>
                <w:sz w:val="16"/>
                <w:szCs w:val="16"/>
                <w:lang w:val="de-DE"/>
              </w:rPr>
              <w:t>0.194</w:t>
            </w:r>
          </w:p>
        </w:tc>
        <w:tc>
          <w:tcPr>
            <w:tcW w:w="878" w:type="dxa"/>
            <w:tcBorders>
              <w:left w:val="single" w:sz="4" w:space="0" w:color="auto"/>
              <w:bottom w:val="single" w:sz="4" w:space="0" w:color="auto"/>
            </w:tcBorders>
          </w:tcPr>
          <w:p w14:paraId="5D534CF6" w14:textId="64AFEF17" w:rsidR="00677104" w:rsidRPr="002602C6" w:rsidRDefault="00677104" w:rsidP="00677104">
            <w:pPr>
              <w:spacing w:after="0"/>
              <w:jc w:val="right"/>
              <w:rPr>
                <w:sz w:val="16"/>
                <w:szCs w:val="16"/>
                <w:lang w:val="de-DE"/>
              </w:rPr>
            </w:pPr>
            <w:r w:rsidRPr="002602C6">
              <w:rPr>
                <w:sz w:val="16"/>
                <w:szCs w:val="16"/>
                <w:lang w:val="de-DE"/>
              </w:rPr>
              <w:t>0.135</w:t>
            </w:r>
          </w:p>
        </w:tc>
        <w:tc>
          <w:tcPr>
            <w:tcW w:w="878" w:type="dxa"/>
            <w:tcBorders>
              <w:bottom w:val="single" w:sz="4" w:space="0" w:color="auto"/>
            </w:tcBorders>
          </w:tcPr>
          <w:p w14:paraId="5FBC7453" w14:textId="2269BE76" w:rsidR="00677104" w:rsidRPr="002602C6" w:rsidRDefault="00677104" w:rsidP="00677104">
            <w:pPr>
              <w:spacing w:after="0"/>
              <w:jc w:val="right"/>
              <w:rPr>
                <w:sz w:val="16"/>
                <w:szCs w:val="16"/>
                <w:lang w:val="de-DE"/>
              </w:rPr>
            </w:pPr>
            <w:r w:rsidRPr="002602C6">
              <w:rPr>
                <w:sz w:val="16"/>
                <w:szCs w:val="16"/>
                <w:lang w:val="de-DE"/>
              </w:rPr>
              <w:t>0.160</w:t>
            </w:r>
          </w:p>
        </w:tc>
        <w:tc>
          <w:tcPr>
            <w:tcW w:w="878" w:type="dxa"/>
            <w:tcBorders>
              <w:bottom w:val="single" w:sz="4" w:space="0" w:color="auto"/>
            </w:tcBorders>
          </w:tcPr>
          <w:p w14:paraId="5BC770C3" w14:textId="52C1C9B2" w:rsidR="00677104" w:rsidRPr="002602C6" w:rsidRDefault="00677104" w:rsidP="00677104">
            <w:pPr>
              <w:spacing w:after="0"/>
              <w:jc w:val="right"/>
              <w:rPr>
                <w:sz w:val="16"/>
                <w:szCs w:val="16"/>
                <w:lang w:val="de-DE"/>
              </w:rPr>
            </w:pPr>
            <w:r w:rsidRPr="002602C6">
              <w:rPr>
                <w:sz w:val="16"/>
                <w:szCs w:val="16"/>
                <w:lang w:val="de-DE"/>
              </w:rPr>
              <w:t>0.184</w:t>
            </w:r>
          </w:p>
        </w:tc>
        <w:tc>
          <w:tcPr>
            <w:tcW w:w="878" w:type="dxa"/>
            <w:tcBorders>
              <w:bottom w:val="single" w:sz="4" w:space="0" w:color="auto"/>
            </w:tcBorders>
          </w:tcPr>
          <w:p w14:paraId="0D3DD62A" w14:textId="5B896767" w:rsidR="00677104" w:rsidRPr="002602C6" w:rsidRDefault="00677104" w:rsidP="00677104">
            <w:pPr>
              <w:spacing w:after="0"/>
              <w:jc w:val="right"/>
              <w:rPr>
                <w:sz w:val="16"/>
                <w:szCs w:val="16"/>
                <w:lang w:val="de-DE"/>
              </w:rPr>
            </w:pPr>
            <w:r w:rsidRPr="002602C6">
              <w:rPr>
                <w:sz w:val="16"/>
                <w:szCs w:val="16"/>
                <w:lang w:val="de-DE"/>
              </w:rPr>
              <w:t>0.184</w:t>
            </w:r>
          </w:p>
        </w:tc>
        <w:tc>
          <w:tcPr>
            <w:tcW w:w="879" w:type="dxa"/>
            <w:tcBorders>
              <w:bottom w:val="single" w:sz="4" w:space="0" w:color="auto"/>
            </w:tcBorders>
          </w:tcPr>
          <w:p w14:paraId="184DBD43" w14:textId="4FE69C3C" w:rsidR="00677104" w:rsidRPr="002602C6" w:rsidRDefault="00677104" w:rsidP="00677104">
            <w:pPr>
              <w:spacing w:after="0"/>
              <w:jc w:val="right"/>
              <w:rPr>
                <w:sz w:val="16"/>
                <w:szCs w:val="16"/>
                <w:lang w:val="de-DE"/>
              </w:rPr>
            </w:pPr>
            <w:r w:rsidRPr="002602C6">
              <w:rPr>
                <w:sz w:val="16"/>
                <w:szCs w:val="16"/>
                <w:lang w:val="de-DE"/>
              </w:rPr>
              <w:t>0.291</w:t>
            </w:r>
          </w:p>
        </w:tc>
      </w:tr>
      <w:tr w:rsidR="00677104" w:rsidRPr="002602C6" w14:paraId="4886CC84" w14:textId="77777777" w:rsidTr="00F12ED0">
        <w:tc>
          <w:tcPr>
            <w:tcW w:w="392" w:type="dxa"/>
            <w:tcBorders>
              <w:top w:val="single" w:sz="4" w:space="0" w:color="auto"/>
              <w:right w:val="single" w:sz="4" w:space="0" w:color="auto"/>
            </w:tcBorders>
          </w:tcPr>
          <w:p w14:paraId="4F656DB8"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012EFCB2"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2A0EBC5" w14:textId="12040CD6"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Borders>
              <w:top w:val="single" w:sz="4" w:space="0" w:color="auto"/>
            </w:tcBorders>
          </w:tcPr>
          <w:p w14:paraId="72819365" w14:textId="385213FA"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top w:val="single" w:sz="4" w:space="0" w:color="auto"/>
            </w:tcBorders>
          </w:tcPr>
          <w:p w14:paraId="7000832F" w14:textId="72F5D25B" w:rsidR="00677104" w:rsidRPr="002602C6" w:rsidRDefault="00677104" w:rsidP="00677104">
            <w:pPr>
              <w:spacing w:after="0"/>
              <w:jc w:val="right"/>
              <w:rPr>
                <w:sz w:val="16"/>
                <w:szCs w:val="16"/>
                <w:lang w:val="de-DE"/>
              </w:rPr>
            </w:pPr>
            <w:r w:rsidRPr="002602C6">
              <w:rPr>
                <w:sz w:val="16"/>
                <w:szCs w:val="16"/>
                <w:lang w:val="de-DE"/>
              </w:rPr>
              <w:t>0.047</w:t>
            </w:r>
          </w:p>
        </w:tc>
        <w:tc>
          <w:tcPr>
            <w:tcW w:w="878" w:type="dxa"/>
            <w:tcBorders>
              <w:top w:val="single" w:sz="4" w:space="0" w:color="auto"/>
            </w:tcBorders>
          </w:tcPr>
          <w:p w14:paraId="5EB58C8C" w14:textId="52B78F78" w:rsidR="00677104" w:rsidRPr="002602C6" w:rsidRDefault="00677104" w:rsidP="00677104">
            <w:pPr>
              <w:spacing w:after="0"/>
              <w:jc w:val="right"/>
              <w:rPr>
                <w:sz w:val="16"/>
                <w:szCs w:val="16"/>
                <w:lang w:val="de-DE"/>
              </w:rPr>
            </w:pPr>
            <w:r w:rsidRPr="002602C6">
              <w:rPr>
                <w:sz w:val="16"/>
                <w:szCs w:val="16"/>
                <w:lang w:val="de-DE"/>
              </w:rPr>
              <w:t>0.047</w:t>
            </w:r>
          </w:p>
        </w:tc>
        <w:tc>
          <w:tcPr>
            <w:tcW w:w="879" w:type="dxa"/>
            <w:tcBorders>
              <w:top w:val="single" w:sz="4" w:space="0" w:color="auto"/>
              <w:right w:val="single" w:sz="4" w:space="0" w:color="auto"/>
            </w:tcBorders>
          </w:tcPr>
          <w:p w14:paraId="75DDB50B" w14:textId="311CB670" w:rsidR="00677104" w:rsidRPr="002602C6" w:rsidRDefault="00677104" w:rsidP="00677104">
            <w:pPr>
              <w:spacing w:after="0"/>
              <w:jc w:val="right"/>
              <w:rPr>
                <w:sz w:val="16"/>
                <w:szCs w:val="16"/>
                <w:lang w:val="de-DE"/>
              </w:rPr>
            </w:pPr>
            <w:r w:rsidRPr="002602C6">
              <w:rPr>
                <w:sz w:val="16"/>
                <w:szCs w:val="16"/>
                <w:lang w:val="de-DE"/>
              </w:rPr>
              <w:t>0.323</w:t>
            </w:r>
          </w:p>
        </w:tc>
        <w:tc>
          <w:tcPr>
            <w:tcW w:w="878" w:type="dxa"/>
            <w:tcBorders>
              <w:top w:val="single" w:sz="4" w:space="0" w:color="auto"/>
              <w:left w:val="single" w:sz="4" w:space="0" w:color="auto"/>
            </w:tcBorders>
          </w:tcPr>
          <w:p w14:paraId="55774D33" w14:textId="6339567C" w:rsidR="00677104" w:rsidRPr="002602C6" w:rsidRDefault="00677104" w:rsidP="00677104">
            <w:pPr>
              <w:spacing w:after="0"/>
              <w:jc w:val="right"/>
              <w:rPr>
                <w:sz w:val="16"/>
                <w:szCs w:val="16"/>
                <w:lang w:val="de-DE"/>
              </w:rPr>
            </w:pPr>
            <w:r w:rsidRPr="002602C6">
              <w:rPr>
                <w:sz w:val="16"/>
                <w:szCs w:val="16"/>
                <w:lang w:val="de-DE"/>
              </w:rPr>
              <w:t>0.201</w:t>
            </w:r>
          </w:p>
        </w:tc>
        <w:tc>
          <w:tcPr>
            <w:tcW w:w="878" w:type="dxa"/>
            <w:tcBorders>
              <w:top w:val="single" w:sz="4" w:space="0" w:color="auto"/>
            </w:tcBorders>
          </w:tcPr>
          <w:p w14:paraId="5CD96E13" w14:textId="0A6144BF" w:rsidR="00677104" w:rsidRPr="002602C6" w:rsidRDefault="00677104" w:rsidP="00677104">
            <w:pPr>
              <w:spacing w:after="0"/>
              <w:jc w:val="right"/>
              <w:rPr>
                <w:sz w:val="16"/>
                <w:szCs w:val="16"/>
                <w:lang w:val="de-DE"/>
              </w:rPr>
            </w:pPr>
            <w:r w:rsidRPr="002602C6">
              <w:rPr>
                <w:sz w:val="16"/>
                <w:szCs w:val="16"/>
                <w:lang w:val="de-DE"/>
              </w:rPr>
              <w:t>0.207</w:t>
            </w:r>
          </w:p>
        </w:tc>
        <w:tc>
          <w:tcPr>
            <w:tcW w:w="878" w:type="dxa"/>
            <w:tcBorders>
              <w:top w:val="single" w:sz="4" w:space="0" w:color="auto"/>
            </w:tcBorders>
          </w:tcPr>
          <w:p w14:paraId="1C60B2DC" w14:textId="4E8FEB34" w:rsidR="00677104" w:rsidRPr="002602C6" w:rsidRDefault="00677104" w:rsidP="00677104">
            <w:pPr>
              <w:spacing w:after="0"/>
              <w:jc w:val="right"/>
              <w:rPr>
                <w:sz w:val="16"/>
                <w:szCs w:val="16"/>
                <w:lang w:val="de-DE"/>
              </w:rPr>
            </w:pPr>
            <w:r w:rsidRPr="002602C6">
              <w:rPr>
                <w:sz w:val="16"/>
                <w:szCs w:val="16"/>
                <w:lang w:val="de-DE"/>
              </w:rPr>
              <w:t>0.219</w:t>
            </w:r>
          </w:p>
        </w:tc>
        <w:tc>
          <w:tcPr>
            <w:tcW w:w="878" w:type="dxa"/>
            <w:tcBorders>
              <w:top w:val="single" w:sz="4" w:space="0" w:color="auto"/>
            </w:tcBorders>
          </w:tcPr>
          <w:p w14:paraId="44BA613C" w14:textId="48DD7351" w:rsidR="00677104" w:rsidRPr="002602C6" w:rsidRDefault="00677104" w:rsidP="00677104">
            <w:pPr>
              <w:spacing w:after="0"/>
              <w:jc w:val="right"/>
              <w:rPr>
                <w:sz w:val="16"/>
                <w:szCs w:val="16"/>
                <w:lang w:val="de-DE"/>
              </w:rPr>
            </w:pPr>
            <w:r w:rsidRPr="002602C6">
              <w:rPr>
                <w:sz w:val="16"/>
                <w:szCs w:val="16"/>
                <w:lang w:val="de-DE"/>
              </w:rPr>
              <w:t>0.219</w:t>
            </w:r>
          </w:p>
        </w:tc>
        <w:tc>
          <w:tcPr>
            <w:tcW w:w="879" w:type="dxa"/>
            <w:tcBorders>
              <w:top w:val="single" w:sz="4" w:space="0" w:color="auto"/>
              <w:right w:val="single" w:sz="4" w:space="0" w:color="auto"/>
            </w:tcBorders>
          </w:tcPr>
          <w:p w14:paraId="3D31274B" w14:textId="2B59980A" w:rsidR="00677104" w:rsidRPr="002602C6" w:rsidRDefault="00677104" w:rsidP="00677104">
            <w:pPr>
              <w:spacing w:after="0"/>
              <w:jc w:val="right"/>
              <w:rPr>
                <w:sz w:val="16"/>
                <w:szCs w:val="16"/>
                <w:lang w:val="de-DE"/>
              </w:rPr>
            </w:pPr>
            <w:r w:rsidRPr="002602C6">
              <w:rPr>
                <w:sz w:val="16"/>
                <w:szCs w:val="16"/>
                <w:lang w:val="de-DE"/>
              </w:rPr>
              <w:t>0.288</w:t>
            </w:r>
          </w:p>
        </w:tc>
        <w:tc>
          <w:tcPr>
            <w:tcW w:w="878" w:type="dxa"/>
            <w:tcBorders>
              <w:top w:val="single" w:sz="4" w:space="0" w:color="auto"/>
              <w:left w:val="single" w:sz="4" w:space="0" w:color="auto"/>
            </w:tcBorders>
          </w:tcPr>
          <w:p w14:paraId="21BD42B0" w14:textId="27499E90" w:rsidR="00677104" w:rsidRPr="002602C6" w:rsidRDefault="00677104" w:rsidP="00677104">
            <w:pPr>
              <w:spacing w:after="0"/>
              <w:jc w:val="right"/>
              <w:rPr>
                <w:sz w:val="16"/>
                <w:szCs w:val="16"/>
                <w:lang w:val="de-DE"/>
              </w:rPr>
            </w:pPr>
            <w:r w:rsidRPr="002602C6">
              <w:rPr>
                <w:sz w:val="16"/>
                <w:szCs w:val="16"/>
                <w:lang w:val="de-DE"/>
              </w:rPr>
              <w:t>0.280</w:t>
            </w:r>
          </w:p>
        </w:tc>
        <w:tc>
          <w:tcPr>
            <w:tcW w:w="878" w:type="dxa"/>
            <w:tcBorders>
              <w:top w:val="single" w:sz="4" w:space="0" w:color="auto"/>
            </w:tcBorders>
          </w:tcPr>
          <w:p w14:paraId="74B416A0" w14:textId="23289E36" w:rsidR="00677104" w:rsidRPr="002602C6" w:rsidRDefault="00677104" w:rsidP="00677104">
            <w:pPr>
              <w:spacing w:after="0"/>
              <w:jc w:val="right"/>
              <w:rPr>
                <w:sz w:val="16"/>
                <w:szCs w:val="16"/>
                <w:lang w:val="de-DE"/>
              </w:rPr>
            </w:pPr>
            <w:r w:rsidRPr="002602C6">
              <w:rPr>
                <w:sz w:val="16"/>
                <w:szCs w:val="16"/>
                <w:lang w:val="de-DE"/>
              </w:rPr>
              <w:t>0.289</w:t>
            </w:r>
          </w:p>
        </w:tc>
        <w:tc>
          <w:tcPr>
            <w:tcW w:w="878" w:type="dxa"/>
            <w:tcBorders>
              <w:top w:val="single" w:sz="4" w:space="0" w:color="auto"/>
            </w:tcBorders>
          </w:tcPr>
          <w:p w14:paraId="3BD4FD46" w14:textId="023BAC88" w:rsidR="00677104" w:rsidRPr="002602C6" w:rsidRDefault="00677104" w:rsidP="00677104">
            <w:pPr>
              <w:spacing w:after="0"/>
              <w:jc w:val="right"/>
              <w:rPr>
                <w:sz w:val="16"/>
                <w:szCs w:val="16"/>
                <w:lang w:val="de-DE"/>
              </w:rPr>
            </w:pPr>
            <w:r w:rsidRPr="002602C6">
              <w:rPr>
                <w:sz w:val="16"/>
                <w:szCs w:val="16"/>
                <w:lang w:val="de-DE"/>
              </w:rPr>
              <w:t>0.326</w:t>
            </w:r>
          </w:p>
        </w:tc>
        <w:tc>
          <w:tcPr>
            <w:tcW w:w="878" w:type="dxa"/>
            <w:tcBorders>
              <w:top w:val="single" w:sz="4" w:space="0" w:color="auto"/>
            </w:tcBorders>
          </w:tcPr>
          <w:p w14:paraId="750537B9" w14:textId="01CD421C" w:rsidR="00677104" w:rsidRPr="002602C6" w:rsidRDefault="00677104" w:rsidP="00677104">
            <w:pPr>
              <w:spacing w:after="0"/>
              <w:jc w:val="right"/>
              <w:rPr>
                <w:sz w:val="16"/>
                <w:szCs w:val="16"/>
                <w:lang w:val="de-DE"/>
              </w:rPr>
            </w:pPr>
            <w:r w:rsidRPr="002602C6">
              <w:rPr>
                <w:sz w:val="16"/>
                <w:szCs w:val="16"/>
                <w:lang w:val="de-DE"/>
              </w:rPr>
              <w:t>0.326</w:t>
            </w:r>
          </w:p>
        </w:tc>
        <w:tc>
          <w:tcPr>
            <w:tcW w:w="879" w:type="dxa"/>
            <w:tcBorders>
              <w:top w:val="single" w:sz="4" w:space="0" w:color="auto"/>
            </w:tcBorders>
          </w:tcPr>
          <w:p w14:paraId="6437B77B" w14:textId="216974AA" w:rsidR="00677104" w:rsidRPr="002602C6" w:rsidRDefault="00677104" w:rsidP="00677104">
            <w:pPr>
              <w:spacing w:after="0"/>
              <w:jc w:val="right"/>
              <w:rPr>
                <w:sz w:val="16"/>
                <w:szCs w:val="16"/>
                <w:lang w:val="de-DE"/>
              </w:rPr>
            </w:pPr>
            <w:r w:rsidRPr="002602C6">
              <w:rPr>
                <w:sz w:val="16"/>
                <w:szCs w:val="16"/>
                <w:lang w:val="de-DE"/>
              </w:rPr>
              <w:t>0.667</w:t>
            </w:r>
          </w:p>
        </w:tc>
      </w:tr>
      <w:tr w:rsidR="00677104" w:rsidRPr="002602C6" w14:paraId="27C31F78" w14:textId="77777777" w:rsidTr="00F12ED0">
        <w:tc>
          <w:tcPr>
            <w:tcW w:w="392" w:type="dxa"/>
            <w:tcBorders>
              <w:right w:val="single" w:sz="4" w:space="0" w:color="auto"/>
            </w:tcBorders>
          </w:tcPr>
          <w:p w14:paraId="7660ADD4"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5F9A1F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04C755A1" w14:textId="4A480076"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Pr>
          <w:p w14:paraId="6E2CAD52" w14:textId="78CC0FDA" w:rsidR="00677104" w:rsidRPr="002602C6" w:rsidRDefault="00677104" w:rsidP="00677104">
            <w:pPr>
              <w:spacing w:after="0"/>
              <w:jc w:val="right"/>
              <w:rPr>
                <w:sz w:val="16"/>
                <w:szCs w:val="16"/>
                <w:lang w:val="de-DE"/>
              </w:rPr>
            </w:pPr>
            <w:r w:rsidRPr="002602C6">
              <w:rPr>
                <w:sz w:val="16"/>
                <w:szCs w:val="16"/>
                <w:lang w:val="de-DE"/>
              </w:rPr>
              <w:t>0.040</w:t>
            </w:r>
          </w:p>
        </w:tc>
        <w:tc>
          <w:tcPr>
            <w:tcW w:w="878" w:type="dxa"/>
          </w:tcPr>
          <w:p w14:paraId="43020698" w14:textId="72997E36" w:rsidR="00677104" w:rsidRPr="002602C6" w:rsidRDefault="00677104" w:rsidP="00677104">
            <w:pPr>
              <w:spacing w:after="0"/>
              <w:jc w:val="right"/>
              <w:rPr>
                <w:sz w:val="16"/>
                <w:szCs w:val="16"/>
                <w:lang w:val="de-DE"/>
              </w:rPr>
            </w:pPr>
            <w:r w:rsidRPr="002602C6">
              <w:rPr>
                <w:sz w:val="16"/>
                <w:szCs w:val="16"/>
                <w:lang w:val="de-DE"/>
              </w:rPr>
              <w:t>0.049</w:t>
            </w:r>
          </w:p>
        </w:tc>
        <w:tc>
          <w:tcPr>
            <w:tcW w:w="878" w:type="dxa"/>
          </w:tcPr>
          <w:p w14:paraId="3FC3CCF6" w14:textId="61E931B0" w:rsidR="00677104" w:rsidRPr="002602C6" w:rsidRDefault="00677104" w:rsidP="00677104">
            <w:pPr>
              <w:spacing w:after="0"/>
              <w:jc w:val="right"/>
              <w:rPr>
                <w:sz w:val="16"/>
                <w:szCs w:val="16"/>
                <w:lang w:val="de-DE"/>
              </w:rPr>
            </w:pPr>
            <w:r w:rsidRPr="002602C6">
              <w:rPr>
                <w:sz w:val="16"/>
                <w:szCs w:val="16"/>
                <w:lang w:val="de-DE"/>
              </w:rPr>
              <w:t>0.049</w:t>
            </w:r>
          </w:p>
        </w:tc>
        <w:tc>
          <w:tcPr>
            <w:tcW w:w="879" w:type="dxa"/>
            <w:tcBorders>
              <w:right w:val="single" w:sz="4" w:space="0" w:color="auto"/>
            </w:tcBorders>
          </w:tcPr>
          <w:p w14:paraId="559AC7BE" w14:textId="641EE6B6" w:rsidR="00677104" w:rsidRPr="002602C6" w:rsidRDefault="00677104" w:rsidP="00677104">
            <w:pPr>
              <w:spacing w:after="0"/>
              <w:jc w:val="right"/>
              <w:rPr>
                <w:sz w:val="16"/>
                <w:szCs w:val="16"/>
                <w:lang w:val="de-DE"/>
              </w:rPr>
            </w:pPr>
            <w:r w:rsidRPr="002602C6">
              <w:rPr>
                <w:sz w:val="16"/>
                <w:szCs w:val="16"/>
                <w:lang w:val="de-DE"/>
              </w:rPr>
              <w:t>0.085</w:t>
            </w:r>
          </w:p>
        </w:tc>
        <w:tc>
          <w:tcPr>
            <w:tcW w:w="878" w:type="dxa"/>
            <w:tcBorders>
              <w:left w:val="single" w:sz="4" w:space="0" w:color="auto"/>
            </w:tcBorders>
          </w:tcPr>
          <w:p w14:paraId="2DED9DB7" w14:textId="77211720" w:rsidR="00677104" w:rsidRPr="002602C6" w:rsidRDefault="00677104" w:rsidP="00677104">
            <w:pPr>
              <w:spacing w:after="0"/>
              <w:jc w:val="right"/>
              <w:rPr>
                <w:sz w:val="16"/>
                <w:szCs w:val="16"/>
                <w:lang w:val="de-DE"/>
              </w:rPr>
            </w:pPr>
            <w:r w:rsidRPr="002602C6">
              <w:rPr>
                <w:sz w:val="16"/>
                <w:szCs w:val="16"/>
                <w:lang w:val="de-DE"/>
              </w:rPr>
              <w:t>0.206</w:t>
            </w:r>
          </w:p>
        </w:tc>
        <w:tc>
          <w:tcPr>
            <w:tcW w:w="878" w:type="dxa"/>
          </w:tcPr>
          <w:p w14:paraId="0FC83938" w14:textId="32B31C3F" w:rsidR="00677104" w:rsidRPr="002602C6" w:rsidRDefault="00677104" w:rsidP="00677104">
            <w:pPr>
              <w:spacing w:after="0"/>
              <w:jc w:val="right"/>
              <w:rPr>
                <w:sz w:val="16"/>
                <w:szCs w:val="16"/>
                <w:lang w:val="de-DE"/>
              </w:rPr>
            </w:pPr>
            <w:r w:rsidRPr="002602C6">
              <w:rPr>
                <w:sz w:val="16"/>
                <w:szCs w:val="16"/>
                <w:lang w:val="de-DE"/>
              </w:rPr>
              <w:t>0.211</w:t>
            </w:r>
          </w:p>
        </w:tc>
        <w:tc>
          <w:tcPr>
            <w:tcW w:w="878" w:type="dxa"/>
          </w:tcPr>
          <w:p w14:paraId="0F47D49E" w14:textId="2E5CBCD3" w:rsidR="00677104" w:rsidRPr="002602C6" w:rsidRDefault="00677104" w:rsidP="00677104">
            <w:pPr>
              <w:spacing w:after="0"/>
              <w:jc w:val="right"/>
              <w:rPr>
                <w:sz w:val="16"/>
                <w:szCs w:val="16"/>
                <w:lang w:val="de-DE"/>
              </w:rPr>
            </w:pPr>
            <w:r w:rsidRPr="002602C6">
              <w:rPr>
                <w:sz w:val="16"/>
                <w:szCs w:val="16"/>
                <w:lang w:val="de-DE"/>
              </w:rPr>
              <w:t>0.231</w:t>
            </w:r>
          </w:p>
        </w:tc>
        <w:tc>
          <w:tcPr>
            <w:tcW w:w="878" w:type="dxa"/>
          </w:tcPr>
          <w:p w14:paraId="51B45883" w14:textId="317CF7F2" w:rsidR="00677104" w:rsidRPr="002602C6" w:rsidRDefault="00677104" w:rsidP="00677104">
            <w:pPr>
              <w:spacing w:after="0"/>
              <w:jc w:val="right"/>
              <w:rPr>
                <w:sz w:val="16"/>
                <w:szCs w:val="16"/>
                <w:lang w:val="de-DE"/>
              </w:rPr>
            </w:pPr>
            <w:r w:rsidRPr="002602C6">
              <w:rPr>
                <w:sz w:val="16"/>
                <w:szCs w:val="16"/>
                <w:lang w:val="de-DE"/>
              </w:rPr>
              <w:t>0.231</w:t>
            </w:r>
          </w:p>
        </w:tc>
        <w:tc>
          <w:tcPr>
            <w:tcW w:w="879" w:type="dxa"/>
            <w:tcBorders>
              <w:right w:val="single" w:sz="4" w:space="0" w:color="auto"/>
            </w:tcBorders>
          </w:tcPr>
          <w:p w14:paraId="0EB46C64" w14:textId="28980607" w:rsidR="00677104" w:rsidRPr="002602C6" w:rsidRDefault="00677104" w:rsidP="00677104">
            <w:pPr>
              <w:spacing w:after="0"/>
              <w:jc w:val="right"/>
              <w:rPr>
                <w:sz w:val="16"/>
                <w:szCs w:val="16"/>
                <w:lang w:val="de-DE"/>
              </w:rPr>
            </w:pPr>
            <w:r w:rsidRPr="002602C6">
              <w:rPr>
                <w:sz w:val="16"/>
                <w:szCs w:val="16"/>
                <w:lang w:val="de-DE"/>
              </w:rPr>
              <w:t>0.317</w:t>
            </w:r>
          </w:p>
        </w:tc>
        <w:tc>
          <w:tcPr>
            <w:tcW w:w="878" w:type="dxa"/>
            <w:tcBorders>
              <w:left w:val="single" w:sz="4" w:space="0" w:color="auto"/>
            </w:tcBorders>
          </w:tcPr>
          <w:p w14:paraId="3AAEE0CA" w14:textId="0FAA63BE" w:rsidR="00677104" w:rsidRPr="002602C6" w:rsidRDefault="00677104" w:rsidP="00677104">
            <w:pPr>
              <w:spacing w:after="0"/>
              <w:jc w:val="right"/>
              <w:rPr>
                <w:sz w:val="16"/>
                <w:szCs w:val="16"/>
                <w:lang w:val="de-DE"/>
              </w:rPr>
            </w:pPr>
            <w:r w:rsidRPr="002602C6">
              <w:rPr>
                <w:sz w:val="16"/>
                <w:szCs w:val="16"/>
                <w:lang w:val="de-DE"/>
              </w:rPr>
              <w:t>0.287</w:t>
            </w:r>
          </w:p>
        </w:tc>
        <w:tc>
          <w:tcPr>
            <w:tcW w:w="878" w:type="dxa"/>
          </w:tcPr>
          <w:p w14:paraId="61F28284" w14:textId="09C3BF74" w:rsidR="00677104" w:rsidRPr="002602C6" w:rsidRDefault="00677104" w:rsidP="00677104">
            <w:pPr>
              <w:spacing w:after="0"/>
              <w:jc w:val="right"/>
              <w:rPr>
                <w:sz w:val="16"/>
                <w:szCs w:val="16"/>
                <w:lang w:val="de-DE"/>
              </w:rPr>
            </w:pPr>
            <w:r w:rsidRPr="002602C6">
              <w:rPr>
                <w:sz w:val="16"/>
                <w:szCs w:val="16"/>
                <w:lang w:val="de-DE"/>
              </w:rPr>
              <w:t>0.298</w:t>
            </w:r>
          </w:p>
        </w:tc>
        <w:tc>
          <w:tcPr>
            <w:tcW w:w="878" w:type="dxa"/>
          </w:tcPr>
          <w:p w14:paraId="2F85F9B1" w14:textId="1B1AE020" w:rsidR="00677104" w:rsidRPr="002602C6" w:rsidRDefault="00677104" w:rsidP="00677104">
            <w:pPr>
              <w:spacing w:after="0"/>
              <w:jc w:val="right"/>
              <w:rPr>
                <w:sz w:val="16"/>
                <w:szCs w:val="16"/>
                <w:lang w:val="de-DE"/>
              </w:rPr>
            </w:pPr>
            <w:r w:rsidRPr="002602C6">
              <w:rPr>
                <w:sz w:val="16"/>
                <w:szCs w:val="16"/>
                <w:lang w:val="de-DE"/>
              </w:rPr>
              <w:t>0.340</w:t>
            </w:r>
          </w:p>
        </w:tc>
        <w:tc>
          <w:tcPr>
            <w:tcW w:w="878" w:type="dxa"/>
          </w:tcPr>
          <w:p w14:paraId="41C8B8D1" w14:textId="4BAB187E" w:rsidR="00677104" w:rsidRPr="002602C6" w:rsidRDefault="00677104" w:rsidP="00677104">
            <w:pPr>
              <w:spacing w:after="0"/>
              <w:jc w:val="right"/>
              <w:rPr>
                <w:sz w:val="16"/>
                <w:szCs w:val="16"/>
                <w:lang w:val="de-DE"/>
              </w:rPr>
            </w:pPr>
            <w:r w:rsidRPr="002602C6">
              <w:rPr>
                <w:sz w:val="16"/>
                <w:szCs w:val="16"/>
                <w:lang w:val="de-DE"/>
              </w:rPr>
              <w:t>0.340</w:t>
            </w:r>
          </w:p>
        </w:tc>
        <w:tc>
          <w:tcPr>
            <w:tcW w:w="879" w:type="dxa"/>
          </w:tcPr>
          <w:p w14:paraId="4C6708A2" w14:textId="4DD71B91" w:rsidR="00677104" w:rsidRPr="002602C6" w:rsidRDefault="00677104" w:rsidP="00677104">
            <w:pPr>
              <w:spacing w:after="0"/>
              <w:jc w:val="right"/>
              <w:rPr>
                <w:sz w:val="16"/>
                <w:szCs w:val="16"/>
                <w:lang w:val="de-DE"/>
              </w:rPr>
            </w:pPr>
            <w:r w:rsidRPr="002602C6">
              <w:rPr>
                <w:sz w:val="16"/>
                <w:szCs w:val="16"/>
                <w:lang w:val="de-DE"/>
              </w:rPr>
              <w:t>0.431</w:t>
            </w:r>
          </w:p>
        </w:tc>
      </w:tr>
      <w:tr w:rsidR="00677104" w:rsidRPr="002602C6" w14:paraId="10AD4679" w14:textId="77777777" w:rsidTr="00F12ED0">
        <w:tc>
          <w:tcPr>
            <w:tcW w:w="392" w:type="dxa"/>
            <w:tcBorders>
              <w:right w:val="single" w:sz="4" w:space="0" w:color="auto"/>
            </w:tcBorders>
          </w:tcPr>
          <w:p w14:paraId="039B18A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00DCB9B"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C48ECB2" w14:textId="2DABEBE6"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Pr>
          <w:p w14:paraId="74AD5E60" w14:textId="1BD046C4" w:rsidR="00677104" w:rsidRPr="002602C6" w:rsidRDefault="00677104" w:rsidP="00677104">
            <w:pPr>
              <w:spacing w:after="0"/>
              <w:jc w:val="right"/>
              <w:rPr>
                <w:sz w:val="16"/>
                <w:szCs w:val="16"/>
                <w:lang w:val="de-DE"/>
              </w:rPr>
            </w:pPr>
            <w:r w:rsidRPr="002602C6">
              <w:rPr>
                <w:sz w:val="16"/>
                <w:szCs w:val="16"/>
                <w:lang w:val="de-DE"/>
              </w:rPr>
              <w:t>0.038</w:t>
            </w:r>
          </w:p>
        </w:tc>
        <w:tc>
          <w:tcPr>
            <w:tcW w:w="878" w:type="dxa"/>
          </w:tcPr>
          <w:p w14:paraId="3A0A706D" w14:textId="0F8C3FA4"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Pr>
          <w:p w14:paraId="3D87E0A3" w14:textId="410EE965" w:rsidR="00677104" w:rsidRPr="002602C6" w:rsidRDefault="00677104" w:rsidP="00677104">
            <w:pPr>
              <w:spacing w:after="0"/>
              <w:jc w:val="right"/>
              <w:rPr>
                <w:sz w:val="16"/>
                <w:szCs w:val="16"/>
                <w:lang w:val="de-DE"/>
              </w:rPr>
            </w:pPr>
            <w:r w:rsidRPr="002602C6">
              <w:rPr>
                <w:sz w:val="16"/>
                <w:szCs w:val="16"/>
                <w:lang w:val="de-DE"/>
              </w:rPr>
              <w:t>0.039</w:t>
            </w:r>
          </w:p>
        </w:tc>
        <w:tc>
          <w:tcPr>
            <w:tcW w:w="879" w:type="dxa"/>
            <w:tcBorders>
              <w:right w:val="single" w:sz="4" w:space="0" w:color="auto"/>
            </w:tcBorders>
          </w:tcPr>
          <w:p w14:paraId="20C19B4B" w14:textId="0A8D2326" w:rsidR="00677104" w:rsidRPr="002602C6" w:rsidRDefault="00677104" w:rsidP="00677104">
            <w:pPr>
              <w:spacing w:after="0"/>
              <w:jc w:val="right"/>
              <w:rPr>
                <w:sz w:val="16"/>
                <w:szCs w:val="16"/>
                <w:lang w:val="de-DE"/>
              </w:rPr>
            </w:pPr>
            <w:r w:rsidRPr="002602C6">
              <w:rPr>
                <w:sz w:val="16"/>
                <w:szCs w:val="16"/>
                <w:lang w:val="de-DE"/>
              </w:rPr>
              <w:t>0.097</w:t>
            </w:r>
          </w:p>
        </w:tc>
        <w:tc>
          <w:tcPr>
            <w:tcW w:w="878" w:type="dxa"/>
            <w:tcBorders>
              <w:left w:val="single" w:sz="4" w:space="0" w:color="auto"/>
            </w:tcBorders>
          </w:tcPr>
          <w:p w14:paraId="3E6F4A10" w14:textId="45DBB746" w:rsidR="00677104" w:rsidRPr="002602C6" w:rsidRDefault="00677104" w:rsidP="00677104">
            <w:pPr>
              <w:spacing w:after="0"/>
              <w:jc w:val="right"/>
              <w:rPr>
                <w:sz w:val="16"/>
                <w:szCs w:val="16"/>
                <w:lang w:val="de-DE"/>
              </w:rPr>
            </w:pPr>
            <w:r w:rsidRPr="002602C6">
              <w:rPr>
                <w:sz w:val="16"/>
                <w:szCs w:val="16"/>
                <w:lang w:val="de-DE"/>
              </w:rPr>
              <w:t>0.073</w:t>
            </w:r>
          </w:p>
        </w:tc>
        <w:tc>
          <w:tcPr>
            <w:tcW w:w="878" w:type="dxa"/>
          </w:tcPr>
          <w:p w14:paraId="4E791C08" w14:textId="037822F7" w:rsidR="00677104" w:rsidRPr="002602C6" w:rsidRDefault="00677104" w:rsidP="00677104">
            <w:pPr>
              <w:spacing w:after="0"/>
              <w:jc w:val="right"/>
              <w:rPr>
                <w:sz w:val="16"/>
                <w:szCs w:val="16"/>
                <w:lang w:val="de-DE"/>
              </w:rPr>
            </w:pPr>
            <w:r w:rsidRPr="002602C6">
              <w:rPr>
                <w:sz w:val="16"/>
                <w:szCs w:val="16"/>
                <w:lang w:val="de-DE"/>
              </w:rPr>
              <w:t>0.094</w:t>
            </w:r>
          </w:p>
        </w:tc>
        <w:tc>
          <w:tcPr>
            <w:tcW w:w="878" w:type="dxa"/>
          </w:tcPr>
          <w:p w14:paraId="17353F0B" w14:textId="250E77B0" w:rsidR="00677104" w:rsidRPr="002602C6" w:rsidRDefault="00677104" w:rsidP="00677104">
            <w:pPr>
              <w:spacing w:after="0"/>
              <w:jc w:val="right"/>
              <w:rPr>
                <w:sz w:val="16"/>
                <w:szCs w:val="16"/>
                <w:lang w:val="de-DE"/>
              </w:rPr>
            </w:pPr>
            <w:r w:rsidRPr="002602C6">
              <w:rPr>
                <w:sz w:val="16"/>
                <w:szCs w:val="16"/>
                <w:lang w:val="de-DE"/>
              </w:rPr>
              <w:t>0.101</w:t>
            </w:r>
          </w:p>
        </w:tc>
        <w:tc>
          <w:tcPr>
            <w:tcW w:w="878" w:type="dxa"/>
          </w:tcPr>
          <w:p w14:paraId="70C03E31" w14:textId="56D52D78" w:rsidR="00677104" w:rsidRPr="002602C6" w:rsidRDefault="00677104" w:rsidP="00677104">
            <w:pPr>
              <w:spacing w:after="0"/>
              <w:jc w:val="right"/>
              <w:rPr>
                <w:sz w:val="16"/>
                <w:szCs w:val="16"/>
                <w:lang w:val="de-DE"/>
              </w:rPr>
            </w:pPr>
            <w:r w:rsidRPr="002602C6">
              <w:rPr>
                <w:sz w:val="16"/>
                <w:szCs w:val="16"/>
                <w:lang w:val="de-DE"/>
              </w:rPr>
              <w:t>0.101</w:t>
            </w:r>
          </w:p>
        </w:tc>
        <w:tc>
          <w:tcPr>
            <w:tcW w:w="879" w:type="dxa"/>
            <w:tcBorders>
              <w:right w:val="single" w:sz="4" w:space="0" w:color="auto"/>
            </w:tcBorders>
          </w:tcPr>
          <w:p w14:paraId="1A1EDCA8" w14:textId="2C5720B0" w:rsidR="00677104" w:rsidRPr="002602C6" w:rsidRDefault="00677104" w:rsidP="00677104">
            <w:pPr>
              <w:spacing w:after="0"/>
              <w:jc w:val="right"/>
              <w:rPr>
                <w:sz w:val="16"/>
                <w:szCs w:val="16"/>
                <w:lang w:val="de-DE"/>
              </w:rPr>
            </w:pPr>
            <w:r w:rsidRPr="002602C6">
              <w:rPr>
                <w:sz w:val="16"/>
                <w:szCs w:val="16"/>
                <w:lang w:val="de-DE"/>
              </w:rPr>
              <w:t>0.192</w:t>
            </w:r>
          </w:p>
        </w:tc>
        <w:tc>
          <w:tcPr>
            <w:tcW w:w="878" w:type="dxa"/>
            <w:tcBorders>
              <w:left w:val="single" w:sz="4" w:space="0" w:color="auto"/>
            </w:tcBorders>
          </w:tcPr>
          <w:p w14:paraId="2D03E070" w14:textId="499E6A5E" w:rsidR="00677104" w:rsidRPr="002602C6" w:rsidRDefault="00677104" w:rsidP="00677104">
            <w:pPr>
              <w:spacing w:after="0"/>
              <w:jc w:val="right"/>
              <w:rPr>
                <w:sz w:val="16"/>
                <w:szCs w:val="16"/>
                <w:lang w:val="de-DE"/>
              </w:rPr>
            </w:pPr>
            <w:r w:rsidRPr="002602C6">
              <w:rPr>
                <w:sz w:val="16"/>
                <w:szCs w:val="16"/>
                <w:lang w:val="de-DE"/>
              </w:rPr>
              <w:t>0.150</w:t>
            </w:r>
          </w:p>
        </w:tc>
        <w:tc>
          <w:tcPr>
            <w:tcW w:w="878" w:type="dxa"/>
          </w:tcPr>
          <w:p w14:paraId="08C60680" w14:textId="4B3B4708" w:rsidR="00677104" w:rsidRPr="002602C6" w:rsidRDefault="00677104" w:rsidP="00677104">
            <w:pPr>
              <w:spacing w:after="0"/>
              <w:jc w:val="right"/>
              <w:rPr>
                <w:sz w:val="16"/>
                <w:szCs w:val="16"/>
                <w:lang w:val="de-DE"/>
              </w:rPr>
            </w:pPr>
            <w:r w:rsidRPr="002602C6">
              <w:rPr>
                <w:sz w:val="16"/>
                <w:szCs w:val="16"/>
                <w:lang w:val="de-DE"/>
              </w:rPr>
              <w:t>0.173</w:t>
            </w:r>
          </w:p>
        </w:tc>
        <w:tc>
          <w:tcPr>
            <w:tcW w:w="878" w:type="dxa"/>
          </w:tcPr>
          <w:p w14:paraId="2FF41FDD" w14:textId="5146DFF9" w:rsidR="00677104" w:rsidRPr="002602C6" w:rsidRDefault="00677104" w:rsidP="00677104">
            <w:pPr>
              <w:spacing w:after="0"/>
              <w:jc w:val="right"/>
              <w:rPr>
                <w:sz w:val="16"/>
                <w:szCs w:val="16"/>
                <w:lang w:val="de-DE"/>
              </w:rPr>
            </w:pPr>
            <w:r w:rsidRPr="002602C6">
              <w:rPr>
                <w:sz w:val="16"/>
                <w:szCs w:val="16"/>
                <w:lang w:val="de-DE"/>
              </w:rPr>
              <w:t>0.188</w:t>
            </w:r>
          </w:p>
        </w:tc>
        <w:tc>
          <w:tcPr>
            <w:tcW w:w="878" w:type="dxa"/>
          </w:tcPr>
          <w:p w14:paraId="43772013" w14:textId="75E36B1A" w:rsidR="00677104" w:rsidRPr="002602C6" w:rsidRDefault="00677104" w:rsidP="00677104">
            <w:pPr>
              <w:spacing w:after="0"/>
              <w:jc w:val="right"/>
              <w:rPr>
                <w:sz w:val="16"/>
                <w:szCs w:val="16"/>
                <w:lang w:val="de-DE"/>
              </w:rPr>
            </w:pPr>
            <w:r w:rsidRPr="002602C6">
              <w:rPr>
                <w:sz w:val="16"/>
                <w:szCs w:val="16"/>
                <w:lang w:val="de-DE"/>
              </w:rPr>
              <w:t>0.188</w:t>
            </w:r>
          </w:p>
        </w:tc>
        <w:tc>
          <w:tcPr>
            <w:tcW w:w="879" w:type="dxa"/>
          </w:tcPr>
          <w:p w14:paraId="4C165AFC" w14:textId="3B81B550" w:rsidR="00677104" w:rsidRPr="002602C6" w:rsidRDefault="00677104" w:rsidP="00677104">
            <w:pPr>
              <w:spacing w:after="0"/>
              <w:jc w:val="right"/>
              <w:rPr>
                <w:sz w:val="16"/>
                <w:szCs w:val="16"/>
                <w:lang w:val="de-DE"/>
              </w:rPr>
            </w:pPr>
            <w:r w:rsidRPr="002602C6">
              <w:rPr>
                <w:sz w:val="16"/>
                <w:szCs w:val="16"/>
                <w:lang w:val="de-DE"/>
              </w:rPr>
              <w:t>0.302</w:t>
            </w:r>
          </w:p>
        </w:tc>
      </w:tr>
      <w:tr w:rsidR="00677104" w:rsidRPr="002602C6" w14:paraId="249C4A82" w14:textId="77777777" w:rsidTr="00F12ED0">
        <w:tc>
          <w:tcPr>
            <w:tcW w:w="392" w:type="dxa"/>
            <w:tcBorders>
              <w:bottom w:val="single" w:sz="4" w:space="0" w:color="auto"/>
              <w:right w:val="single" w:sz="4" w:space="0" w:color="auto"/>
            </w:tcBorders>
          </w:tcPr>
          <w:p w14:paraId="62754A06"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48A5BF9D"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19B4D868" w14:textId="288E34CF"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Borders>
              <w:bottom w:val="single" w:sz="4" w:space="0" w:color="auto"/>
            </w:tcBorders>
          </w:tcPr>
          <w:p w14:paraId="49DED69C" w14:textId="1A20CAF7" w:rsidR="00677104" w:rsidRPr="002602C6" w:rsidRDefault="00677104" w:rsidP="00677104">
            <w:pPr>
              <w:spacing w:after="0"/>
              <w:jc w:val="right"/>
              <w:rPr>
                <w:sz w:val="16"/>
                <w:szCs w:val="16"/>
                <w:lang w:val="de-DE"/>
              </w:rPr>
            </w:pPr>
            <w:r w:rsidRPr="002602C6">
              <w:rPr>
                <w:sz w:val="16"/>
                <w:szCs w:val="16"/>
                <w:lang w:val="de-DE"/>
              </w:rPr>
              <w:t>0.037</w:t>
            </w:r>
          </w:p>
        </w:tc>
        <w:tc>
          <w:tcPr>
            <w:tcW w:w="878" w:type="dxa"/>
            <w:tcBorders>
              <w:bottom w:val="single" w:sz="4" w:space="0" w:color="auto"/>
            </w:tcBorders>
          </w:tcPr>
          <w:p w14:paraId="04DC0DCB" w14:textId="50ACA432" w:rsidR="00677104" w:rsidRPr="002602C6" w:rsidRDefault="00677104" w:rsidP="00677104">
            <w:pPr>
              <w:spacing w:after="0"/>
              <w:jc w:val="right"/>
              <w:rPr>
                <w:sz w:val="16"/>
                <w:szCs w:val="16"/>
                <w:lang w:val="de-DE"/>
              </w:rPr>
            </w:pPr>
            <w:r w:rsidRPr="002602C6">
              <w:rPr>
                <w:sz w:val="16"/>
                <w:szCs w:val="16"/>
                <w:lang w:val="de-DE"/>
              </w:rPr>
              <w:t>0.039</w:t>
            </w:r>
          </w:p>
        </w:tc>
        <w:tc>
          <w:tcPr>
            <w:tcW w:w="878" w:type="dxa"/>
            <w:tcBorders>
              <w:bottom w:val="single" w:sz="4" w:space="0" w:color="auto"/>
            </w:tcBorders>
          </w:tcPr>
          <w:p w14:paraId="0909E689" w14:textId="1F44327C" w:rsidR="00677104" w:rsidRPr="002602C6" w:rsidRDefault="00677104" w:rsidP="00677104">
            <w:pPr>
              <w:spacing w:after="0"/>
              <w:jc w:val="right"/>
              <w:rPr>
                <w:sz w:val="16"/>
                <w:szCs w:val="16"/>
                <w:lang w:val="de-DE"/>
              </w:rPr>
            </w:pPr>
            <w:r w:rsidRPr="002602C6">
              <w:rPr>
                <w:sz w:val="16"/>
                <w:szCs w:val="16"/>
                <w:lang w:val="de-DE"/>
              </w:rPr>
              <w:t>0.039</w:t>
            </w:r>
          </w:p>
        </w:tc>
        <w:tc>
          <w:tcPr>
            <w:tcW w:w="879" w:type="dxa"/>
            <w:tcBorders>
              <w:bottom w:val="single" w:sz="4" w:space="0" w:color="auto"/>
              <w:right w:val="single" w:sz="4" w:space="0" w:color="auto"/>
            </w:tcBorders>
          </w:tcPr>
          <w:p w14:paraId="5BDDDBAD" w14:textId="51A8620D" w:rsidR="00677104" w:rsidRPr="002602C6" w:rsidRDefault="00677104" w:rsidP="00677104">
            <w:pPr>
              <w:spacing w:after="0"/>
              <w:jc w:val="right"/>
              <w:rPr>
                <w:sz w:val="16"/>
                <w:szCs w:val="16"/>
                <w:lang w:val="de-DE"/>
              </w:rPr>
            </w:pPr>
            <w:r w:rsidRPr="002602C6">
              <w:rPr>
                <w:sz w:val="16"/>
                <w:szCs w:val="16"/>
                <w:lang w:val="de-DE"/>
              </w:rPr>
              <w:t>0.091</w:t>
            </w:r>
          </w:p>
        </w:tc>
        <w:tc>
          <w:tcPr>
            <w:tcW w:w="878" w:type="dxa"/>
            <w:tcBorders>
              <w:left w:val="single" w:sz="4" w:space="0" w:color="auto"/>
              <w:bottom w:val="single" w:sz="4" w:space="0" w:color="auto"/>
            </w:tcBorders>
          </w:tcPr>
          <w:p w14:paraId="694167BE" w14:textId="306750CF" w:rsidR="00677104" w:rsidRPr="002602C6" w:rsidRDefault="00677104" w:rsidP="00677104">
            <w:pPr>
              <w:spacing w:after="0"/>
              <w:jc w:val="right"/>
              <w:rPr>
                <w:sz w:val="16"/>
                <w:szCs w:val="16"/>
                <w:lang w:val="de-DE"/>
              </w:rPr>
            </w:pPr>
            <w:r w:rsidRPr="002602C6">
              <w:rPr>
                <w:sz w:val="16"/>
                <w:szCs w:val="16"/>
                <w:lang w:val="de-DE"/>
              </w:rPr>
              <w:t>0.109</w:t>
            </w:r>
          </w:p>
        </w:tc>
        <w:tc>
          <w:tcPr>
            <w:tcW w:w="878" w:type="dxa"/>
            <w:tcBorders>
              <w:bottom w:val="single" w:sz="4" w:space="0" w:color="auto"/>
            </w:tcBorders>
          </w:tcPr>
          <w:p w14:paraId="0D35D372" w14:textId="72F2F390" w:rsidR="00677104" w:rsidRPr="002602C6" w:rsidRDefault="00677104" w:rsidP="00677104">
            <w:pPr>
              <w:spacing w:after="0"/>
              <w:jc w:val="right"/>
              <w:rPr>
                <w:sz w:val="16"/>
                <w:szCs w:val="16"/>
                <w:lang w:val="de-DE"/>
              </w:rPr>
            </w:pPr>
            <w:r w:rsidRPr="002602C6">
              <w:rPr>
                <w:sz w:val="16"/>
                <w:szCs w:val="16"/>
                <w:lang w:val="de-DE"/>
              </w:rPr>
              <w:t>0.118</w:t>
            </w:r>
          </w:p>
        </w:tc>
        <w:tc>
          <w:tcPr>
            <w:tcW w:w="878" w:type="dxa"/>
            <w:tcBorders>
              <w:bottom w:val="single" w:sz="4" w:space="0" w:color="auto"/>
            </w:tcBorders>
          </w:tcPr>
          <w:p w14:paraId="64FD73B6" w14:textId="01E1BEF3" w:rsidR="00677104" w:rsidRPr="002602C6" w:rsidRDefault="00677104" w:rsidP="00677104">
            <w:pPr>
              <w:spacing w:after="0"/>
              <w:jc w:val="right"/>
              <w:rPr>
                <w:sz w:val="16"/>
                <w:szCs w:val="16"/>
                <w:lang w:val="de-DE"/>
              </w:rPr>
            </w:pPr>
            <w:r w:rsidRPr="002602C6">
              <w:rPr>
                <w:sz w:val="16"/>
                <w:szCs w:val="16"/>
                <w:lang w:val="de-DE"/>
              </w:rPr>
              <w:t>0.122</w:t>
            </w:r>
          </w:p>
        </w:tc>
        <w:tc>
          <w:tcPr>
            <w:tcW w:w="878" w:type="dxa"/>
            <w:tcBorders>
              <w:bottom w:val="single" w:sz="4" w:space="0" w:color="auto"/>
            </w:tcBorders>
          </w:tcPr>
          <w:p w14:paraId="6A4CE8E7" w14:textId="29CE0C11" w:rsidR="00677104" w:rsidRPr="002602C6" w:rsidRDefault="00677104" w:rsidP="00677104">
            <w:pPr>
              <w:spacing w:after="0"/>
              <w:jc w:val="right"/>
              <w:rPr>
                <w:sz w:val="16"/>
                <w:szCs w:val="16"/>
                <w:lang w:val="de-DE"/>
              </w:rPr>
            </w:pPr>
            <w:r w:rsidRPr="002602C6">
              <w:rPr>
                <w:sz w:val="16"/>
                <w:szCs w:val="16"/>
                <w:lang w:val="de-DE"/>
              </w:rPr>
              <w:t>0.122</w:t>
            </w:r>
          </w:p>
        </w:tc>
        <w:tc>
          <w:tcPr>
            <w:tcW w:w="879" w:type="dxa"/>
            <w:tcBorders>
              <w:bottom w:val="single" w:sz="4" w:space="0" w:color="auto"/>
              <w:right w:val="single" w:sz="4" w:space="0" w:color="auto"/>
            </w:tcBorders>
          </w:tcPr>
          <w:p w14:paraId="238FD351" w14:textId="1DFCCA2C" w:rsidR="00677104" w:rsidRPr="002602C6" w:rsidRDefault="00677104" w:rsidP="00677104">
            <w:pPr>
              <w:spacing w:after="0"/>
              <w:jc w:val="right"/>
              <w:rPr>
                <w:sz w:val="16"/>
                <w:szCs w:val="16"/>
                <w:lang w:val="de-DE"/>
              </w:rPr>
            </w:pPr>
            <w:r w:rsidRPr="002602C6">
              <w:rPr>
                <w:sz w:val="16"/>
                <w:szCs w:val="16"/>
                <w:lang w:val="de-DE"/>
              </w:rPr>
              <w:t>0.194</w:t>
            </w:r>
          </w:p>
        </w:tc>
        <w:tc>
          <w:tcPr>
            <w:tcW w:w="878" w:type="dxa"/>
            <w:tcBorders>
              <w:left w:val="single" w:sz="4" w:space="0" w:color="auto"/>
              <w:bottom w:val="single" w:sz="4" w:space="0" w:color="auto"/>
            </w:tcBorders>
          </w:tcPr>
          <w:p w14:paraId="5FAA8565" w14:textId="31E4EDC6" w:rsidR="00677104" w:rsidRPr="002602C6" w:rsidRDefault="00677104" w:rsidP="00677104">
            <w:pPr>
              <w:spacing w:after="0"/>
              <w:jc w:val="right"/>
              <w:rPr>
                <w:sz w:val="16"/>
                <w:szCs w:val="16"/>
                <w:lang w:val="de-DE"/>
              </w:rPr>
            </w:pPr>
            <w:r w:rsidRPr="002602C6">
              <w:rPr>
                <w:sz w:val="16"/>
                <w:szCs w:val="16"/>
                <w:lang w:val="de-DE"/>
              </w:rPr>
              <w:t>0.186</w:t>
            </w:r>
          </w:p>
        </w:tc>
        <w:tc>
          <w:tcPr>
            <w:tcW w:w="878" w:type="dxa"/>
            <w:tcBorders>
              <w:bottom w:val="single" w:sz="4" w:space="0" w:color="auto"/>
            </w:tcBorders>
          </w:tcPr>
          <w:p w14:paraId="2BCC4BA9" w14:textId="478B515B" w:rsidR="00677104" w:rsidRPr="002602C6" w:rsidRDefault="00677104" w:rsidP="00677104">
            <w:pPr>
              <w:spacing w:after="0"/>
              <w:jc w:val="right"/>
              <w:rPr>
                <w:sz w:val="16"/>
                <w:szCs w:val="16"/>
                <w:lang w:val="de-DE"/>
              </w:rPr>
            </w:pPr>
            <w:r w:rsidRPr="002602C6">
              <w:rPr>
                <w:sz w:val="16"/>
                <w:szCs w:val="16"/>
                <w:lang w:val="de-DE"/>
              </w:rPr>
              <w:t>0.198</w:t>
            </w:r>
          </w:p>
        </w:tc>
        <w:tc>
          <w:tcPr>
            <w:tcW w:w="878" w:type="dxa"/>
            <w:tcBorders>
              <w:bottom w:val="single" w:sz="4" w:space="0" w:color="auto"/>
            </w:tcBorders>
          </w:tcPr>
          <w:p w14:paraId="577F4F4F" w14:textId="5A00FBBB" w:rsidR="00677104" w:rsidRPr="002602C6" w:rsidRDefault="00677104" w:rsidP="00677104">
            <w:pPr>
              <w:spacing w:after="0"/>
              <w:jc w:val="right"/>
              <w:rPr>
                <w:sz w:val="16"/>
                <w:szCs w:val="16"/>
                <w:lang w:val="de-DE"/>
              </w:rPr>
            </w:pPr>
            <w:r w:rsidRPr="002602C6">
              <w:rPr>
                <w:sz w:val="16"/>
                <w:szCs w:val="16"/>
                <w:lang w:val="de-DE"/>
              </w:rPr>
              <w:t>0.210</w:t>
            </w:r>
          </w:p>
        </w:tc>
        <w:tc>
          <w:tcPr>
            <w:tcW w:w="878" w:type="dxa"/>
            <w:tcBorders>
              <w:bottom w:val="single" w:sz="4" w:space="0" w:color="auto"/>
            </w:tcBorders>
          </w:tcPr>
          <w:p w14:paraId="4A127D63" w14:textId="36CC4A17" w:rsidR="00677104" w:rsidRPr="002602C6" w:rsidRDefault="00677104" w:rsidP="00677104">
            <w:pPr>
              <w:spacing w:after="0"/>
              <w:jc w:val="right"/>
              <w:rPr>
                <w:sz w:val="16"/>
                <w:szCs w:val="16"/>
                <w:lang w:val="de-DE"/>
              </w:rPr>
            </w:pPr>
            <w:r w:rsidRPr="002602C6">
              <w:rPr>
                <w:sz w:val="16"/>
                <w:szCs w:val="16"/>
                <w:lang w:val="de-DE"/>
              </w:rPr>
              <w:t>0.210</w:t>
            </w:r>
          </w:p>
        </w:tc>
        <w:tc>
          <w:tcPr>
            <w:tcW w:w="879" w:type="dxa"/>
            <w:tcBorders>
              <w:bottom w:val="single" w:sz="4" w:space="0" w:color="auto"/>
            </w:tcBorders>
          </w:tcPr>
          <w:p w14:paraId="42612A30" w14:textId="677BA66D" w:rsidR="00677104" w:rsidRPr="002602C6" w:rsidRDefault="00677104" w:rsidP="00677104">
            <w:pPr>
              <w:spacing w:after="0"/>
              <w:jc w:val="right"/>
              <w:rPr>
                <w:sz w:val="16"/>
                <w:szCs w:val="16"/>
                <w:lang w:val="de-DE"/>
              </w:rPr>
            </w:pPr>
            <w:r w:rsidRPr="002602C6">
              <w:rPr>
                <w:sz w:val="16"/>
                <w:szCs w:val="16"/>
                <w:lang w:val="de-DE"/>
              </w:rPr>
              <w:t>0.316</w:t>
            </w:r>
          </w:p>
        </w:tc>
      </w:tr>
      <w:tr w:rsidR="00677104" w:rsidRPr="002602C6" w14:paraId="4D448B92" w14:textId="77777777" w:rsidTr="00F12ED0">
        <w:tc>
          <w:tcPr>
            <w:tcW w:w="392" w:type="dxa"/>
            <w:tcBorders>
              <w:top w:val="single" w:sz="4" w:space="0" w:color="auto"/>
              <w:right w:val="single" w:sz="4" w:space="0" w:color="auto"/>
            </w:tcBorders>
          </w:tcPr>
          <w:p w14:paraId="1AE31341"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146656A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35179E7C" w14:textId="2DAB3F7B" w:rsidR="00677104" w:rsidRPr="002602C6" w:rsidRDefault="00677104" w:rsidP="00677104">
            <w:pPr>
              <w:spacing w:after="0"/>
              <w:jc w:val="right"/>
              <w:rPr>
                <w:sz w:val="16"/>
                <w:szCs w:val="16"/>
                <w:lang w:val="de-DE"/>
              </w:rPr>
            </w:pPr>
            <w:r w:rsidRPr="002602C6">
              <w:rPr>
                <w:sz w:val="16"/>
                <w:szCs w:val="16"/>
                <w:lang w:val="de-DE"/>
              </w:rPr>
              <w:t>2.891</w:t>
            </w:r>
          </w:p>
        </w:tc>
        <w:tc>
          <w:tcPr>
            <w:tcW w:w="878" w:type="dxa"/>
            <w:tcBorders>
              <w:top w:val="single" w:sz="4" w:space="0" w:color="auto"/>
            </w:tcBorders>
          </w:tcPr>
          <w:p w14:paraId="6627D602" w14:textId="62CC94DE" w:rsidR="00677104" w:rsidRPr="002602C6" w:rsidRDefault="00677104" w:rsidP="00677104">
            <w:pPr>
              <w:spacing w:after="0"/>
              <w:jc w:val="right"/>
              <w:rPr>
                <w:sz w:val="16"/>
                <w:szCs w:val="16"/>
                <w:lang w:val="de-DE"/>
              </w:rPr>
            </w:pPr>
            <w:r w:rsidRPr="002602C6">
              <w:rPr>
                <w:sz w:val="16"/>
                <w:szCs w:val="16"/>
                <w:lang w:val="de-DE"/>
              </w:rPr>
              <w:t>2.990</w:t>
            </w:r>
          </w:p>
        </w:tc>
        <w:tc>
          <w:tcPr>
            <w:tcW w:w="878" w:type="dxa"/>
            <w:tcBorders>
              <w:top w:val="single" w:sz="4" w:space="0" w:color="auto"/>
            </w:tcBorders>
          </w:tcPr>
          <w:p w14:paraId="2149F833" w14:textId="60462CE2" w:rsidR="00677104" w:rsidRPr="002602C6" w:rsidRDefault="00677104" w:rsidP="00677104">
            <w:pPr>
              <w:spacing w:after="0"/>
              <w:jc w:val="right"/>
              <w:rPr>
                <w:sz w:val="16"/>
                <w:szCs w:val="16"/>
                <w:lang w:val="de-DE"/>
              </w:rPr>
            </w:pPr>
            <w:r w:rsidRPr="002602C6">
              <w:rPr>
                <w:sz w:val="16"/>
                <w:szCs w:val="16"/>
                <w:lang w:val="de-DE"/>
              </w:rPr>
              <w:t>3.117</w:t>
            </w:r>
          </w:p>
        </w:tc>
        <w:tc>
          <w:tcPr>
            <w:tcW w:w="878" w:type="dxa"/>
            <w:tcBorders>
              <w:top w:val="single" w:sz="4" w:space="0" w:color="auto"/>
            </w:tcBorders>
          </w:tcPr>
          <w:p w14:paraId="2DC37E77" w14:textId="27A24B4A" w:rsidR="00677104" w:rsidRPr="002602C6" w:rsidRDefault="00677104" w:rsidP="00677104">
            <w:pPr>
              <w:spacing w:after="0"/>
              <w:jc w:val="right"/>
              <w:rPr>
                <w:sz w:val="16"/>
                <w:szCs w:val="16"/>
                <w:lang w:val="de-DE"/>
              </w:rPr>
            </w:pPr>
            <w:r w:rsidRPr="002602C6">
              <w:rPr>
                <w:sz w:val="16"/>
                <w:szCs w:val="16"/>
                <w:lang w:val="de-DE"/>
              </w:rPr>
              <w:t>3.117</w:t>
            </w:r>
          </w:p>
        </w:tc>
        <w:tc>
          <w:tcPr>
            <w:tcW w:w="879" w:type="dxa"/>
            <w:tcBorders>
              <w:top w:val="single" w:sz="4" w:space="0" w:color="auto"/>
              <w:right w:val="single" w:sz="4" w:space="0" w:color="auto"/>
            </w:tcBorders>
          </w:tcPr>
          <w:p w14:paraId="3FD76F13" w14:textId="6169CA5E" w:rsidR="00677104" w:rsidRPr="002602C6" w:rsidRDefault="00677104" w:rsidP="00677104">
            <w:pPr>
              <w:spacing w:after="0"/>
              <w:jc w:val="right"/>
              <w:rPr>
                <w:sz w:val="16"/>
                <w:szCs w:val="16"/>
                <w:lang w:val="de-DE"/>
              </w:rPr>
            </w:pPr>
            <w:r w:rsidRPr="002602C6">
              <w:rPr>
                <w:sz w:val="16"/>
                <w:szCs w:val="16"/>
                <w:lang w:val="de-DE"/>
              </w:rPr>
              <w:t>3.504</w:t>
            </w:r>
          </w:p>
        </w:tc>
        <w:tc>
          <w:tcPr>
            <w:tcW w:w="878" w:type="dxa"/>
            <w:tcBorders>
              <w:top w:val="single" w:sz="4" w:space="0" w:color="auto"/>
              <w:left w:val="single" w:sz="4" w:space="0" w:color="auto"/>
            </w:tcBorders>
          </w:tcPr>
          <w:p w14:paraId="46CD0F8F" w14:textId="3F50EC76" w:rsidR="00677104" w:rsidRPr="002602C6" w:rsidRDefault="00677104" w:rsidP="00677104">
            <w:pPr>
              <w:spacing w:after="0"/>
              <w:jc w:val="right"/>
              <w:rPr>
                <w:sz w:val="16"/>
                <w:szCs w:val="16"/>
                <w:lang w:val="de-DE"/>
              </w:rPr>
            </w:pPr>
            <w:r w:rsidRPr="002602C6">
              <w:rPr>
                <w:sz w:val="16"/>
                <w:szCs w:val="16"/>
                <w:lang w:val="de-DE"/>
              </w:rPr>
              <w:t>33.631</w:t>
            </w:r>
          </w:p>
        </w:tc>
        <w:tc>
          <w:tcPr>
            <w:tcW w:w="878" w:type="dxa"/>
            <w:tcBorders>
              <w:top w:val="single" w:sz="4" w:space="0" w:color="auto"/>
            </w:tcBorders>
          </w:tcPr>
          <w:p w14:paraId="43DAAAC1" w14:textId="076B1776" w:rsidR="00677104" w:rsidRPr="002602C6" w:rsidRDefault="00677104" w:rsidP="00677104">
            <w:pPr>
              <w:spacing w:after="0"/>
              <w:jc w:val="right"/>
              <w:rPr>
                <w:sz w:val="16"/>
                <w:szCs w:val="16"/>
                <w:lang w:val="de-DE"/>
              </w:rPr>
            </w:pPr>
            <w:r w:rsidRPr="002602C6">
              <w:rPr>
                <w:sz w:val="16"/>
                <w:szCs w:val="16"/>
                <w:lang w:val="de-DE"/>
              </w:rPr>
              <w:t>33.666</w:t>
            </w:r>
          </w:p>
        </w:tc>
        <w:tc>
          <w:tcPr>
            <w:tcW w:w="878" w:type="dxa"/>
            <w:tcBorders>
              <w:top w:val="single" w:sz="4" w:space="0" w:color="auto"/>
            </w:tcBorders>
          </w:tcPr>
          <w:p w14:paraId="36D584BB" w14:textId="05F8D10A" w:rsidR="00677104" w:rsidRPr="002602C6" w:rsidRDefault="00677104" w:rsidP="00677104">
            <w:pPr>
              <w:spacing w:after="0"/>
              <w:jc w:val="right"/>
              <w:rPr>
                <w:sz w:val="16"/>
                <w:szCs w:val="16"/>
                <w:lang w:val="de-DE"/>
              </w:rPr>
            </w:pPr>
            <w:r w:rsidRPr="002602C6">
              <w:rPr>
                <w:sz w:val="16"/>
                <w:szCs w:val="16"/>
                <w:lang w:val="de-DE"/>
              </w:rPr>
              <w:t>33.912</w:t>
            </w:r>
          </w:p>
        </w:tc>
        <w:tc>
          <w:tcPr>
            <w:tcW w:w="878" w:type="dxa"/>
            <w:tcBorders>
              <w:top w:val="single" w:sz="4" w:space="0" w:color="auto"/>
            </w:tcBorders>
          </w:tcPr>
          <w:p w14:paraId="3851D2E0" w14:textId="5AD6B677" w:rsidR="00677104" w:rsidRPr="002602C6" w:rsidRDefault="00677104" w:rsidP="00677104">
            <w:pPr>
              <w:spacing w:after="0"/>
              <w:jc w:val="right"/>
              <w:rPr>
                <w:sz w:val="16"/>
                <w:szCs w:val="16"/>
                <w:lang w:val="de-DE"/>
              </w:rPr>
            </w:pPr>
            <w:r w:rsidRPr="002602C6">
              <w:rPr>
                <w:sz w:val="16"/>
                <w:szCs w:val="16"/>
                <w:lang w:val="de-DE"/>
              </w:rPr>
              <w:t>33.912</w:t>
            </w:r>
          </w:p>
        </w:tc>
        <w:tc>
          <w:tcPr>
            <w:tcW w:w="879" w:type="dxa"/>
            <w:tcBorders>
              <w:top w:val="single" w:sz="4" w:space="0" w:color="auto"/>
              <w:right w:val="single" w:sz="4" w:space="0" w:color="auto"/>
            </w:tcBorders>
          </w:tcPr>
          <w:p w14:paraId="3613A628" w14:textId="26C29EF3" w:rsidR="00677104" w:rsidRPr="002602C6" w:rsidRDefault="00677104" w:rsidP="00677104">
            <w:pPr>
              <w:spacing w:after="0"/>
              <w:jc w:val="right"/>
              <w:rPr>
                <w:sz w:val="16"/>
                <w:szCs w:val="16"/>
                <w:lang w:val="de-DE"/>
              </w:rPr>
            </w:pPr>
            <w:r w:rsidRPr="002602C6">
              <w:rPr>
                <w:sz w:val="16"/>
                <w:szCs w:val="16"/>
                <w:lang w:val="de-DE"/>
              </w:rPr>
              <w:t>34.016</w:t>
            </w:r>
          </w:p>
        </w:tc>
        <w:tc>
          <w:tcPr>
            <w:tcW w:w="878" w:type="dxa"/>
            <w:tcBorders>
              <w:top w:val="single" w:sz="4" w:space="0" w:color="auto"/>
              <w:left w:val="single" w:sz="4" w:space="0" w:color="auto"/>
            </w:tcBorders>
          </w:tcPr>
          <w:p w14:paraId="2ADA0AA6" w14:textId="4AA89C66" w:rsidR="00677104" w:rsidRPr="002602C6" w:rsidRDefault="00677104" w:rsidP="00677104">
            <w:pPr>
              <w:spacing w:after="0"/>
              <w:jc w:val="right"/>
              <w:rPr>
                <w:sz w:val="16"/>
                <w:szCs w:val="16"/>
                <w:lang w:val="de-DE"/>
              </w:rPr>
            </w:pPr>
            <w:r w:rsidRPr="002602C6">
              <w:rPr>
                <w:sz w:val="16"/>
                <w:szCs w:val="16"/>
                <w:lang w:val="de-DE"/>
              </w:rPr>
              <w:t>36.684</w:t>
            </w:r>
          </w:p>
        </w:tc>
        <w:tc>
          <w:tcPr>
            <w:tcW w:w="878" w:type="dxa"/>
            <w:tcBorders>
              <w:top w:val="single" w:sz="4" w:space="0" w:color="auto"/>
            </w:tcBorders>
          </w:tcPr>
          <w:p w14:paraId="09D74C0A" w14:textId="1FE22EC7" w:rsidR="00677104" w:rsidRPr="002602C6" w:rsidRDefault="00677104" w:rsidP="00677104">
            <w:pPr>
              <w:spacing w:after="0"/>
              <w:jc w:val="right"/>
              <w:rPr>
                <w:sz w:val="16"/>
                <w:szCs w:val="16"/>
                <w:lang w:val="de-DE"/>
              </w:rPr>
            </w:pPr>
            <w:r w:rsidRPr="002602C6">
              <w:rPr>
                <w:sz w:val="16"/>
                <w:szCs w:val="16"/>
                <w:lang w:val="de-DE"/>
              </w:rPr>
              <w:t>36.881</w:t>
            </w:r>
          </w:p>
        </w:tc>
        <w:tc>
          <w:tcPr>
            <w:tcW w:w="878" w:type="dxa"/>
            <w:tcBorders>
              <w:top w:val="single" w:sz="4" w:space="0" w:color="auto"/>
            </w:tcBorders>
          </w:tcPr>
          <w:p w14:paraId="238CC4EC" w14:textId="23679DE4" w:rsidR="00677104" w:rsidRPr="002602C6" w:rsidRDefault="00677104" w:rsidP="00677104">
            <w:pPr>
              <w:spacing w:after="0"/>
              <w:jc w:val="right"/>
              <w:rPr>
                <w:sz w:val="16"/>
                <w:szCs w:val="16"/>
                <w:lang w:val="de-DE"/>
              </w:rPr>
            </w:pPr>
            <w:r w:rsidRPr="002602C6">
              <w:rPr>
                <w:sz w:val="16"/>
                <w:szCs w:val="16"/>
                <w:lang w:val="de-DE"/>
              </w:rPr>
              <w:t>37.107</w:t>
            </w:r>
          </w:p>
        </w:tc>
        <w:tc>
          <w:tcPr>
            <w:tcW w:w="878" w:type="dxa"/>
            <w:tcBorders>
              <w:top w:val="single" w:sz="4" w:space="0" w:color="auto"/>
            </w:tcBorders>
          </w:tcPr>
          <w:p w14:paraId="6A6B486E" w14:textId="610E0DB6" w:rsidR="00677104" w:rsidRPr="002602C6" w:rsidRDefault="00677104" w:rsidP="00677104">
            <w:pPr>
              <w:spacing w:after="0"/>
              <w:jc w:val="right"/>
              <w:rPr>
                <w:sz w:val="16"/>
                <w:szCs w:val="16"/>
                <w:lang w:val="de-DE"/>
              </w:rPr>
            </w:pPr>
            <w:r w:rsidRPr="002602C6">
              <w:rPr>
                <w:sz w:val="16"/>
                <w:szCs w:val="16"/>
                <w:lang w:val="de-DE"/>
              </w:rPr>
              <w:t>37.107</w:t>
            </w:r>
          </w:p>
        </w:tc>
        <w:tc>
          <w:tcPr>
            <w:tcW w:w="879" w:type="dxa"/>
            <w:tcBorders>
              <w:top w:val="single" w:sz="4" w:space="0" w:color="auto"/>
            </w:tcBorders>
          </w:tcPr>
          <w:p w14:paraId="30C694BB" w14:textId="33F48132" w:rsidR="00677104" w:rsidRPr="002602C6" w:rsidRDefault="00677104" w:rsidP="00677104">
            <w:pPr>
              <w:spacing w:after="0"/>
              <w:jc w:val="right"/>
              <w:rPr>
                <w:sz w:val="16"/>
                <w:szCs w:val="16"/>
                <w:lang w:val="de-DE"/>
              </w:rPr>
            </w:pPr>
            <w:r w:rsidRPr="002602C6">
              <w:rPr>
                <w:sz w:val="16"/>
                <w:szCs w:val="16"/>
                <w:lang w:val="de-DE"/>
              </w:rPr>
              <w:t>37.568</w:t>
            </w:r>
          </w:p>
        </w:tc>
      </w:tr>
      <w:tr w:rsidR="00677104" w:rsidRPr="002602C6" w14:paraId="7B7944F4" w14:textId="77777777" w:rsidTr="00F12ED0">
        <w:tc>
          <w:tcPr>
            <w:tcW w:w="392" w:type="dxa"/>
            <w:tcBorders>
              <w:right w:val="single" w:sz="4" w:space="0" w:color="auto"/>
            </w:tcBorders>
          </w:tcPr>
          <w:p w14:paraId="59AB3E5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984B6A7"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135FECFA" w14:textId="00645F52" w:rsidR="00677104" w:rsidRPr="002602C6" w:rsidRDefault="00677104" w:rsidP="00677104">
            <w:pPr>
              <w:spacing w:after="0"/>
              <w:jc w:val="right"/>
              <w:rPr>
                <w:sz w:val="16"/>
                <w:szCs w:val="16"/>
                <w:lang w:val="de-DE"/>
              </w:rPr>
            </w:pPr>
            <w:r w:rsidRPr="002602C6">
              <w:rPr>
                <w:sz w:val="16"/>
                <w:szCs w:val="16"/>
                <w:lang w:val="de-DE"/>
              </w:rPr>
              <w:t>2.608</w:t>
            </w:r>
          </w:p>
        </w:tc>
        <w:tc>
          <w:tcPr>
            <w:tcW w:w="878" w:type="dxa"/>
          </w:tcPr>
          <w:p w14:paraId="6212F129" w14:textId="716E5099" w:rsidR="00677104" w:rsidRPr="002602C6" w:rsidRDefault="00677104" w:rsidP="00677104">
            <w:pPr>
              <w:spacing w:after="0"/>
              <w:jc w:val="right"/>
              <w:rPr>
                <w:sz w:val="16"/>
                <w:szCs w:val="16"/>
                <w:lang w:val="de-DE"/>
              </w:rPr>
            </w:pPr>
            <w:r w:rsidRPr="002602C6">
              <w:rPr>
                <w:sz w:val="16"/>
                <w:szCs w:val="16"/>
                <w:lang w:val="de-DE"/>
              </w:rPr>
              <w:t>2.881</w:t>
            </w:r>
          </w:p>
        </w:tc>
        <w:tc>
          <w:tcPr>
            <w:tcW w:w="878" w:type="dxa"/>
          </w:tcPr>
          <w:p w14:paraId="0BBA9088" w14:textId="7E1B4DDD" w:rsidR="00677104" w:rsidRPr="002602C6" w:rsidRDefault="00677104" w:rsidP="00677104">
            <w:pPr>
              <w:spacing w:after="0"/>
              <w:jc w:val="right"/>
              <w:rPr>
                <w:sz w:val="16"/>
                <w:szCs w:val="16"/>
                <w:lang w:val="de-DE"/>
              </w:rPr>
            </w:pPr>
            <w:r w:rsidRPr="002602C6">
              <w:rPr>
                <w:sz w:val="16"/>
                <w:szCs w:val="16"/>
                <w:lang w:val="de-DE"/>
              </w:rPr>
              <w:t>2.993</w:t>
            </w:r>
          </w:p>
        </w:tc>
        <w:tc>
          <w:tcPr>
            <w:tcW w:w="878" w:type="dxa"/>
          </w:tcPr>
          <w:p w14:paraId="0F4774B2" w14:textId="73437538" w:rsidR="00677104" w:rsidRPr="002602C6" w:rsidRDefault="00677104" w:rsidP="00677104">
            <w:pPr>
              <w:spacing w:after="0"/>
              <w:jc w:val="right"/>
              <w:rPr>
                <w:sz w:val="16"/>
                <w:szCs w:val="16"/>
                <w:lang w:val="de-DE"/>
              </w:rPr>
            </w:pPr>
            <w:r w:rsidRPr="002602C6">
              <w:rPr>
                <w:sz w:val="16"/>
                <w:szCs w:val="16"/>
                <w:lang w:val="de-DE"/>
              </w:rPr>
              <w:t>2.993</w:t>
            </w:r>
          </w:p>
        </w:tc>
        <w:tc>
          <w:tcPr>
            <w:tcW w:w="879" w:type="dxa"/>
            <w:tcBorders>
              <w:right w:val="single" w:sz="4" w:space="0" w:color="auto"/>
            </w:tcBorders>
          </w:tcPr>
          <w:p w14:paraId="4354887C" w14:textId="34931A93" w:rsidR="00677104" w:rsidRPr="002602C6" w:rsidRDefault="00677104" w:rsidP="00677104">
            <w:pPr>
              <w:spacing w:after="0"/>
              <w:jc w:val="right"/>
              <w:rPr>
                <w:sz w:val="16"/>
                <w:szCs w:val="16"/>
                <w:lang w:val="de-DE"/>
              </w:rPr>
            </w:pPr>
            <w:r w:rsidRPr="002602C6">
              <w:rPr>
                <w:sz w:val="16"/>
                <w:szCs w:val="16"/>
                <w:lang w:val="de-DE"/>
              </w:rPr>
              <w:t>3.304</w:t>
            </w:r>
          </w:p>
        </w:tc>
        <w:tc>
          <w:tcPr>
            <w:tcW w:w="878" w:type="dxa"/>
            <w:tcBorders>
              <w:left w:val="single" w:sz="4" w:space="0" w:color="auto"/>
            </w:tcBorders>
          </w:tcPr>
          <w:p w14:paraId="1D04E340" w14:textId="6D3233AC" w:rsidR="00677104" w:rsidRPr="002602C6" w:rsidRDefault="00677104" w:rsidP="00677104">
            <w:pPr>
              <w:spacing w:after="0"/>
              <w:jc w:val="right"/>
              <w:rPr>
                <w:sz w:val="16"/>
                <w:szCs w:val="16"/>
                <w:lang w:val="de-DE"/>
              </w:rPr>
            </w:pPr>
            <w:r w:rsidRPr="002602C6">
              <w:rPr>
                <w:sz w:val="16"/>
                <w:szCs w:val="16"/>
                <w:lang w:val="de-DE"/>
              </w:rPr>
              <w:t>33.629</w:t>
            </w:r>
          </w:p>
        </w:tc>
        <w:tc>
          <w:tcPr>
            <w:tcW w:w="878" w:type="dxa"/>
          </w:tcPr>
          <w:p w14:paraId="5F8EDECC" w14:textId="1341E439" w:rsidR="00677104" w:rsidRPr="002602C6" w:rsidRDefault="00677104" w:rsidP="00677104">
            <w:pPr>
              <w:spacing w:after="0"/>
              <w:jc w:val="right"/>
              <w:rPr>
                <w:sz w:val="16"/>
                <w:szCs w:val="16"/>
                <w:lang w:val="de-DE"/>
              </w:rPr>
            </w:pPr>
            <w:r w:rsidRPr="002602C6">
              <w:rPr>
                <w:sz w:val="16"/>
                <w:szCs w:val="16"/>
                <w:lang w:val="de-DE"/>
              </w:rPr>
              <w:t>33.647</w:t>
            </w:r>
          </w:p>
        </w:tc>
        <w:tc>
          <w:tcPr>
            <w:tcW w:w="878" w:type="dxa"/>
          </w:tcPr>
          <w:p w14:paraId="07061C11" w14:textId="77E75410" w:rsidR="00677104" w:rsidRPr="002602C6" w:rsidRDefault="00677104" w:rsidP="00677104">
            <w:pPr>
              <w:spacing w:after="0"/>
              <w:jc w:val="right"/>
              <w:rPr>
                <w:sz w:val="16"/>
                <w:szCs w:val="16"/>
                <w:lang w:val="de-DE"/>
              </w:rPr>
            </w:pPr>
            <w:r w:rsidRPr="002602C6">
              <w:rPr>
                <w:sz w:val="16"/>
                <w:szCs w:val="16"/>
                <w:lang w:val="de-DE"/>
              </w:rPr>
              <w:t>33.690</w:t>
            </w:r>
          </w:p>
        </w:tc>
        <w:tc>
          <w:tcPr>
            <w:tcW w:w="878" w:type="dxa"/>
          </w:tcPr>
          <w:p w14:paraId="106F777E" w14:textId="52BC09C8" w:rsidR="00677104" w:rsidRPr="002602C6" w:rsidRDefault="00677104" w:rsidP="00677104">
            <w:pPr>
              <w:spacing w:after="0"/>
              <w:jc w:val="right"/>
              <w:rPr>
                <w:sz w:val="16"/>
                <w:szCs w:val="16"/>
                <w:lang w:val="de-DE"/>
              </w:rPr>
            </w:pPr>
            <w:r w:rsidRPr="002602C6">
              <w:rPr>
                <w:sz w:val="16"/>
                <w:szCs w:val="16"/>
                <w:lang w:val="de-DE"/>
              </w:rPr>
              <w:t>33.690</w:t>
            </w:r>
          </w:p>
        </w:tc>
        <w:tc>
          <w:tcPr>
            <w:tcW w:w="879" w:type="dxa"/>
            <w:tcBorders>
              <w:right w:val="single" w:sz="4" w:space="0" w:color="auto"/>
            </w:tcBorders>
          </w:tcPr>
          <w:p w14:paraId="1F47E2E9" w14:textId="56BA4266" w:rsidR="00677104" w:rsidRPr="002602C6" w:rsidRDefault="00677104" w:rsidP="00677104">
            <w:pPr>
              <w:spacing w:after="0"/>
              <w:jc w:val="right"/>
              <w:rPr>
                <w:sz w:val="16"/>
                <w:szCs w:val="16"/>
                <w:lang w:val="de-DE"/>
              </w:rPr>
            </w:pPr>
            <w:r w:rsidRPr="002602C6">
              <w:rPr>
                <w:sz w:val="16"/>
                <w:szCs w:val="16"/>
                <w:lang w:val="de-DE"/>
              </w:rPr>
              <w:t>34.039</w:t>
            </w:r>
          </w:p>
        </w:tc>
        <w:tc>
          <w:tcPr>
            <w:tcW w:w="878" w:type="dxa"/>
            <w:tcBorders>
              <w:left w:val="single" w:sz="4" w:space="0" w:color="auto"/>
            </w:tcBorders>
          </w:tcPr>
          <w:p w14:paraId="23D8B8B9" w14:textId="7A379130" w:rsidR="00677104" w:rsidRPr="002602C6" w:rsidRDefault="00677104" w:rsidP="00677104">
            <w:pPr>
              <w:spacing w:after="0"/>
              <w:jc w:val="right"/>
              <w:rPr>
                <w:sz w:val="16"/>
                <w:szCs w:val="16"/>
                <w:lang w:val="de-DE"/>
              </w:rPr>
            </w:pPr>
            <w:r w:rsidRPr="002602C6">
              <w:rPr>
                <w:sz w:val="16"/>
                <w:szCs w:val="16"/>
                <w:lang w:val="de-DE"/>
              </w:rPr>
              <w:t>36.564</w:t>
            </w:r>
          </w:p>
        </w:tc>
        <w:tc>
          <w:tcPr>
            <w:tcW w:w="878" w:type="dxa"/>
          </w:tcPr>
          <w:p w14:paraId="4C334DE6" w14:textId="1AFC1080" w:rsidR="00677104" w:rsidRPr="002602C6" w:rsidRDefault="00677104" w:rsidP="00677104">
            <w:pPr>
              <w:spacing w:after="0"/>
              <w:jc w:val="right"/>
              <w:rPr>
                <w:sz w:val="16"/>
                <w:szCs w:val="16"/>
                <w:lang w:val="de-DE"/>
              </w:rPr>
            </w:pPr>
            <w:r w:rsidRPr="002602C6">
              <w:rPr>
                <w:sz w:val="16"/>
                <w:szCs w:val="16"/>
                <w:lang w:val="de-DE"/>
              </w:rPr>
              <w:t>36.644</w:t>
            </w:r>
          </w:p>
        </w:tc>
        <w:tc>
          <w:tcPr>
            <w:tcW w:w="878" w:type="dxa"/>
          </w:tcPr>
          <w:p w14:paraId="67404F56" w14:textId="6B949695" w:rsidR="00677104" w:rsidRPr="002602C6" w:rsidRDefault="00677104" w:rsidP="00677104">
            <w:pPr>
              <w:spacing w:after="0"/>
              <w:jc w:val="right"/>
              <w:rPr>
                <w:sz w:val="16"/>
                <w:szCs w:val="16"/>
                <w:lang w:val="de-DE"/>
              </w:rPr>
            </w:pPr>
            <w:r w:rsidRPr="002602C6">
              <w:rPr>
                <w:sz w:val="16"/>
                <w:szCs w:val="16"/>
                <w:lang w:val="de-DE"/>
              </w:rPr>
              <w:t>36.792</w:t>
            </w:r>
          </w:p>
        </w:tc>
        <w:tc>
          <w:tcPr>
            <w:tcW w:w="878" w:type="dxa"/>
          </w:tcPr>
          <w:p w14:paraId="29308DD4" w14:textId="45DDE5F2" w:rsidR="00677104" w:rsidRPr="002602C6" w:rsidRDefault="00677104" w:rsidP="00677104">
            <w:pPr>
              <w:spacing w:after="0"/>
              <w:jc w:val="right"/>
              <w:rPr>
                <w:sz w:val="16"/>
                <w:szCs w:val="16"/>
                <w:lang w:val="de-DE"/>
              </w:rPr>
            </w:pPr>
            <w:r w:rsidRPr="002602C6">
              <w:rPr>
                <w:sz w:val="16"/>
                <w:szCs w:val="16"/>
                <w:lang w:val="de-DE"/>
              </w:rPr>
              <w:t>36.792</w:t>
            </w:r>
          </w:p>
        </w:tc>
        <w:tc>
          <w:tcPr>
            <w:tcW w:w="879" w:type="dxa"/>
          </w:tcPr>
          <w:p w14:paraId="46BDD3F5" w14:textId="4CD5C817" w:rsidR="00677104" w:rsidRPr="002602C6" w:rsidRDefault="00677104" w:rsidP="00677104">
            <w:pPr>
              <w:spacing w:after="0"/>
              <w:jc w:val="right"/>
              <w:rPr>
                <w:sz w:val="16"/>
                <w:szCs w:val="16"/>
                <w:lang w:val="de-DE"/>
              </w:rPr>
            </w:pPr>
            <w:r w:rsidRPr="002602C6">
              <w:rPr>
                <w:sz w:val="16"/>
                <w:szCs w:val="16"/>
                <w:lang w:val="de-DE"/>
              </w:rPr>
              <w:t>37.306</w:t>
            </w:r>
          </w:p>
        </w:tc>
      </w:tr>
      <w:tr w:rsidR="00677104" w:rsidRPr="002602C6" w14:paraId="7BFB548B" w14:textId="77777777" w:rsidTr="00F12ED0">
        <w:tc>
          <w:tcPr>
            <w:tcW w:w="392" w:type="dxa"/>
            <w:tcBorders>
              <w:right w:val="single" w:sz="4" w:space="0" w:color="auto"/>
            </w:tcBorders>
          </w:tcPr>
          <w:p w14:paraId="7657348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A86406A"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B61C63F" w14:textId="3AF53D68" w:rsidR="00677104" w:rsidRPr="002602C6" w:rsidRDefault="00677104" w:rsidP="00677104">
            <w:pPr>
              <w:spacing w:after="0"/>
              <w:jc w:val="right"/>
              <w:rPr>
                <w:sz w:val="16"/>
                <w:szCs w:val="16"/>
                <w:lang w:val="de-DE"/>
              </w:rPr>
            </w:pPr>
            <w:r w:rsidRPr="002602C6">
              <w:rPr>
                <w:sz w:val="16"/>
                <w:szCs w:val="16"/>
                <w:lang w:val="de-DE"/>
              </w:rPr>
              <w:t>2.817</w:t>
            </w:r>
          </w:p>
        </w:tc>
        <w:tc>
          <w:tcPr>
            <w:tcW w:w="878" w:type="dxa"/>
          </w:tcPr>
          <w:p w14:paraId="50FF5160" w14:textId="082CE193" w:rsidR="00677104" w:rsidRPr="002602C6" w:rsidRDefault="00677104" w:rsidP="00677104">
            <w:pPr>
              <w:spacing w:after="0"/>
              <w:jc w:val="right"/>
              <w:rPr>
                <w:sz w:val="16"/>
                <w:szCs w:val="16"/>
                <w:lang w:val="de-DE"/>
              </w:rPr>
            </w:pPr>
            <w:r w:rsidRPr="002602C6">
              <w:rPr>
                <w:sz w:val="16"/>
                <w:szCs w:val="16"/>
                <w:lang w:val="de-DE"/>
              </w:rPr>
              <w:t>2.860</w:t>
            </w:r>
          </w:p>
        </w:tc>
        <w:tc>
          <w:tcPr>
            <w:tcW w:w="878" w:type="dxa"/>
          </w:tcPr>
          <w:p w14:paraId="6DE1BEB1" w14:textId="0D3A27F6" w:rsidR="00677104" w:rsidRPr="002602C6" w:rsidRDefault="00677104" w:rsidP="00677104">
            <w:pPr>
              <w:spacing w:after="0"/>
              <w:jc w:val="right"/>
              <w:rPr>
                <w:sz w:val="16"/>
                <w:szCs w:val="16"/>
                <w:lang w:val="de-DE"/>
              </w:rPr>
            </w:pPr>
            <w:r w:rsidRPr="002602C6">
              <w:rPr>
                <w:sz w:val="16"/>
                <w:szCs w:val="16"/>
                <w:lang w:val="de-DE"/>
              </w:rPr>
              <w:t>2.967</w:t>
            </w:r>
          </w:p>
        </w:tc>
        <w:tc>
          <w:tcPr>
            <w:tcW w:w="878" w:type="dxa"/>
          </w:tcPr>
          <w:p w14:paraId="085D7EF2" w14:textId="440D479A" w:rsidR="00677104" w:rsidRPr="002602C6" w:rsidRDefault="00677104" w:rsidP="00677104">
            <w:pPr>
              <w:spacing w:after="0"/>
              <w:jc w:val="right"/>
              <w:rPr>
                <w:sz w:val="16"/>
                <w:szCs w:val="16"/>
                <w:lang w:val="de-DE"/>
              </w:rPr>
            </w:pPr>
            <w:r w:rsidRPr="002602C6">
              <w:rPr>
                <w:sz w:val="16"/>
                <w:szCs w:val="16"/>
                <w:lang w:val="de-DE"/>
              </w:rPr>
              <w:t>2.967</w:t>
            </w:r>
          </w:p>
        </w:tc>
        <w:tc>
          <w:tcPr>
            <w:tcW w:w="879" w:type="dxa"/>
            <w:tcBorders>
              <w:right w:val="single" w:sz="4" w:space="0" w:color="auto"/>
            </w:tcBorders>
          </w:tcPr>
          <w:p w14:paraId="05DBBA19" w14:textId="03C1ABBA" w:rsidR="00677104" w:rsidRPr="002602C6" w:rsidRDefault="00677104" w:rsidP="00677104">
            <w:pPr>
              <w:spacing w:after="0"/>
              <w:jc w:val="right"/>
              <w:rPr>
                <w:sz w:val="16"/>
                <w:szCs w:val="16"/>
                <w:lang w:val="de-DE"/>
              </w:rPr>
            </w:pPr>
            <w:r w:rsidRPr="002602C6">
              <w:rPr>
                <w:sz w:val="16"/>
                <w:szCs w:val="16"/>
                <w:lang w:val="de-DE"/>
              </w:rPr>
              <w:t>3.246</w:t>
            </w:r>
          </w:p>
        </w:tc>
        <w:tc>
          <w:tcPr>
            <w:tcW w:w="878" w:type="dxa"/>
            <w:tcBorders>
              <w:left w:val="single" w:sz="4" w:space="0" w:color="auto"/>
            </w:tcBorders>
          </w:tcPr>
          <w:p w14:paraId="597EFCB0" w14:textId="017F0CF3" w:rsidR="00677104" w:rsidRPr="002602C6" w:rsidRDefault="00677104" w:rsidP="00677104">
            <w:pPr>
              <w:spacing w:after="0"/>
              <w:jc w:val="right"/>
              <w:rPr>
                <w:sz w:val="16"/>
                <w:szCs w:val="16"/>
                <w:lang w:val="de-DE"/>
              </w:rPr>
            </w:pPr>
            <w:r w:rsidRPr="002602C6">
              <w:rPr>
                <w:sz w:val="16"/>
                <w:szCs w:val="16"/>
                <w:lang w:val="de-DE"/>
              </w:rPr>
              <w:t>7.905</w:t>
            </w:r>
          </w:p>
        </w:tc>
        <w:tc>
          <w:tcPr>
            <w:tcW w:w="878" w:type="dxa"/>
          </w:tcPr>
          <w:p w14:paraId="77B0E132" w14:textId="33532E22" w:rsidR="00677104" w:rsidRPr="002602C6" w:rsidRDefault="00677104" w:rsidP="00677104">
            <w:pPr>
              <w:spacing w:after="0"/>
              <w:jc w:val="right"/>
              <w:rPr>
                <w:sz w:val="16"/>
                <w:szCs w:val="16"/>
                <w:lang w:val="de-DE"/>
              </w:rPr>
            </w:pPr>
            <w:r w:rsidRPr="002602C6">
              <w:rPr>
                <w:sz w:val="16"/>
                <w:szCs w:val="16"/>
                <w:lang w:val="de-DE"/>
              </w:rPr>
              <w:t>7.917</w:t>
            </w:r>
          </w:p>
        </w:tc>
        <w:tc>
          <w:tcPr>
            <w:tcW w:w="878" w:type="dxa"/>
          </w:tcPr>
          <w:p w14:paraId="57BC45A1" w14:textId="1E75D0D1" w:rsidR="00677104" w:rsidRPr="002602C6" w:rsidRDefault="00677104" w:rsidP="00677104">
            <w:pPr>
              <w:spacing w:after="0"/>
              <w:jc w:val="right"/>
              <w:rPr>
                <w:sz w:val="16"/>
                <w:szCs w:val="16"/>
                <w:lang w:val="de-DE"/>
              </w:rPr>
            </w:pPr>
            <w:r w:rsidRPr="002602C6">
              <w:rPr>
                <w:sz w:val="16"/>
                <w:szCs w:val="16"/>
                <w:lang w:val="de-DE"/>
              </w:rPr>
              <w:t>7.931</w:t>
            </w:r>
          </w:p>
        </w:tc>
        <w:tc>
          <w:tcPr>
            <w:tcW w:w="878" w:type="dxa"/>
          </w:tcPr>
          <w:p w14:paraId="6CC8251A" w14:textId="1B36EC02" w:rsidR="00677104" w:rsidRPr="002602C6" w:rsidRDefault="00677104" w:rsidP="00677104">
            <w:pPr>
              <w:spacing w:after="0"/>
              <w:jc w:val="right"/>
              <w:rPr>
                <w:sz w:val="16"/>
                <w:szCs w:val="16"/>
                <w:lang w:val="de-DE"/>
              </w:rPr>
            </w:pPr>
            <w:r w:rsidRPr="002602C6">
              <w:rPr>
                <w:sz w:val="16"/>
                <w:szCs w:val="16"/>
                <w:lang w:val="de-DE"/>
              </w:rPr>
              <w:t>7.931</w:t>
            </w:r>
          </w:p>
        </w:tc>
        <w:tc>
          <w:tcPr>
            <w:tcW w:w="879" w:type="dxa"/>
            <w:tcBorders>
              <w:right w:val="single" w:sz="4" w:space="0" w:color="auto"/>
            </w:tcBorders>
          </w:tcPr>
          <w:p w14:paraId="55443AB3" w14:textId="5A4FE253" w:rsidR="00677104" w:rsidRPr="002602C6" w:rsidRDefault="00677104" w:rsidP="00677104">
            <w:pPr>
              <w:spacing w:after="0"/>
              <w:jc w:val="right"/>
              <w:rPr>
                <w:sz w:val="16"/>
                <w:szCs w:val="16"/>
                <w:lang w:val="de-DE"/>
              </w:rPr>
            </w:pPr>
            <w:r w:rsidRPr="002602C6">
              <w:rPr>
                <w:sz w:val="16"/>
                <w:szCs w:val="16"/>
                <w:lang w:val="de-DE"/>
              </w:rPr>
              <w:t>8.236</w:t>
            </w:r>
          </w:p>
        </w:tc>
        <w:tc>
          <w:tcPr>
            <w:tcW w:w="878" w:type="dxa"/>
            <w:tcBorders>
              <w:left w:val="single" w:sz="4" w:space="0" w:color="auto"/>
            </w:tcBorders>
          </w:tcPr>
          <w:p w14:paraId="358CC05E" w14:textId="383BE145" w:rsidR="00677104" w:rsidRPr="002602C6" w:rsidRDefault="00677104" w:rsidP="00677104">
            <w:pPr>
              <w:spacing w:after="0"/>
              <w:jc w:val="right"/>
              <w:rPr>
                <w:sz w:val="16"/>
                <w:szCs w:val="16"/>
                <w:lang w:val="de-DE"/>
              </w:rPr>
            </w:pPr>
            <w:r w:rsidRPr="002602C6">
              <w:rPr>
                <w:sz w:val="16"/>
                <w:szCs w:val="16"/>
                <w:lang w:val="de-DE"/>
              </w:rPr>
              <w:t>10.820</w:t>
            </w:r>
          </w:p>
        </w:tc>
        <w:tc>
          <w:tcPr>
            <w:tcW w:w="878" w:type="dxa"/>
          </w:tcPr>
          <w:p w14:paraId="73BC99BB" w14:textId="1EB470C4" w:rsidR="00677104" w:rsidRPr="002602C6" w:rsidRDefault="00677104" w:rsidP="00677104">
            <w:pPr>
              <w:spacing w:after="0"/>
              <w:jc w:val="right"/>
              <w:rPr>
                <w:sz w:val="16"/>
                <w:szCs w:val="16"/>
                <w:lang w:val="de-DE"/>
              </w:rPr>
            </w:pPr>
            <w:r w:rsidRPr="002602C6">
              <w:rPr>
                <w:sz w:val="16"/>
                <w:szCs w:val="16"/>
                <w:lang w:val="de-DE"/>
              </w:rPr>
              <w:t>10.882</w:t>
            </w:r>
          </w:p>
        </w:tc>
        <w:tc>
          <w:tcPr>
            <w:tcW w:w="878" w:type="dxa"/>
          </w:tcPr>
          <w:p w14:paraId="256294FE" w14:textId="1D4BBE4C" w:rsidR="00677104" w:rsidRPr="002602C6" w:rsidRDefault="00677104" w:rsidP="00677104">
            <w:pPr>
              <w:spacing w:after="0"/>
              <w:jc w:val="right"/>
              <w:rPr>
                <w:sz w:val="16"/>
                <w:szCs w:val="16"/>
                <w:lang w:val="de-DE"/>
              </w:rPr>
            </w:pPr>
            <w:r w:rsidRPr="002602C6">
              <w:rPr>
                <w:sz w:val="16"/>
                <w:szCs w:val="16"/>
                <w:lang w:val="de-DE"/>
              </w:rPr>
              <w:t>10.978</w:t>
            </w:r>
          </w:p>
        </w:tc>
        <w:tc>
          <w:tcPr>
            <w:tcW w:w="878" w:type="dxa"/>
          </w:tcPr>
          <w:p w14:paraId="51FAAA11" w14:textId="337FEC19" w:rsidR="00677104" w:rsidRPr="002602C6" w:rsidRDefault="00677104" w:rsidP="00677104">
            <w:pPr>
              <w:spacing w:after="0"/>
              <w:jc w:val="right"/>
              <w:rPr>
                <w:sz w:val="16"/>
                <w:szCs w:val="16"/>
                <w:lang w:val="de-DE"/>
              </w:rPr>
            </w:pPr>
            <w:r w:rsidRPr="002602C6">
              <w:rPr>
                <w:sz w:val="16"/>
                <w:szCs w:val="16"/>
                <w:lang w:val="de-DE"/>
              </w:rPr>
              <w:t>10.978</w:t>
            </w:r>
          </w:p>
        </w:tc>
        <w:tc>
          <w:tcPr>
            <w:tcW w:w="879" w:type="dxa"/>
          </w:tcPr>
          <w:p w14:paraId="185B2731" w14:textId="5893D483" w:rsidR="00677104" w:rsidRPr="002602C6" w:rsidRDefault="00677104" w:rsidP="00677104">
            <w:pPr>
              <w:spacing w:after="0"/>
              <w:jc w:val="right"/>
              <w:rPr>
                <w:sz w:val="16"/>
                <w:szCs w:val="16"/>
                <w:lang w:val="de-DE"/>
              </w:rPr>
            </w:pPr>
            <w:r w:rsidRPr="002602C6">
              <w:rPr>
                <w:sz w:val="16"/>
                <w:szCs w:val="16"/>
                <w:lang w:val="de-DE"/>
              </w:rPr>
              <w:t>11.320</w:t>
            </w:r>
          </w:p>
        </w:tc>
      </w:tr>
      <w:tr w:rsidR="00677104" w:rsidRPr="002602C6" w14:paraId="1B409607" w14:textId="77777777" w:rsidTr="00F12ED0">
        <w:tc>
          <w:tcPr>
            <w:tcW w:w="392" w:type="dxa"/>
            <w:tcBorders>
              <w:bottom w:val="single" w:sz="4" w:space="0" w:color="auto"/>
              <w:right w:val="single" w:sz="4" w:space="0" w:color="auto"/>
            </w:tcBorders>
          </w:tcPr>
          <w:p w14:paraId="73E75F37"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0E3CB19A"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497614B8" w14:textId="2690104E" w:rsidR="00677104" w:rsidRPr="002602C6" w:rsidRDefault="00677104" w:rsidP="00677104">
            <w:pPr>
              <w:spacing w:after="0"/>
              <w:jc w:val="right"/>
              <w:rPr>
                <w:sz w:val="16"/>
                <w:szCs w:val="16"/>
                <w:lang w:val="de-DE"/>
              </w:rPr>
            </w:pPr>
            <w:r w:rsidRPr="002602C6">
              <w:rPr>
                <w:sz w:val="16"/>
                <w:szCs w:val="16"/>
                <w:lang w:val="de-DE"/>
              </w:rPr>
              <w:t>2.805</w:t>
            </w:r>
          </w:p>
        </w:tc>
        <w:tc>
          <w:tcPr>
            <w:tcW w:w="878" w:type="dxa"/>
            <w:tcBorders>
              <w:bottom w:val="single" w:sz="4" w:space="0" w:color="auto"/>
            </w:tcBorders>
          </w:tcPr>
          <w:p w14:paraId="5205C463" w14:textId="2569FB71" w:rsidR="00677104" w:rsidRPr="002602C6" w:rsidRDefault="00677104" w:rsidP="00677104">
            <w:pPr>
              <w:spacing w:after="0"/>
              <w:jc w:val="right"/>
              <w:rPr>
                <w:sz w:val="16"/>
                <w:szCs w:val="16"/>
                <w:lang w:val="de-DE"/>
              </w:rPr>
            </w:pPr>
            <w:r w:rsidRPr="002602C6">
              <w:rPr>
                <w:sz w:val="16"/>
                <w:szCs w:val="16"/>
                <w:lang w:val="de-DE"/>
              </w:rPr>
              <w:t>2.844</w:t>
            </w:r>
          </w:p>
        </w:tc>
        <w:tc>
          <w:tcPr>
            <w:tcW w:w="878" w:type="dxa"/>
            <w:tcBorders>
              <w:bottom w:val="single" w:sz="4" w:space="0" w:color="auto"/>
            </w:tcBorders>
          </w:tcPr>
          <w:p w14:paraId="424BF93C" w14:textId="4269CC31" w:rsidR="00677104" w:rsidRPr="002602C6" w:rsidRDefault="00677104" w:rsidP="00677104">
            <w:pPr>
              <w:spacing w:after="0"/>
              <w:jc w:val="right"/>
              <w:rPr>
                <w:sz w:val="16"/>
                <w:szCs w:val="16"/>
                <w:lang w:val="de-DE"/>
              </w:rPr>
            </w:pPr>
            <w:r w:rsidRPr="002602C6">
              <w:rPr>
                <w:sz w:val="16"/>
                <w:szCs w:val="16"/>
                <w:lang w:val="de-DE"/>
              </w:rPr>
              <w:t>2.948</w:t>
            </w:r>
          </w:p>
        </w:tc>
        <w:tc>
          <w:tcPr>
            <w:tcW w:w="878" w:type="dxa"/>
            <w:tcBorders>
              <w:bottom w:val="single" w:sz="4" w:space="0" w:color="auto"/>
            </w:tcBorders>
          </w:tcPr>
          <w:p w14:paraId="77A54284" w14:textId="6676D25A" w:rsidR="00677104" w:rsidRPr="002602C6" w:rsidRDefault="00677104" w:rsidP="00677104">
            <w:pPr>
              <w:spacing w:after="0"/>
              <w:jc w:val="right"/>
              <w:rPr>
                <w:sz w:val="16"/>
                <w:szCs w:val="16"/>
                <w:lang w:val="de-DE"/>
              </w:rPr>
            </w:pPr>
            <w:r w:rsidRPr="002602C6">
              <w:rPr>
                <w:sz w:val="16"/>
                <w:szCs w:val="16"/>
                <w:lang w:val="de-DE"/>
              </w:rPr>
              <w:t>2.948</w:t>
            </w:r>
          </w:p>
        </w:tc>
        <w:tc>
          <w:tcPr>
            <w:tcW w:w="879" w:type="dxa"/>
            <w:tcBorders>
              <w:bottom w:val="single" w:sz="4" w:space="0" w:color="auto"/>
              <w:right w:val="single" w:sz="4" w:space="0" w:color="auto"/>
            </w:tcBorders>
          </w:tcPr>
          <w:p w14:paraId="19F5CC59" w14:textId="376C7233" w:rsidR="00677104" w:rsidRPr="002602C6" w:rsidRDefault="00677104" w:rsidP="00677104">
            <w:pPr>
              <w:spacing w:after="0"/>
              <w:jc w:val="right"/>
              <w:rPr>
                <w:sz w:val="16"/>
                <w:szCs w:val="16"/>
                <w:lang w:val="de-DE"/>
              </w:rPr>
            </w:pPr>
            <w:r w:rsidRPr="002602C6">
              <w:rPr>
                <w:sz w:val="16"/>
                <w:szCs w:val="16"/>
                <w:lang w:val="de-DE"/>
              </w:rPr>
              <w:t>3.251</w:t>
            </w:r>
          </w:p>
        </w:tc>
        <w:tc>
          <w:tcPr>
            <w:tcW w:w="878" w:type="dxa"/>
            <w:tcBorders>
              <w:left w:val="single" w:sz="4" w:space="0" w:color="auto"/>
              <w:bottom w:val="single" w:sz="4" w:space="0" w:color="auto"/>
            </w:tcBorders>
          </w:tcPr>
          <w:p w14:paraId="05AD38B2" w14:textId="1E6DB160" w:rsidR="00677104" w:rsidRPr="002602C6" w:rsidRDefault="00677104" w:rsidP="00677104">
            <w:pPr>
              <w:spacing w:after="0"/>
              <w:jc w:val="right"/>
              <w:rPr>
                <w:sz w:val="16"/>
                <w:szCs w:val="16"/>
                <w:lang w:val="de-DE"/>
              </w:rPr>
            </w:pPr>
            <w:r w:rsidRPr="002602C6">
              <w:rPr>
                <w:sz w:val="16"/>
                <w:szCs w:val="16"/>
                <w:lang w:val="de-DE"/>
              </w:rPr>
              <w:t>6.118</w:t>
            </w:r>
          </w:p>
        </w:tc>
        <w:tc>
          <w:tcPr>
            <w:tcW w:w="878" w:type="dxa"/>
            <w:tcBorders>
              <w:bottom w:val="single" w:sz="4" w:space="0" w:color="auto"/>
            </w:tcBorders>
          </w:tcPr>
          <w:p w14:paraId="6164A747" w14:textId="699A7300" w:rsidR="00677104" w:rsidRPr="002602C6" w:rsidRDefault="00677104" w:rsidP="00677104">
            <w:pPr>
              <w:spacing w:after="0"/>
              <w:jc w:val="right"/>
              <w:rPr>
                <w:sz w:val="16"/>
                <w:szCs w:val="16"/>
                <w:lang w:val="de-DE"/>
              </w:rPr>
            </w:pPr>
            <w:r w:rsidRPr="002602C6">
              <w:rPr>
                <w:sz w:val="16"/>
                <w:szCs w:val="16"/>
                <w:lang w:val="de-DE"/>
              </w:rPr>
              <w:t>6.128</w:t>
            </w:r>
          </w:p>
        </w:tc>
        <w:tc>
          <w:tcPr>
            <w:tcW w:w="878" w:type="dxa"/>
            <w:tcBorders>
              <w:bottom w:val="single" w:sz="4" w:space="0" w:color="auto"/>
            </w:tcBorders>
          </w:tcPr>
          <w:p w14:paraId="6D724BD9" w14:textId="1971F927" w:rsidR="00677104" w:rsidRPr="002602C6" w:rsidRDefault="00677104" w:rsidP="00677104">
            <w:pPr>
              <w:spacing w:after="0"/>
              <w:jc w:val="right"/>
              <w:rPr>
                <w:sz w:val="16"/>
                <w:szCs w:val="16"/>
                <w:lang w:val="de-DE"/>
              </w:rPr>
            </w:pPr>
            <w:r w:rsidRPr="002602C6">
              <w:rPr>
                <w:sz w:val="16"/>
                <w:szCs w:val="16"/>
                <w:lang w:val="de-DE"/>
              </w:rPr>
              <w:t>6.143</w:t>
            </w:r>
          </w:p>
        </w:tc>
        <w:tc>
          <w:tcPr>
            <w:tcW w:w="878" w:type="dxa"/>
            <w:tcBorders>
              <w:bottom w:val="single" w:sz="4" w:space="0" w:color="auto"/>
            </w:tcBorders>
          </w:tcPr>
          <w:p w14:paraId="54D4A3BD" w14:textId="1B45240B" w:rsidR="00677104" w:rsidRPr="002602C6" w:rsidRDefault="00677104" w:rsidP="00677104">
            <w:pPr>
              <w:spacing w:after="0"/>
              <w:jc w:val="right"/>
              <w:rPr>
                <w:sz w:val="16"/>
                <w:szCs w:val="16"/>
                <w:lang w:val="de-DE"/>
              </w:rPr>
            </w:pPr>
            <w:r w:rsidRPr="002602C6">
              <w:rPr>
                <w:sz w:val="16"/>
                <w:szCs w:val="16"/>
                <w:lang w:val="de-DE"/>
              </w:rPr>
              <w:t>6.143</w:t>
            </w:r>
          </w:p>
        </w:tc>
        <w:tc>
          <w:tcPr>
            <w:tcW w:w="879" w:type="dxa"/>
            <w:tcBorders>
              <w:bottom w:val="single" w:sz="4" w:space="0" w:color="auto"/>
              <w:right w:val="single" w:sz="4" w:space="0" w:color="auto"/>
            </w:tcBorders>
          </w:tcPr>
          <w:p w14:paraId="7C9A76AD" w14:textId="621504DE" w:rsidR="00677104" w:rsidRPr="002602C6" w:rsidRDefault="00677104" w:rsidP="00677104">
            <w:pPr>
              <w:spacing w:after="0"/>
              <w:jc w:val="right"/>
              <w:rPr>
                <w:sz w:val="16"/>
                <w:szCs w:val="16"/>
                <w:lang w:val="de-DE"/>
              </w:rPr>
            </w:pPr>
            <w:r w:rsidRPr="002602C6">
              <w:rPr>
                <w:sz w:val="16"/>
                <w:szCs w:val="16"/>
                <w:lang w:val="de-DE"/>
              </w:rPr>
              <w:t>6.249</w:t>
            </w:r>
          </w:p>
        </w:tc>
        <w:tc>
          <w:tcPr>
            <w:tcW w:w="878" w:type="dxa"/>
            <w:tcBorders>
              <w:left w:val="single" w:sz="4" w:space="0" w:color="auto"/>
              <w:bottom w:val="single" w:sz="4" w:space="0" w:color="auto"/>
            </w:tcBorders>
          </w:tcPr>
          <w:p w14:paraId="4CC7D610" w14:textId="58E7B321" w:rsidR="00677104" w:rsidRPr="002602C6" w:rsidRDefault="00677104" w:rsidP="00677104">
            <w:pPr>
              <w:spacing w:after="0"/>
              <w:jc w:val="right"/>
              <w:rPr>
                <w:sz w:val="16"/>
                <w:szCs w:val="16"/>
                <w:lang w:val="de-DE"/>
              </w:rPr>
            </w:pPr>
            <w:r w:rsidRPr="002602C6">
              <w:rPr>
                <w:sz w:val="16"/>
                <w:szCs w:val="16"/>
                <w:lang w:val="de-DE"/>
              </w:rPr>
              <w:t>9.027</w:t>
            </w:r>
          </w:p>
        </w:tc>
        <w:tc>
          <w:tcPr>
            <w:tcW w:w="878" w:type="dxa"/>
            <w:tcBorders>
              <w:bottom w:val="single" w:sz="4" w:space="0" w:color="auto"/>
            </w:tcBorders>
          </w:tcPr>
          <w:p w14:paraId="296C1089" w14:textId="7F8FD868" w:rsidR="00677104" w:rsidRPr="002602C6" w:rsidRDefault="00677104" w:rsidP="00677104">
            <w:pPr>
              <w:spacing w:after="0"/>
              <w:jc w:val="right"/>
              <w:rPr>
                <w:sz w:val="16"/>
                <w:szCs w:val="16"/>
                <w:lang w:val="de-DE"/>
              </w:rPr>
            </w:pPr>
            <w:r w:rsidRPr="002602C6">
              <w:rPr>
                <w:sz w:val="16"/>
                <w:szCs w:val="16"/>
                <w:lang w:val="de-DE"/>
              </w:rPr>
              <w:t>9.077</w:t>
            </w:r>
          </w:p>
        </w:tc>
        <w:tc>
          <w:tcPr>
            <w:tcW w:w="878" w:type="dxa"/>
            <w:tcBorders>
              <w:bottom w:val="single" w:sz="4" w:space="0" w:color="auto"/>
            </w:tcBorders>
          </w:tcPr>
          <w:p w14:paraId="31C320C0" w14:textId="35C206CB" w:rsidR="00677104" w:rsidRPr="002602C6" w:rsidRDefault="00677104" w:rsidP="00677104">
            <w:pPr>
              <w:spacing w:after="0"/>
              <w:jc w:val="right"/>
              <w:rPr>
                <w:sz w:val="16"/>
                <w:szCs w:val="16"/>
                <w:lang w:val="de-DE"/>
              </w:rPr>
            </w:pPr>
            <w:r w:rsidRPr="002602C6">
              <w:rPr>
                <w:sz w:val="16"/>
                <w:szCs w:val="16"/>
                <w:lang w:val="de-DE"/>
              </w:rPr>
              <w:t>9.172</w:t>
            </w:r>
          </w:p>
        </w:tc>
        <w:tc>
          <w:tcPr>
            <w:tcW w:w="878" w:type="dxa"/>
            <w:tcBorders>
              <w:bottom w:val="single" w:sz="4" w:space="0" w:color="auto"/>
            </w:tcBorders>
          </w:tcPr>
          <w:p w14:paraId="25CC3C72" w14:textId="5384F72C" w:rsidR="00677104" w:rsidRPr="002602C6" w:rsidRDefault="00677104" w:rsidP="00677104">
            <w:pPr>
              <w:spacing w:after="0"/>
              <w:jc w:val="right"/>
              <w:rPr>
                <w:sz w:val="16"/>
                <w:szCs w:val="16"/>
                <w:lang w:val="de-DE"/>
              </w:rPr>
            </w:pPr>
            <w:r w:rsidRPr="002602C6">
              <w:rPr>
                <w:sz w:val="16"/>
                <w:szCs w:val="16"/>
                <w:lang w:val="de-DE"/>
              </w:rPr>
              <w:t>9.172</w:t>
            </w:r>
          </w:p>
        </w:tc>
        <w:tc>
          <w:tcPr>
            <w:tcW w:w="879" w:type="dxa"/>
            <w:tcBorders>
              <w:bottom w:val="single" w:sz="4" w:space="0" w:color="auto"/>
            </w:tcBorders>
          </w:tcPr>
          <w:p w14:paraId="27379AF6" w14:textId="5C9AD71D" w:rsidR="00677104" w:rsidRPr="002602C6" w:rsidRDefault="00677104" w:rsidP="00677104">
            <w:pPr>
              <w:spacing w:after="0"/>
              <w:jc w:val="right"/>
              <w:rPr>
                <w:sz w:val="16"/>
                <w:szCs w:val="16"/>
                <w:lang w:val="de-DE"/>
              </w:rPr>
            </w:pPr>
            <w:r w:rsidRPr="002602C6">
              <w:rPr>
                <w:sz w:val="16"/>
                <w:szCs w:val="16"/>
                <w:lang w:val="de-DE"/>
              </w:rPr>
              <w:t>9.588</w:t>
            </w:r>
          </w:p>
        </w:tc>
      </w:tr>
      <w:tr w:rsidR="00677104" w:rsidRPr="002602C6" w14:paraId="34CE1762" w14:textId="77777777" w:rsidTr="00F12ED0">
        <w:tc>
          <w:tcPr>
            <w:tcW w:w="392" w:type="dxa"/>
            <w:tcBorders>
              <w:top w:val="single" w:sz="4" w:space="0" w:color="auto"/>
              <w:right w:val="single" w:sz="4" w:space="0" w:color="auto"/>
            </w:tcBorders>
          </w:tcPr>
          <w:p w14:paraId="17C84909"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79A6A479"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900BDBB" w14:textId="36E3EB78" w:rsidR="00677104" w:rsidRPr="002602C6" w:rsidRDefault="00677104" w:rsidP="00677104">
            <w:pPr>
              <w:spacing w:after="0"/>
              <w:jc w:val="right"/>
              <w:rPr>
                <w:sz w:val="16"/>
                <w:szCs w:val="16"/>
                <w:lang w:val="de-DE"/>
              </w:rPr>
            </w:pPr>
          </w:p>
        </w:tc>
        <w:tc>
          <w:tcPr>
            <w:tcW w:w="878" w:type="dxa"/>
            <w:tcBorders>
              <w:top w:val="single" w:sz="4" w:space="0" w:color="auto"/>
            </w:tcBorders>
          </w:tcPr>
          <w:p w14:paraId="7C7B6780" w14:textId="3B6543B9" w:rsidR="00677104" w:rsidRPr="002602C6" w:rsidRDefault="00677104" w:rsidP="00677104">
            <w:pPr>
              <w:spacing w:after="0"/>
              <w:jc w:val="right"/>
              <w:rPr>
                <w:sz w:val="16"/>
                <w:szCs w:val="16"/>
                <w:lang w:val="de-DE"/>
              </w:rPr>
            </w:pPr>
          </w:p>
        </w:tc>
        <w:tc>
          <w:tcPr>
            <w:tcW w:w="878" w:type="dxa"/>
            <w:tcBorders>
              <w:top w:val="single" w:sz="4" w:space="0" w:color="auto"/>
            </w:tcBorders>
          </w:tcPr>
          <w:p w14:paraId="253E9F06" w14:textId="329FE6C8" w:rsidR="00677104" w:rsidRPr="002602C6" w:rsidRDefault="00677104" w:rsidP="00677104">
            <w:pPr>
              <w:spacing w:after="0"/>
              <w:jc w:val="right"/>
              <w:rPr>
                <w:sz w:val="16"/>
                <w:szCs w:val="16"/>
                <w:lang w:val="de-DE"/>
              </w:rPr>
            </w:pPr>
          </w:p>
        </w:tc>
        <w:tc>
          <w:tcPr>
            <w:tcW w:w="878" w:type="dxa"/>
            <w:tcBorders>
              <w:top w:val="single" w:sz="4" w:space="0" w:color="auto"/>
            </w:tcBorders>
          </w:tcPr>
          <w:p w14:paraId="6E677707" w14:textId="7856BD0F"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124E3D2F" w14:textId="4ABAB8F7"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5E8DEE71" w14:textId="6B62DCBA" w:rsidR="00677104" w:rsidRPr="002602C6" w:rsidRDefault="00677104" w:rsidP="00677104">
            <w:pPr>
              <w:spacing w:after="0"/>
              <w:jc w:val="right"/>
              <w:rPr>
                <w:sz w:val="16"/>
                <w:szCs w:val="16"/>
                <w:lang w:val="de-DE"/>
              </w:rPr>
            </w:pPr>
          </w:p>
        </w:tc>
        <w:tc>
          <w:tcPr>
            <w:tcW w:w="878" w:type="dxa"/>
            <w:tcBorders>
              <w:top w:val="single" w:sz="4" w:space="0" w:color="auto"/>
            </w:tcBorders>
          </w:tcPr>
          <w:p w14:paraId="06015200" w14:textId="17EFF3A6" w:rsidR="00677104" w:rsidRPr="002602C6" w:rsidRDefault="00677104" w:rsidP="00677104">
            <w:pPr>
              <w:spacing w:after="0"/>
              <w:jc w:val="right"/>
              <w:rPr>
                <w:sz w:val="16"/>
                <w:szCs w:val="16"/>
                <w:lang w:val="de-DE"/>
              </w:rPr>
            </w:pPr>
          </w:p>
        </w:tc>
        <w:tc>
          <w:tcPr>
            <w:tcW w:w="878" w:type="dxa"/>
            <w:tcBorders>
              <w:top w:val="single" w:sz="4" w:space="0" w:color="auto"/>
            </w:tcBorders>
          </w:tcPr>
          <w:p w14:paraId="7BB38185" w14:textId="72A0A53C" w:rsidR="00677104" w:rsidRPr="002602C6" w:rsidRDefault="00677104" w:rsidP="00677104">
            <w:pPr>
              <w:spacing w:after="0"/>
              <w:jc w:val="right"/>
              <w:rPr>
                <w:sz w:val="16"/>
                <w:szCs w:val="16"/>
                <w:lang w:val="de-DE"/>
              </w:rPr>
            </w:pPr>
          </w:p>
        </w:tc>
        <w:tc>
          <w:tcPr>
            <w:tcW w:w="878" w:type="dxa"/>
            <w:tcBorders>
              <w:top w:val="single" w:sz="4" w:space="0" w:color="auto"/>
            </w:tcBorders>
          </w:tcPr>
          <w:p w14:paraId="307CBC03" w14:textId="3AB2A63F"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3C4579C2" w14:textId="33C2292E"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505CE9EF" w14:textId="063B80A0" w:rsidR="00677104" w:rsidRPr="002602C6" w:rsidRDefault="00677104" w:rsidP="00677104">
            <w:pPr>
              <w:spacing w:after="0"/>
              <w:jc w:val="right"/>
              <w:rPr>
                <w:sz w:val="16"/>
                <w:szCs w:val="16"/>
                <w:lang w:val="de-DE"/>
              </w:rPr>
            </w:pPr>
          </w:p>
        </w:tc>
        <w:tc>
          <w:tcPr>
            <w:tcW w:w="878" w:type="dxa"/>
            <w:tcBorders>
              <w:top w:val="single" w:sz="4" w:space="0" w:color="auto"/>
            </w:tcBorders>
          </w:tcPr>
          <w:p w14:paraId="1787433A" w14:textId="25995415" w:rsidR="00677104" w:rsidRPr="002602C6" w:rsidRDefault="00677104" w:rsidP="00677104">
            <w:pPr>
              <w:spacing w:after="0"/>
              <w:jc w:val="right"/>
              <w:rPr>
                <w:sz w:val="16"/>
                <w:szCs w:val="16"/>
                <w:lang w:val="de-DE"/>
              </w:rPr>
            </w:pPr>
          </w:p>
        </w:tc>
        <w:tc>
          <w:tcPr>
            <w:tcW w:w="878" w:type="dxa"/>
            <w:tcBorders>
              <w:top w:val="single" w:sz="4" w:space="0" w:color="auto"/>
            </w:tcBorders>
          </w:tcPr>
          <w:p w14:paraId="3B2AD3E6" w14:textId="2918559E" w:rsidR="00677104" w:rsidRPr="002602C6" w:rsidRDefault="00677104" w:rsidP="00677104">
            <w:pPr>
              <w:spacing w:after="0"/>
              <w:jc w:val="right"/>
              <w:rPr>
                <w:sz w:val="16"/>
                <w:szCs w:val="16"/>
                <w:lang w:val="de-DE"/>
              </w:rPr>
            </w:pPr>
          </w:p>
        </w:tc>
        <w:tc>
          <w:tcPr>
            <w:tcW w:w="878" w:type="dxa"/>
            <w:tcBorders>
              <w:top w:val="single" w:sz="4" w:space="0" w:color="auto"/>
            </w:tcBorders>
          </w:tcPr>
          <w:p w14:paraId="750FF17F" w14:textId="2F88AB17" w:rsidR="00677104" w:rsidRPr="002602C6" w:rsidRDefault="00677104" w:rsidP="00677104">
            <w:pPr>
              <w:spacing w:after="0"/>
              <w:jc w:val="right"/>
              <w:rPr>
                <w:sz w:val="16"/>
                <w:szCs w:val="16"/>
                <w:lang w:val="de-DE"/>
              </w:rPr>
            </w:pPr>
          </w:p>
        </w:tc>
        <w:tc>
          <w:tcPr>
            <w:tcW w:w="879" w:type="dxa"/>
            <w:tcBorders>
              <w:top w:val="single" w:sz="4" w:space="0" w:color="auto"/>
            </w:tcBorders>
          </w:tcPr>
          <w:p w14:paraId="7FB09842" w14:textId="11100B28" w:rsidR="00677104" w:rsidRPr="002602C6" w:rsidRDefault="00677104" w:rsidP="00677104">
            <w:pPr>
              <w:spacing w:after="0"/>
              <w:jc w:val="right"/>
              <w:rPr>
                <w:sz w:val="16"/>
                <w:szCs w:val="16"/>
                <w:lang w:val="de-DE"/>
              </w:rPr>
            </w:pPr>
          </w:p>
        </w:tc>
      </w:tr>
      <w:tr w:rsidR="00677104" w:rsidRPr="002602C6" w14:paraId="47E1AEA3" w14:textId="77777777" w:rsidTr="00F12ED0">
        <w:tc>
          <w:tcPr>
            <w:tcW w:w="392" w:type="dxa"/>
            <w:tcBorders>
              <w:right w:val="single" w:sz="4" w:space="0" w:color="auto"/>
            </w:tcBorders>
          </w:tcPr>
          <w:p w14:paraId="6163EABC"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13109DC"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61541569" w14:textId="4AED5964" w:rsidR="00677104" w:rsidRPr="002602C6" w:rsidRDefault="00677104" w:rsidP="00677104">
            <w:pPr>
              <w:spacing w:after="0"/>
              <w:jc w:val="right"/>
              <w:rPr>
                <w:sz w:val="16"/>
                <w:szCs w:val="16"/>
                <w:lang w:val="de-DE"/>
              </w:rPr>
            </w:pPr>
            <w:r w:rsidRPr="002602C6">
              <w:rPr>
                <w:sz w:val="16"/>
                <w:szCs w:val="16"/>
                <w:lang w:val="de-DE"/>
              </w:rPr>
              <w:t>566.573</w:t>
            </w:r>
          </w:p>
        </w:tc>
        <w:tc>
          <w:tcPr>
            <w:tcW w:w="878" w:type="dxa"/>
          </w:tcPr>
          <w:p w14:paraId="71C64AD6" w14:textId="0C7F7CBC" w:rsidR="00677104" w:rsidRPr="002602C6" w:rsidRDefault="00677104" w:rsidP="00677104">
            <w:pPr>
              <w:spacing w:after="0"/>
              <w:jc w:val="right"/>
              <w:rPr>
                <w:sz w:val="16"/>
                <w:szCs w:val="16"/>
                <w:lang w:val="de-DE"/>
              </w:rPr>
            </w:pPr>
            <w:r w:rsidRPr="002602C6">
              <w:rPr>
                <w:sz w:val="16"/>
                <w:szCs w:val="16"/>
                <w:lang w:val="de-DE"/>
              </w:rPr>
              <w:t>567.751</w:t>
            </w:r>
          </w:p>
        </w:tc>
        <w:tc>
          <w:tcPr>
            <w:tcW w:w="878" w:type="dxa"/>
          </w:tcPr>
          <w:p w14:paraId="5F31F0F2" w14:textId="7EE12428" w:rsidR="00677104" w:rsidRPr="002602C6" w:rsidRDefault="00677104" w:rsidP="00677104">
            <w:pPr>
              <w:spacing w:after="0"/>
              <w:jc w:val="right"/>
              <w:rPr>
                <w:sz w:val="16"/>
                <w:szCs w:val="16"/>
                <w:lang w:val="de-DE"/>
              </w:rPr>
            </w:pPr>
            <w:r w:rsidRPr="002602C6">
              <w:rPr>
                <w:sz w:val="16"/>
                <w:szCs w:val="16"/>
                <w:lang w:val="de-DE"/>
              </w:rPr>
              <w:t>575.397</w:t>
            </w:r>
          </w:p>
        </w:tc>
        <w:tc>
          <w:tcPr>
            <w:tcW w:w="878" w:type="dxa"/>
          </w:tcPr>
          <w:p w14:paraId="19F561D6" w14:textId="734DBCF0" w:rsidR="00677104" w:rsidRPr="002602C6" w:rsidRDefault="00677104" w:rsidP="00677104">
            <w:pPr>
              <w:spacing w:after="0"/>
              <w:jc w:val="right"/>
              <w:rPr>
                <w:sz w:val="16"/>
                <w:szCs w:val="16"/>
                <w:lang w:val="de-DE"/>
              </w:rPr>
            </w:pPr>
            <w:r w:rsidRPr="002602C6">
              <w:rPr>
                <w:sz w:val="16"/>
                <w:szCs w:val="16"/>
                <w:lang w:val="de-DE"/>
              </w:rPr>
              <w:t>575.397</w:t>
            </w:r>
          </w:p>
        </w:tc>
        <w:tc>
          <w:tcPr>
            <w:tcW w:w="879" w:type="dxa"/>
            <w:tcBorders>
              <w:right w:val="single" w:sz="4" w:space="0" w:color="auto"/>
            </w:tcBorders>
          </w:tcPr>
          <w:p w14:paraId="75B7141F" w14:textId="6E5BDC8E" w:rsidR="00677104" w:rsidRPr="002602C6" w:rsidRDefault="00677104" w:rsidP="00677104">
            <w:pPr>
              <w:spacing w:after="0"/>
              <w:jc w:val="right"/>
              <w:rPr>
                <w:sz w:val="16"/>
                <w:szCs w:val="16"/>
                <w:lang w:val="de-DE"/>
              </w:rPr>
            </w:pPr>
            <w:r w:rsidRPr="002602C6">
              <w:rPr>
                <w:sz w:val="16"/>
                <w:szCs w:val="16"/>
                <w:lang w:val="de-DE"/>
              </w:rPr>
              <w:t>586.327</w:t>
            </w:r>
          </w:p>
        </w:tc>
        <w:tc>
          <w:tcPr>
            <w:tcW w:w="878" w:type="dxa"/>
            <w:tcBorders>
              <w:left w:val="single" w:sz="4" w:space="0" w:color="auto"/>
            </w:tcBorders>
          </w:tcPr>
          <w:p w14:paraId="0B8BF11C" w14:textId="2786CBC9" w:rsidR="00677104" w:rsidRPr="002602C6" w:rsidRDefault="00677104" w:rsidP="00677104">
            <w:pPr>
              <w:spacing w:after="0"/>
              <w:jc w:val="right"/>
              <w:rPr>
                <w:sz w:val="16"/>
                <w:szCs w:val="16"/>
                <w:lang w:val="de-DE"/>
              </w:rPr>
            </w:pPr>
            <w:r w:rsidRPr="002602C6">
              <w:rPr>
                <w:sz w:val="16"/>
                <w:szCs w:val="16"/>
                <w:lang w:val="de-DE"/>
              </w:rPr>
              <w:t>8581.193</w:t>
            </w:r>
          </w:p>
        </w:tc>
        <w:tc>
          <w:tcPr>
            <w:tcW w:w="878" w:type="dxa"/>
          </w:tcPr>
          <w:p w14:paraId="12AD7ECA" w14:textId="5A2EFD09" w:rsidR="00677104" w:rsidRPr="002602C6" w:rsidRDefault="00677104" w:rsidP="00677104">
            <w:pPr>
              <w:spacing w:after="0"/>
              <w:jc w:val="right"/>
              <w:rPr>
                <w:sz w:val="16"/>
                <w:szCs w:val="16"/>
                <w:lang w:val="de-DE"/>
              </w:rPr>
            </w:pPr>
            <w:r w:rsidRPr="002602C6">
              <w:rPr>
                <w:sz w:val="16"/>
                <w:szCs w:val="16"/>
                <w:lang w:val="de-DE"/>
              </w:rPr>
              <w:t>8581.416</w:t>
            </w:r>
          </w:p>
        </w:tc>
        <w:tc>
          <w:tcPr>
            <w:tcW w:w="878" w:type="dxa"/>
          </w:tcPr>
          <w:p w14:paraId="24E5C707" w14:textId="4F285C72" w:rsidR="00677104" w:rsidRPr="002602C6" w:rsidRDefault="00677104" w:rsidP="00677104">
            <w:pPr>
              <w:spacing w:after="0"/>
              <w:jc w:val="right"/>
              <w:rPr>
                <w:sz w:val="16"/>
                <w:szCs w:val="16"/>
                <w:lang w:val="de-DE"/>
              </w:rPr>
            </w:pPr>
            <w:r w:rsidRPr="002602C6">
              <w:rPr>
                <w:sz w:val="16"/>
                <w:szCs w:val="16"/>
                <w:lang w:val="de-DE"/>
              </w:rPr>
              <w:t>8582.334</w:t>
            </w:r>
          </w:p>
        </w:tc>
        <w:tc>
          <w:tcPr>
            <w:tcW w:w="878" w:type="dxa"/>
          </w:tcPr>
          <w:p w14:paraId="1E112180" w14:textId="7C54A68F" w:rsidR="00677104" w:rsidRPr="002602C6" w:rsidRDefault="00677104" w:rsidP="00677104">
            <w:pPr>
              <w:spacing w:after="0"/>
              <w:jc w:val="right"/>
              <w:rPr>
                <w:sz w:val="16"/>
                <w:szCs w:val="16"/>
                <w:lang w:val="de-DE"/>
              </w:rPr>
            </w:pPr>
            <w:r w:rsidRPr="002602C6">
              <w:rPr>
                <w:sz w:val="16"/>
                <w:szCs w:val="16"/>
                <w:lang w:val="de-DE"/>
              </w:rPr>
              <w:t>8582.334</w:t>
            </w:r>
          </w:p>
        </w:tc>
        <w:tc>
          <w:tcPr>
            <w:tcW w:w="879" w:type="dxa"/>
            <w:tcBorders>
              <w:right w:val="single" w:sz="4" w:space="0" w:color="auto"/>
            </w:tcBorders>
          </w:tcPr>
          <w:p w14:paraId="123EE9B2" w14:textId="0923BEF9" w:rsidR="00677104" w:rsidRPr="002602C6" w:rsidRDefault="00677104" w:rsidP="00677104">
            <w:pPr>
              <w:spacing w:after="0"/>
              <w:jc w:val="right"/>
              <w:rPr>
                <w:sz w:val="16"/>
                <w:szCs w:val="16"/>
                <w:lang w:val="de-DE"/>
              </w:rPr>
            </w:pPr>
            <w:r w:rsidRPr="002602C6">
              <w:rPr>
                <w:sz w:val="16"/>
                <w:szCs w:val="16"/>
                <w:lang w:val="de-DE"/>
              </w:rPr>
              <w:t>8594.198</w:t>
            </w:r>
          </w:p>
        </w:tc>
        <w:tc>
          <w:tcPr>
            <w:tcW w:w="878" w:type="dxa"/>
            <w:tcBorders>
              <w:left w:val="single" w:sz="4" w:space="0" w:color="auto"/>
            </w:tcBorders>
          </w:tcPr>
          <w:p w14:paraId="1297FC00" w14:textId="395ADC0F" w:rsidR="00677104" w:rsidRPr="002602C6" w:rsidRDefault="00677104" w:rsidP="00677104">
            <w:pPr>
              <w:spacing w:after="0"/>
              <w:jc w:val="right"/>
              <w:rPr>
                <w:sz w:val="16"/>
                <w:szCs w:val="16"/>
                <w:lang w:val="de-DE"/>
              </w:rPr>
            </w:pPr>
            <w:r w:rsidRPr="002602C6">
              <w:rPr>
                <w:sz w:val="16"/>
                <w:szCs w:val="16"/>
                <w:lang w:val="de-DE"/>
              </w:rPr>
              <w:t>9148.009</w:t>
            </w:r>
          </w:p>
        </w:tc>
        <w:tc>
          <w:tcPr>
            <w:tcW w:w="878" w:type="dxa"/>
          </w:tcPr>
          <w:p w14:paraId="6BAB5786" w14:textId="6E715507" w:rsidR="00677104" w:rsidRPr="002602C6" w:rsidRDefault="00677104" w:rsidP="00677104">
            <w:pPr>
              <w:spacing w:after="0"/>
              <w:jc w:val="right"/>
              <w:rPr>
                <w:sz w:val="16"/>
                <w:szCs w:val="16"/>
                <w:lang w:val="de-DE"/>
              </w:rPr>
            </w:pPr>
            <w:r w:rsidRPr="002602C6">
              <w:rPr>
                <w:sz w:val="16"/>
                <w:szCs w:val="16"/>
                <w:lang w:val="de-DE"/>
              </w:rPr>
              <w:t>9150.052</w:t>
            </w:r>
          </w:p>
        </w:tc>
        <w:tc>
          <w:tcPr>
            <w:tcW w:w="878" w:type="dxa"/>
          </w:tcPr>
          <w:p w14:paraId="2749B37B" w14:textId="4E5BFD16" w:rsidR="00677104" w:rsidRPr="002602C6" w:rsidRDefault="00677104" w:rsidP="00677104">
            <w:pPr>
              <w:spacing w:after="0"/>
              <w:jc w:val="right"/>
              <w:rPr>
                <w:sz w:val="16"/>
                <w:szCs w:val="16"/>
                <w:lang w:val="de-DE"/>
              </w:rPr>
            </w:pPr>
            <w:r w:rsidRPr="002602C6">
              <w:rPr>
                <w:sz w:val="16"/>
                <w:szCs w:val="16"/>
                <w:lang w:val="de-DE"/>
              </w:rPr>
              <w:t>9158.773</w:t>
            </w:r>
          </w:p>
        </w:tc>
        <w:tc>
          <w:tcPr>
            <w:tcW w:w="878" w:type="dxa"/>
          </w:tcPr>
          <w:p w14:paraId="51773CA4" w14:textId="0B621256" w:rsidR="00677104" w:rsidRPr="002602C6" w:rsidRDefault="00677104" w:rsidP="00677104">
            <w:pPr>
              <w:spacing w:after="0"/>
              <w:jc w:val="right"/>
              <w:rPr>
                <w:sz w:val="16"/>
                <w:szCs w:val="16"/>
                <w:lang w:val="de-DE"/>
              </w:rPr>
            </w:pPr>
            <w:r w:rsidRPr="002602C6">
              <w:rPr>
                <w:sz w:val="16"/>
                <w:szCs w:val="16"/>
                <w:lang w:val="de-DE"/>
              </w:rPr>
              <w:t>9158.773</w:t>
            </w:r>
          </w:p>
        </w:tc>
        <w:tc>
          <w:tcPr>
            <w:tcW w:w="879" w:type="dxa"/>
          </w:tcPr>
          <w:p w14:paraId="665E39F1" w14:textId="03EB3110" w:rsidR="00677104" w:rsidRPr="002602C6" w:rsidRDefault="00677104" w:rsidP="00677104">
            <w:pPr>
              <w:spacing w:after="0"/>
              <w:jc w:val="right"/>
              <w:rPr>
                <w:sz w:val="16"/>
                <w:szCs w:val="16"/>
                <w:lang w:val="de-DE"/>
              </w:rPr>
            </w:pPr>
            <w:r w:rsidRPr="002602C6">
              <w:rPr>
                <w:sz w:val="16"/>
                <w:szCs w:val="16"/>
                <w:lang w:val="de-DE"/>
              </w:rPr>
              <w:t>9176.809</w:t>
            </w:r>
          </w:p>
        </w:tc>
      </w:tr>
      <w:tr w:rsidR="00677104" w:rsidRPr="002602C6" w14:paraId="6A399DCF" w14:textId="77777777" w:rsidTr="00F12ED0">
        <w:tc>
          <w:tcPr>
            <w:tcW w:w="392" w:type="dxa"/>
            <w:tcBorders>
              <w:right w:val="single" w:sz="4" w:space="0" w:color="auto"/>
            </w:tcBorders>
          </w:tcPr>
          <w:p w14:paraId="37F5861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127241C"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35A11FA3" w14:textId="74791130" w:rsidR="00677104" w:rsidRPr="002602C6" w:rsidRDefault="00677104" w:rsidP="00677104">
            <w:pPr>
              <w:spacing w:after="0"/>
              <w:jc w:val="right"/>
              <w:rPr>
                <w:sz w:val="16"/>
                <w:szCs w:val="16"/>
                <w:lang w:val="de-DE"/>
              </w:rPr>
            </w:pPr>
          </w:p>
        </w:tc>
        <w:tc>
          <w:tcPr>
            <w:tcW w:w="878" w:type="dxa"/>
          </w:tcPr>
          <w:p w14:paraId="0147856A" w14:textId="2E7C5FEF" w:rsidR="00677104" w:rsidRPr="002602C6" w:rsidRDefault="00677104" w:rsidP="00677104">
            <w:pPr>
              <w:spacing w:after="0"/>
              <w:jc w:val="right"/>
              <w:rPr>
                <w:sz w:val="16"/>
                <w:szCs w:val="16"/>
                <w:lang w:val="de-DE"/>
              </w:rPr>
            </w:pPr>
          </w:p>
        </w:tc>
        <w:tc>
          <w:tcPr>
            <w:tcW w:w="878" w:type="dxa"/>
          </w:tcPr>
          <w:p w14:paraId="2FD5D4C7" w14:textId="4A2FFFFD" w:rsidR="00677104" w:rsidRPr="002602C6" w:rsidRDefault="00677104" w:rsidP="00677104">
            <w:pPr>
              <w:spacing w:after="0"/>
              <w:jc w:val="right"/>
              <w:rPr>
                <w:sz w:val="16"/>
                <w:szCs w:val="16"/>
                <w:lang w:val="de-DE"/>
              </w:rPr>
            </w:pPr>
          </w:p>
        </w:tc>
        <w:tc>
          <w:tcPr>
            <w:tcW w:w="878" w:type="dxa"/>
          </w:tcPr>
          <w:p w14:paraId="3950A2A6" w14:textId="46EB412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657C7CCD" w14:textId="222D8244" w:rsidR="00677104" w:rsidRPr="002602C6" w:rsidRDefault="00677104" w:rsidP="00677104">
            <w:pPr>
              <w:spacing w:after="0"/>
              <w:jc w:val="right"/>
              <w:rPr>
                <w:sz w:val="16"/>
                <w:szCs w:val="16"/>
                <w:lang w:val="de-DE"/>
              </w:rPr>
            </w:pPr>
          </w:p>
        </w:tc>
        <w:tc>
          <w:tcPr>
            <w:tcW w:w="878" w:type="dxa"/>
            <w:tcBorders>
              <w:left w:val="single" w:sz="4" w:space="0" w:color="auto"/>
            </w:tcBorders>
          </w:tcPr>
          <w:p w14:paraId="73CCB95C" w14:textId="2CF08510" w:rsidR="00677104" w:rsidRPr="002602C6" w:rsidRDefault="00677104" w:rsidP="00677104">
            <w:pPr>
              <w:spacing w:after="0"/>
              <w:jc w:val="right"/>
              <w:rPr>
                <w:sz w:val="16"/>
                <w:szCs w:val="16"/>
                <w:lang w:val="de-DE"/>
              </w:rPr>
            </w:pPr>
          </w:p>
        </w:tc>
        <w:tc>
          <w:tcPr>
            <w:tcW w:w="878" w:type="dxa"/>
          </w:tcPr>
          <w:p w14:paraId="0FEFE60D" w14:textId="3B32F512" w:rsidR="00677104" w:rsidRPr="002602C6" w:rsidRDefault="00677104" w:rsidP="00677104">
            <w:pPr>
              <w:spacing w:after="0"/>
              <w:jc w:val="right"/>
              <w:rPr>
                <w:sz w:val="16"/>
                <w:szCs w:val="16"/>
                <w:lang w:val="de-DE"/>
              </w:rPr>
            </w:pPr>
          </w:p>
        </w:tc>
        <w:tc>
          <w:tcPr>
            <w:tcW w:w="878" w:type="dxa"/>
          </w:tcPr>
          <w:p w14:paraId="01593C4B" w14:textId="61EC2421" w:rsidR="00677104" w:rsidRPr="002602C6" w:rsidRDefault="00677104" w:rsidP="00677104">
            <w:pPr>
              <w:spacing w:after="0"/>
              <w:jc w:val="right"/>
              <w:rPr>
                <w:sz w:val="16"/>
                <w:szCs w:val="16"/>
                <w:lang w:val="de-DE"/>
              </w:rPr>
            </w:pPr>
          </w:p>
        </w:tc>
        <w:tc>
          <w:tcPr>
            <w:tcW w:w="878" w:type="dxa"/>
          </w:tcPr>
          <w:p w14:paraId="576ACC3B" w14:textId="3405E9EE" w:rsidR="00677104" w:rsidRPr="002602C6" w:rsidRDefault="00677104" w:rsidP="00677104">
            <w:pPr>
              <w:spacing w:after="0"/>
              <w:jc w:val="right"/>
              <w:rPr>
                <w:sz w:val="16"/>
                <w:szCs w:val="16"/>
                <w:lang w:val="de-DE"/>
              </w:rPr>
            </w:pPr>
          </w:p>
        </w:tc>
        <w:tc>
          <w:tcPr>
            <w:tcW w:w="879" w:type="dxa"/>
            <w:tcBorders>
              <w:right w:val="single" w:sz="4" w:space="0" w:color="auto"/>
            </w:tcBorders>
          </w:tcPr>
          <w:p w14:paraId="3729DC1C" w14:textId="0104E65B" w:rsidR="00677104" w:rsidRPr="002602C6" w:rsidRDefault="00677104" w:rsidP="00677104">
            <w:pPr>
              <w:spacing w:after="0"/>
              <w:jc w:val="right"/>
              <w:rPr>
                <w:sz w:val="16"/>
                <w:szCs w:val="16"/>
                <w:lang w:val="de-DE"/>
              </w:rPr>
            </w:pPr>
          </w:p>
        </w:tc>
        <w:tc>
          <w:tcPr>
            <w:tcW w:w="878" w:type="dxa"/>
            <w:tcBorders>
              <w:left w:val="single" w:sz="4" w:space="0" w:color="auto"/>
            </w:tcBorders>
          </w:tcPr>
          <w:p w14:paraId="5BEDF9F5" w14:textId="0DFB6957" w:rsidR="00677104" w:rsidRPr="002602C6" w:rsidRDefault="00677104" w:rsidP="00677104">
            <w:pPr>
              <w:spacing w:after="0"/>
              <w:jc w:val="right"/>
              <w:rPr>
                <w:sz w:val="16"/>
                <w:szCs w:val="16"/>
                <w:lang w:val="de-DE"/>
              </w:rPr>
            </w:pPr>
          </w:p>
        </w:tc>
        <w:tc>
          <w:tcPr>
            <w:tcW w:w="878" w:type="dxa"/>
          </w:tcPr>
          <w:p w14:paraId="539B1966" w14:textId="09013282" w:rsidR="00677104" w:rsidRPr="002602C6" w:rsidRDefault="00677104" w:rsidP="00677104">
            <w:pPr>
              <w:spacing w:after="0"/>
              <w:jc w:val="right"/>
              <w:rPr>
                <w:sz w:val="16"/>
                <w:szCs w:val="16"/>
                <w:lang w:val="de-DE"/>
              </w:rPr>
            </w:pPr>
          </w:p>
        </w:tc>
        <w:tc>
          <w:tcPr>
            <w:tcW w:w="878" w:type="dxa"/>
          </w:tcPr>
          <w:p w14:paraId="002A3F64" w14:textId="2E0821B0" w:rsidR="00677104" w:rsidRPr="002602C6" w:rsidRDefault="00677104" w:rsidP="00677104">
            <w:pPr>
              <w:spacing w:after="0"/>
              <w:jc w:val="right"/>
              <w:rPr>
                <w:sz w:val="16"/>
                <w:szCs w:val="16"/>
                <w:lang w:val="de-DE"/>
              </w:rPr>
            </w:pPr>
          </w:p>
        </w:tc>
        <w:tc>
          <w:tcPr>
            <w:tcW w:w="878" w:type="dxa"/>
          </w:tcPr>
          <w:p w14:paraId="6FCE90EE" w14:textId="3CC00838" w:rsidR="00677104" w:rsidRPr="002602C6" w:rsidRDefault="00677104" w:rsidP="00677104">
            <w:pPr>
              <w:spacing w:after="0"/>
              <w:jc w:val="right"/>
              <w:rPr>
                <w:sz w:val="16"/>
                <w:szCs w:val="16"/>
                <w:lang w:val="de-DE"/>
              </w:rPr>
            </w:pPr>
          </w:p>
        </w:tc>
        <w:tc>
          <w:tcPr>
            <w:tcW w:w="879" w:type="dxa"/>
          </w:tcPr>
          <w:p w14:paraId="629ADDBE" w14:textId="60CD3D93" w:rsidR="00677104" w:rsidRPr="002602C6" w:rsidRDefault="00677104" w:rsidP="00677104">
            <w:pPr>
              <w:spacing w:after="0"/>
              <w:jc w:val="right"/>
              <w:rPr>
                <w:sz w:val="16"/>
                <w:szCs w:val="16"/>
                <w:lang w:val="de-DE"/>
              </w:rPr>
            </w:pPr>
          </w:p>
        </w:tc>
      </w:tr>
      <w:tr w:rsidR="00677104" w:rsidRPr="002602C6" w14:paraId="39DD57C8" w14:textId="77777777" w:rsidTr="00F12ED0">
        <w:tc>
          <w:tcPr>
            <w:tcW w:w="392" w:type="dxa"/>
            <w:tcBorders>
              <w:right w:val="single" w:sz="4" w:space="0" w:color="auto"/>
            </w:tcBorders>
          </w:tcPr>
          <w:p w14:paraId="3F67FB9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32BD78E"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13F91431" w14:textId="0F2A9BDE" w:rsidR="00677104" w:rsidRPr="002602C6" w:rsidRDefault="00677104" w:rsidP="00677104">
            <w:pPr>
              <w:spacing w:after="0"/>
              <w:jc w:val="right"/>
              <w:rPr>
                <w:sz w:val="16"/>
                <w:szCs w:val="16"/>
                <w:lang w:val="de-DE"/>
              </w:rPr>
            </w:pPr>
            <w:r w:rsidRPr="002602C6">
              <w:rPr>
                <w:sz w:val="16"/>
                <w:szCs w:val="16"/>
                <w:lang w:val="de-DE"/>
              </w:rPr>
              <w:t>573.721</w:t>
            </w:r>
          </w:p>
        </w:tc>
        <w:tc>
          <w:tcPr>
            <w:tcW w:w="878" w:type="dxa"/>
          </w:tcPr>
          <w:p w14:paraId="558858B7" w14:textId="4EED6E81" w:rsidR="00677104" w:rsidRPr="002602C6" w:rsidRDefault="00677104" w:rsidP="00677104">
            <w:pPr>
              <w:spacing w:after="0"/>
              <w:jc w:val="right"/>
              <w:rPr>
                <w:sz w:val="16"/>
                <w:szCs w:val="16"/>
                <w:lang w:val="de-DE"/>
              </w:rPr>
            </w:pPr>
            <w:r w:rsidRPr="002602C6">
              <w:rPr>
                <w:sz w:val="16"/>
                <w:szCs w:val="16"/>
                <w:lang w:val="de-DE"/>
              </w:rPr>
              <w:t>574.259</w:t>
            </w:r>
          </w:p>
        </w:tc>
        <w:tc>
          <w:tcPr>
            <w:tcW w:w="878" w:type="dxa"/>
          </w:tcPr>
          <w:p w14:paraId="6AC0582B" w14:textId="1228553D" w:rsidR="00677104" w:rsidRPr="002602C6" w:rsidRDefault="00677104" w:rsidP="00677104">
            <w:pPr>
              <w:spacing w:after="0"/>
              <w:jc w:val="right"/>
              <w:rPr>
                <w:sz w:val="16"/>
                <w:szCs w:val="16"/>
                <w:lang w:val="de-DE"/>
              </w:rPr>
            </w:pPr>
            <w:r w:rsidRPr="002602C6">
              <w:rPr>
                <w:sz w:val="16"/>
                <w:szCs w:val="16"/>
                <w:lang w:val="de-DE"/>
              </w:rPr>
              <w:t>576.022</w:t>
            </w:r>
          </w:p>
        </w:tc>
        <w:tc>
          <w:tcPr>
            <w:tcW w:w="878" w:type="dxa"/>
          </w:tcPr>
          <w:p w14:paraId="700354D7" w14:textId="22676287" w:rsidR="00677104" w:rsidRPr="002602C6" w:rsidRDefault="00677104" w:rsidP="00677104">
            <w:pPr>
              <w:spacing w:after="0"/>
              <w:jc w:val="right"/>
              <w:rPr>
                <w:sz w:val="16"/>
                <w:szCs w:val="16"/>
                <w:lang w:val="de-DE"/>
              </w:rPr>
            </w:pPr>
            <w:r w:rsidRPr="002602C6">
              <w:rPr>
                <w:sz w:val="16"/>
                <w:szCs w:val="16"/>
                <w:lang w:val="de-DE"/>
              </w:rPr>
              <w:t>576.022</w:t>
            </w:r>
          </w:p>
        </w:tc>
        <w:tc>
          <w:tcPr>
            <w:tcW w:w="879" w:type="dxa"/>
            <w:tcBorders>
              <w:right w:val="single" w:sz="4" w:space="0" w:color="auto"/>
            </w:tcBorders>
          </w:tcPr>
          <w:p w14:paraId="4ADAB989" w14:textId="51B6FC89" w:rsidR="00677104" w:rsidRPr="002602C6" w:rsidRDefault="00677104" w:rsidP="00677104">
            <w:pPr>
              <w:spacing w:after="0"/>
              <w:jc w:val="right"/>
              <w:rPr>
                <w:sz w:val="16"/>
                <w:szCs w:val="16"/>
                <w:lang w:val="de-DE"/>
              </w:rPr>
            </w:pPr>
            <w:r w:rsidRPr="002602C6">
              <w:rPr>
                <w:sz w:val="16"/>
                <w:szCs w:val="16"/>
                <w:lang w:val="de-DE"/>
              </w:rPr>
              <w:t>628.082</w:t>
            </w:r>
          </w:p>
        </w:tc>
        <w:tc>
          <w:tcPr>
            <w:tcW w:w="878" w:type="dxa"/>
            <w:tcBorders>
              <w:left w:val="single" w:sz="4" w:space="0" w:color="auto"/>
            </w:tcBorders>
          </w:tcPr>
          <w:p w14:paraId="440C994E" w14:textId="2ECCD212" w:rsidR="00677104" w:rsidRPr="002602C6" w:rsidRDefault="00677104" w:rsidP="00677104">
            <w:pPr>
              <w:spacing w:after="0"/>
              <w:jc w:val="right"/>
              <w:rPr>
                <w:sz w:val="16"/>
                <w:szCs w:val="16"/>
                <w:lang w:val="de-DE"/>
              </w:rPr>
            </w:pPr>
            <w:r w:rsidRPr="002602C6">
              <w:rPr>
                <w:sz w:val="16"/>
                <w:szCs w:val="16"/>
                <w:lang w:val="de-DE"/>
              </w:rPr>
              <w:t>1458.498</w:t>
            </w:r>
          </w:p>
        </w:tc>
        <w:tc>
          <w:tcPr>
            <w:tcW w:w="878" w:type="dxa"/>
          </w:tcPr>
          <w:p w14:paraId="32622BB0" w14:textId="5FF734D8" w:rsidR="00677104" w:rsidRPr="002602C6" w:rsidRDefault="00677104" w:rsidP="00677104">
            <w:pPr>
              <w:spacing w:after="0"/>
              <w:jc w:val="right"/>
              <w:rPr>
                <w:sz w:val="16"/>
                <w:szCs w:val="16"/>
                <w:lang w:val="de-DE"/>
              </w:rPr>
            </w:pPr>
            <w:r w:rsidRPr="002602C6">
              <w:rPr>
                <w:sz w:val="16"/>
                <w:szCs w:val="16"/>
                <w:lang w:val="de-DE"/>
              </w:rPr>
              <w:t>1463.966</w:t>
            </w:r>
          </w:p>
        </w:tc>
        <w:tc>
          <w:tcPr>
            <w:tcW w:w="878" w:type="dxa"/>
          </w:tcPr>
          <w:p w14:paraId="7B32DD6B" w14:textId="586B9EB3" w:rsidR="00677104" w:rsidRPr="002602C6" w:rsidRDefault="00677104" w:rsidP="00677104">
            <w:pPr>
              <w:spacing w:after="0"/>
              <w:jc w:val="right"/>
              <w:rPr>
                <w:sz w:val="16"/>
                <w:szCs w:val="16"/>
                <w:lang w:val="de-DE"/>
              </w:rPr>
            </w:pPr>
            <w:r w:rsidRPr="002602C6">
              <w:rPr>
                <w:sz w:val="16"/>
                <w:szCs w:val="16"/>
                <w:lang w:val="de-DE"/>
              </w:rPr>
              <w:t>1464.023</w:t>
            </w:r>
          </w:p>
        </w:tc>
        <w:tc>
          <w:tcPr>
            <w:tcW w:w="878" w:type="dxa"/>
          </w:tcPr>
          <w:p w14:paraId="696553F2" w14:textId="1F8F3173" w:rsidR="00677104" w:rsidRPr="002602C6" w:rsidRDefault="00677104" w:rsidP="00677104">
            <w:pPr>
              <w:spacing w:after="0"/>
              <w:jc w:val="right"/>
              <w:rPr>
                <w:sz w:val="16"/>
                <w:szCs w:val="16"/>
                <w:lang w:val="de-DE"/>
              </w:rPr>
            </w:pPr>
            <w:r w:rsidRPr="002602C6">
              <w:rPr>
                <w:sz w:val="16"/>
                <w:szCs w:val="16"/>
                <w:lang w:val="de-DE"/>
              </w:rPr>
              <w:t>1464.023</w:t>
            </w:r>
          </w:p>
        </w:tc>
        <w:tc>
          <w:tcPr>
            <w:tcW w:w="879" w:type="dxa"/>
            <w:tcBorders>
              <w:right w:val="single" w:sz="4" w:space="0" w:color="auto"/>
            </w:tcBorders>
          </w:tcPr>
          <w:p w14:paraId="6F525157" w14:textId="77B11140" w:rsidR="00677104" w:rsidRPr="002602C6" w:rsidRDefault="00677104" w:rsidP="00677104">
            <w:pPr>
              <w:spacing w:after="0"/>
              <w:jc w:val="right"/>
              <w:rPr>
                <w:sz w:val="16"/>
                <w:szCs w:val="16"/>
                <w:lang w:val="de-DE"/>
              </w:rPr>
            </w:pPr>
            <w:r w:rsidRPr="002602C6">
              <w:rPr>
                <w:sz w:val="16"/>
                <w:szCs w:val="16"/>
                <w:lang w:val="de-DE"/>
              </w:rPr>
              <w:t>1489.438</w:t>
            </w:r>
          </w:p>
        </w:tc>
        <w:tc>
          <w:tcPr>
            <w:tcW w:w="878" w:type="dxa"/>
            <w:tcBorders>
              <w:left w:val="single" w:sz="4" w:space="0" w:color="auto"/>
            </w:tcBorders>
          </w:tcPr>
          <w:p w14:paraId="44075C0F" w14:textId="2FC082EC" w:rsidR="00677104" w:rsidRPr="002602C6" w:rsidRDefault="00677104" w:rsidP="00677104">
            <w:pPr>
              <w:spacing w:after="0"/>
              <w:jc w:val="right"/>
              <w:rPr>
                <w:sz w:val="16"/>
                <w:szCs w:val="16"/>
                <w:lang w:val="de-DE"/>
              </w:rPr>
            </w:pPr>
            <w:r w:rsidRPr="002602C6">
              <w:rPr>
                <w:sz w:val="16"/>
                <w:szCs w:val="16"/>
                <w:lang w:val="de-DE"/>
              </w:rPr>
              <w:t>2033.499</w:t>
            </w:r>
          </w:p>
        </w:tc>
        <w:tc>
          <w:tcPr>
            <w:tcW w:w="878" w:type="dxa"/>
          </w:tcPr>
          <w:p w14:paraId="69638330" w14:textId="3B1FBD8E" w:rsidR="00677104" w:rsidRPr="002602C6" w:rsidRDefault="00677104" w:rsidP="00677104">
            <w:pPr>
              <w:spacing w:after="0"/>
              <w:jc w:val="right"/>
              <w:rPr>
                <w:sz w:val="16"/>
                <w:szCs w:val="16"/>
                <w:lang w:val="de-DE"/>
              </w:rPr>
            </w:pPr>
            <w:r w:rsidRPr="002602C6">
              <w:rPr>
                <w:sz w:val="16"/>
                <w:szCs w:val="16"/>
                <w:lang w:val="de-DE"/>
              </w:rPr>
              <w:t>2038.479</w:t>
            </w:r>
          </w:p>
        </w:tc>
        <w:tc>
          <w:tcPr>
            <w:tcW w:w="878" w:type="dxa"/>
          </w:tcPr>
          <w:p w14:paraId="29ACBD2D" w14:textId="6547E47C" w:rsidR="00677104" w:rsidRPr="002602C6" w:rsidRDefault="00677104" w:rsidP="00677104">
            <w:pPr>
              <w:spacing w:after="0"/>
              <w:jc w:val="right"/>
              <w:rPr>
                <w:sz w:val="16"/>
                <w:szCs w:val="16"/>
                <w:lang w:val="de-DE"/>
              </w:rPr>
            </w:pPr>
            <w:r w:rsidRPr="002602C6">
              <w:rPr>
                <w:sz w:val="16"/>
                <w:szCs w:val="16"/>
                <w:lang w:val="de-DE"/>
              </w:rPr>
              <w:t>2041.332</w:t>
            </w:r>
          </w:p>
        </w:tc>
        <w:tc>
          <w:tcPr>
            <w:tcW w:w="878" w:type="dxa"/>
          </w:tcPr>
          <w:p w14:paraId="62E24109" w14:textId="54C7EF3B" w:rsidR="00677104" w:rsidRPr="002602C6" w:rsidRDefault="00677104" w:rsidP="00677104">
            <w:pPr>
              <w:spacing w:after="0"/>
              <w:jc w:val="right"/>
              <w:rPr>
                <w:sz w:val="16"/>
                <w:szCs w:val="16"/>
                <w:lang w:val="de-DE"/>
              </w:rPr>
            </w:pPr>
            <w:r w:rsidRPr="002602C6">
              <w:rPr>
                <w:sz w:val="16"/>
                <w:szCs w:val="16"/>
                <w:lang w:val="de-DE"/>
              </w:rPr>
              <w:t>2041.332</w:t>
            </w:r>
          </w:p>
        </w:tc>
        <w:tc>
          <w:tcPr>
            <w:tcW w:w="879" w:type="dxa"/>
          </w:tcPr>
          <w:p w14:paraId="1CE5E05F" w14:textId="29081374" w:rsidR="00677104" w:rsidRPr="002602C6" w:rsidRDefault="00677104" w:rsidP="00677104">
            <w:pPr>
              <w:spacing w:after="0"/>
              <w:jc w:val="right"/>
              <w:rPr>
                <w:sz w:val="16"/>
                <w:szCs w:val="16"/>
                <w:lang w:val="de-DE"/>
              </w:rPr>
            </w:pPr>
            <w:r w:rsidRPr="002602C6">
              <w:rPr>
                <w:sz w:val="16"/>
                <w:szCs w:val="16"/>
                <w:lang w:val="de-DE"/>
              </w:rPr>
              <w:t>2092.294</w:t>
            </w:r>
          </w:p>
        </w:tc>
      </w:tr>
    </w:tbl>
    <w:p w14:paraId="7B7D6121" w14:textId="49A6D23D" w:rsidR="007037F8" w:rsidRPr="002602C6" w:rsidRDefault="007037F8" w:rsidP="0019227F">
      <w:pPr>
        <w:rPr>
          <w:rFonts w:cs="Courier New"/>
          <w:lang w:val="de-DE"/>
        </w:rPr>
      </w:pPr>
    </w:p>
    <w:p w14:paraId="1FDC5AA9" w14:textId="77777777" w:rsidR="007037F8" w:rsidRPr="002602C6" w:rsidRDefault="007037F8">
      <w:pPr>
        <w:rPr>
          <w:rFonts w:cs="Courier New"/>
          <w:lang w:val="de-DE"/>
        </w:rPr>
      </w:pPr>
      <w:r w:rsidRPr="002602C6">
        <w:rPr>
          <w:rFonts w:cs="Courier New"/>
          <w:lang w:val="de-DE"/>
        </w:rPr>
        <w:br w:type="page"/>
      </w: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491E81CC" w14:textId="77777777" w:rsidTr="00F12ED0">
        <w:tc>
          <w:tcPr>
            <w:tcW w:w="392" w:type="dxa"/>
          </w:tcPr>
          <w:p w14:paraId="6C9B153D" w14:textId="77777777" w:rsidR="0019227F" w:rsidRPr="002602C6" w:rsidRDefault="0019227F" w:rsidP="00F12ED0">
            <w:pPr>
              <w:spacing w:after="0"/>
              <w:jc w:val="right"/>
              <w:rPr>
                <w:b/>
                <w:bCs/>
                <w:sz w:val="16"/>
                <w:szCs w:val="16"/>
                <w:lang w:val="de-DE"/>
              </w:rPr>
            </w:pPr>
          </w:p>
        </w:tc>
        <w:tc>
          <w:tcPr>
            <w:tcW w:w="1711" w:type="dxa"/>
          </w:tcPr>
          <w:p w14:paraId="148AB4CE" w14:textId="77777777" w:rsidR="0019227F" w:rsidRPr="002602C6" w:rsidRDefault="0019227F" w:rsidP="00F12ED0">
            <w:pPr>
              <w:spacing w:after="0"/>
              <w:rPr>
                <w:b/>
                <w:bCs/>
                <w:sz w:val="16"/>
                <w:szCs w:val="16"/>
                <w:lang w:val="de-DE"/>
              </w:rPr>
            </w:pPr>
          </w:p>
        </w:tc>
        <w:tc>
          <w:tcPr>
            <w:tcW w:w="13173" w:type="dxa"/>
            <w:gridSpan w:val="15"/>
          </w:tcPr>
          <w:p w14:paraId="28470F31" w14:textId="6E7573BB" w:rsidR="0019227F" w:rsidRPr="002602C6" w:rsidRDefault="0019227F" w:rsidP="00F12ED0">
            <w:pPr>
              <w:spacing w:after="0"/>
              <w:jc w:val="center"/>
              <w:rPr>
                <w:b/>
                <w:bCs/>
                <w:sz w:val="16"/>
                <w:szCs w:val="16"/>
                <w:lang w:val="de-DE"/>
              </w:rPr>
            </w:pPr>
            <w:r w:rsidRPr="002602C6">
              <w:rPr>
                <w:b/>
                <w:bCs/>
                <w:sz w:val="16"/>
                <w:szCs w:val="16"/>
                <w:lang w:val="de-DE"/>
              </w:rPr>
              <w:t>Tesla V100, pseudozufällige Daten, 27 Bins</w:t>
            </w:r>
          </w:p>
        </w:tc>
      </w:tr>
      <w:tr w:rsidR="00677104" w:rsidRPr="002602C6" w14:paraId="5E195470" w14:textId="77777777" w:rsidTr="00F12ED0">
        <w:tc>
          <w:tcPr>
            <w:tcW w:w="392" w:type="dxa"/>
          </w:tcPr>
          <w:p w14:paraId="32665563"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1AE68E7C"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19F4E485" w14:textId="1AE6AD25"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62EF8201" w14:textId="297351AA"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195B4957" w14:textId="42248882"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289667DF" w14:textId="77777777" w:rsidTr="00F12ED0">
        <w:tc>
          <w:tcPr>
            <w:tcW w:w="392" w:type="dxa"/>
            <w:tcBorders>
              <w:bottom w:val="single" w:sz="4" w:space="0" w:color="auto"/>
              <w:right w:val="single" w:sz="4" w:space="0" w:color="auto"/>
            </w:tcBorders>
          </w:tcPr>
          <w:p w14:paraId="0CC9319F"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1D814794"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03A3AFB1"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3997D23F"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10699687"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3DC07224"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1AE7924B"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40E3F81A"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04B1C169"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325582F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58DB21F"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77F6FCD1"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594DC88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18138EFC"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161112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43DB89BD"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583FF492"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4221C89C" w14:textId="77777777" w:rsidTr="00F12ED0">
        <w:tc>
          <w:tcPr>
            <w:tcW w:w="392" w:type="dxa"/>
            <w:tcBorders>
              <w:top w:val="single" w:sz="4" w:space="0" w:color="auto"/>
              <w:right w:val="single" w:sz="4" w:space="0" w:color="auto"/>
            </w:tcBorders>
          </w:tcPr>
          <w:p w14:paraId="2D1B9FE4"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17D1CB6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6757653" w14:textId="1F1AA7A3"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43493FAB" w14:textId="2D0F11CD"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6C1C6413" w14:textId="1F34062C"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18382EC1" w14:textId="304FF820"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top w:val="single" w:sz="4" w:space="0" w:color="auto"/>
              <w:right w:val="single" w:sz="4" w:space="0" w:color="auto"/>
            </w:tcBorders>
          </w:tcPr>
          <w:p w14:paraId="3E6673B6" w14:textId="10B086DA"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left w:val="single" w:sz="4" w:space="0" w:color="auto"/>
            </w:tcBorders>
          </w:tcPr>
          <w:p w14:paraId="7B71DF89" w14:textId="20CED51F"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5A99837A" w14:textId="655D0B9F"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4E55D123" w14:textId="68C6B9C8"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Borders>
              <w:top w:val="single" w:sz="4" w:space="0" w:color="auto"/>
            </w:tcBorders>
          </w:tcPr>
          <w:p w14:paraId="4D45022E" w14:textId="5BA6690F"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top w:val="single" w:sz="4" w:space="0" w:color="auto"/>
              <w:right w:val="single" w:sz="4" w:space="0" w:color="auto"/>
            </w:tcBorders>
          </w:tcPr>
          <w:p w14:paraId="6B719013" w14:textId="578856C2"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left w:val="single" w:sz="4" w:space="0" w:color="auto"/>
            </w:tcBorders>
          </w:tcPr>
          <w:p w14:paraId="7EB12248" w14:textId="3F2CE85B"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Borders>
              <w:top w:val="single" w:sz="4" w:space="0" w:color="auto"/>
            </w:tcBorders>
          </w:tcPr>
          <w:p w14:paraId="6C7D2E3F" w14:textId="3A450E4C"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Borders>
              <w:top w:val="single" w:sz="4" w:space="0" w:color="auto"/>
            </w:tcBorders>
          </w:tcPr>
          <w:p w14:paraId="19641E1A" w14:textId="3A7F6954"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Borders>
              <w:top w:val="single" w:sz="4" w:space="0" w:color="auto"/>
            </w:tcBorders>
          </w:tcPr>
          <w:p w14:paraId="30E37E9F" w14:textId="0E16A64A"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Borders>
              <w:top w:val="single" w:sz="4" w:space="0" w:color="auto"/>
            </w:tcBorders>
          </w:tcPr>
          <w:p w14:paraId="227D75ED" w14:textId="1B90246D" w:rsidR="00677104" w:rsidRPr="002602C6" w:rsidRDefault="00677104" w:rsidP="00677104">
            <w:pPr>
              <w:spacing w:after="0"/>
              <w:jc w:val="right"/>
              <w:rPr>
                <w:sz w:val="16"/>
                <w:szCs w:val="16"/>
                <w:lang w:val="de-DE"/>
              </w:rPr>
            </w:pPr>
            <w:r w:rsidRPr="002602C6">
              <w:rPr>
                <w:sz w:val="16"/>
                <w:szCs w:val="16"/>
                <w:lang w:val="de-DE"/>
              </w:rPr>
              <w:t>0.067</w:t>
            </w:r>
          </w:p>
        </w:tc>
      </w:tr>
      <w:tr w:rsidR="00677104" w:rsidRPr="002602C6" w14:paraId="4C8CD257" w14:textId="77777777" w:rsidTr="00F12ED0">
        <w:tc>
          <w:tcPr>
            <w:tcW w:w="392" w:type="dxa"/>
            <w:tcBorders>
              <w:right w:val="single" w:sz="4" w:space="0" w:color="auto"/>
            </w:tcBorders>
          </w:tcPr>
          <w:p w14:paraId="2519D56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B1C83E4"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FFCB9DD" w14:textId="30E59A3A"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5D732CD3" w14:textId="71150CB6"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268B76D1" w14:textId="38700D55"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4F59F370" w14:textId="7BEC3BC8"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48DCDC6A" w14:textId="10F43381"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tcBorders>
          </w:tcPr>
          <w:p w14:paraId="5C00A858" w14:textId="611E426F"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20473002" w14:textId="2DF7350A"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66096FC0" w14:textId="31F925D5"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13110D57" w14:textId="6604A558"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10398E5C" w14:textId="75A10F85"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0B172B67" w14:textId="4D914176"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12E8C8F1" w14:textId="1F72CE32"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077173B6" w14:textId="1A5EDDB0"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Pr>
          <w:p w14:paraId="2670BC66" w14:textId="65B10115" w:rsidR="00677104" w:rsidRPr="002602C6" w:rsidRDefault="00677104" w:rsidP="00677104">
            <w:pPr>
              <w:spacing w:after="0"/>
              <w:jc w:val="right"/>
              <w:rPr>
                <w:sz w:val="16"/>
                <w:szCs w:val="16"/>
                <w:lang w:val="de-DE"/>
              </w:rPr>
            </w:pPr>
            <w:r w:rsidRPr="002602C6">
              <w:rPr>
                <w:sz w:val="16"/>
                <w:szCs w:val="16"/>
                <w:lang w:val="de-DE"/>
              </w:rPr>
              <w:t>0.046</w:t>
            </w:r>
          </w:p>
        </w:tc>
        <w:tc>
          <w:tcPr>
            <w:tcW w:w="879" w:type="dxa"/>
          </w:tcPr>
          <w:p w14:paraId="4DF86022" w14:textId="18C0A841" w:rsidR="00677104" w:rsidRPr="002602C6" w:rsidRDefault="00677104" w:rsidP="00677104">
            <w:pPr>
              <w:spacing w:after="0"/>
              <w:jc w:val="right"/>
              <w:rPr>
                <w:sz w:val="16"/>
                <w:szCs w:val="16"/>
                <w:lang w:val="de-DE"/>
              </w:rPr>
            </w:pPr>
            <w:r w:rsidRPr="002602C6">
              <w:rPr>
                <w:sz w:val="16"/>
                <w:szCs w:val="16"/>
                <w:lang w:val="de-DE"/>
              </w:rPr>
              <w:t>0.051</w:t>
            </w:r>
          </w:p>
        </w:tc>
      </w:tr>
      <w:tr w:rsidR="00677104" w:rsidRPr="002602C6" w14:paraId="58FB2FE0" w14:textId="77777777" w:rsidTr="00F12ED0">
        <w:tc>
          <w:tcPr>
            <w:tcW w:w="392" w:type="dxa"/>
            <w:tcBorders>
              <w:right w:val="single" w:sz="4" w:space="0" w:color="auto"/>
            </w:tcBorders>
          </w:tcPr>
          <w:p w14:paraId="516E333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BAF9622"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A1F3EF6" w14:textId="4BDE86CB"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4BBF4E70" w14:textId="39D5BDA4"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05310E2F" w14:textId="3C74CD1B"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45F9DF57" w14:textId="18B97374"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1DF9E446" w14:textId="0E02BBF1" w:rsidR="00677104" w:rsidRPr="002602C6" w:rsidRDefault="00677104" w:rsidP="00677104">
            <w:pPr>
              <w:spacing w:after="0"/>
              <w:jc w:val="right"/>
              <w:rPr>
                <w:sz w:val="16"/>
                <w:szCs w:val="16"/>
                <w:lang w:val="de-DE"/>
              </w:rPr>
            </w:pPr>
            <w:r w:rsidRPr="002602C6">
              <w:rPr>
                <w:sz w:val="16"/>
                <w:szCs w:val="16"/>
                <w:lang w:val="de-DE"/>
              </w:rPr>
              <w:t>0.014</w:t>
            </w:r>
          </w:p>
        </w:tc>
        <w:tc>
          <w:tcPr>
            <w:tcW w:w="878" w:type="dxa"/>
            <w:tcBorders>
              <w:left w:val="single" w:sz="4" w:space="0" w:color="auto"/>
            </w:tcBorders>
          </w:tcPr>
          <w:p w14:paraId="16B718D7" w14:textId="466DA269"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0940A78E" w14:textId="4CC2CF55"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1068B5F3" w14:textId="47E9F03E"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1C18EA12" w14:textId="75E8A1A6"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right w:val="single" w:sz="4" w:space="0" w:color="auto"/>
            </w:tcBorders>
          </w:tcPr>
          <w:p w14:paraId="02D87043" w14:textId="053C3D4B"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445764E6" w14:textId="17D2AB43"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Pr>
          <w:p w14:paraId="67C6ABFD" w14:textId="26B3721D"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4BC0F0FC" w14:textId="66EF41E9"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43E9D8DA" w14:textId="0A73752A"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Pr>
          <w:p w14:paraId="7D30ECD9" w14:textId="019CCC06" w:rsidR="00677104" w:rsidRPr="002602C6" w:rsidRDefault="00677104" w:rsidP="00677104">
            <w:pPr>
              <w:spacing w:after="0"/>
              <w:jc w:val="right"/>
              <w:rPr>
                <w:sz w:val="16"/>
                <w:szCs w:val="16"/>
                <w:lang w:val="de-DE"/>
              </w:rPr>
            </w:pPr>
            <w:r w:rsidRPr="002602C6">
              <w:rPr>
                <w:sz w:val="16"/>
                <w:szCs w:val="16"/>
                <w:lang w:val="de-DE"/>
              </w:rPr>
              <w:t>0.049</w:t>
            </w:r>
          </w:p>
        </w:tc>
      </w:tr>
      <w:tr w:rsidR="00677104" w:rsidRPr="002602C6" w14:paraId="07EB0DD7" w14:textId="77777777" w:rsidTr="00F12ED0">
        <w:tc>
          <w:tcPr>
            <w:tcW w:w="392" w:type="dxa"/>
            <w:tcBorders>
              <w:bottom w:val="single" w:sz="4" w:space="0" w:color="auto"/>
              <w:right w:val="single" w:sz="4" w:space="0" w:color="auto"/>
            </w:tcBorders>
          </w:tcPr>
          <w:p w14:paraId="376885B5"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3FDE48B8"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4D989E20" w14:textId="2C235B1F"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72F6FEF3" w14:textId="309348FB"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089F9B81" w14:textId="0F43589A"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6E1D54A4" w14:textId="20BDF815"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bottom w:val="single" w:sz="4" w:space="0" w:color="auto"/>
              <w:right w:val="single" w:sz="4" w:space="0" w:color="auto"/>
            </w:tcBorders>
          </w:tcPr>
          <w:p w14:paraId="7644FAEE" w14:textId="4B927914" w:rsidR="00677104" w:rsidRPr="002602C6" w:rsidRDefault="00677104" w:rsidP="00677104">
            <w:pPr>
              <w:spacing w:after="0"/>
              <w:jc w:val="right"/>
              <w:rPr>
                <w:sz w:val="16"/>
                <w:szCs w:val="16"/>
                <w:lang w:val="de-DE"/>
              </w:rPr>
            </w:pPr>
            <w:r w:rsidRPr="002602C6">
              <w:rPr>
                <w:sz w:val="16"/>
                <w:szCs w:val="16"/>
                <w:lang w:val="de-DE"/>
              </w:rPr>
              <w:t>0.013</w:t>
            </w:r>
          </w:p>
        </w:tc>
        <w:tc>
          <w:tcPr>
            <w:tcW w:w="878" w:type="dxa"/>
            <w:tcBorders>
              <w:left w:val="single" w:sz="4" w:space="0" w:color="auto"/>
              <w:bottom w:val="single" w:sz="4" w:space="0" w:color="auto"/>
            </w:tcBorders>
          </w:tcPr>
          <w:p w14:paraId="4F5B7745" w14:textId="0A19B696"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02FB60D2" w14:textId="6676D542"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00BE0819" w14:textId="70D9523E"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15495638" w14:textId="7B7FF447"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bottom w:val="single" w:sz="4" w:space="0" w:color="auto"/>
              <w:right w:val="single" w:sz="4" w:space="0" w:color="auto"/>
            </w:tcBorders>
          </w:tcPr>
          <w:p w14:paraId="397D501F" w14:textId="715EDEE5"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left w:val="single" w:sz="4" w:space="0" w:color="auto"/>
              <w:bottom w:val="single" w:sz="4" w:space="0" w:color="auto"/>
            </w:tcBorders>
          </w:tcPr>
          <w:p w14:paraId="17777B4E" w14:textId="2C875F8D"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Borders>
              <w:bottom w:val="single" w:sz="4" w:space="0" w:color="auto"/>
            </w:tcBorders>
          </w:tcPr>
          <w:p w14:paraId="5DC2144F" w14:textId="4516D709" w:rsidR="00677104" w:rsidRPr="002602C6" w:rsidRDefault="00677104" w:rsidP="00677104">
            <w:pPr>
              <w:spacing w:after="0"/>
              <w:jc w:val="right"/>
              <w:rPr>
                <w:sz w:val="16"/>
                <w:szCs w:val="16"/>
                <w:lang w:val="de-DE"/>
              </w:rPr>
            </w:pPr>
            <w:r w:rsidRPr="002602C6">
              <w:rPr>
                <w:sz w:val="16"/>
                <w:szCs w:val="16"/>
                <w:lang w:val="de-DE"/>
              </w:rPr>
              <w:t>0.047</w:t>
            </w:r>
          </w:p>
        </w:tc>
        <w:tc>
          <w:tcPr>
            <w:tcW w:w="878" w:type="dxa"/>
            <w:tcBorders>
              <w:bottom w:val="single" w:sz="4" w:space="0" w:color="auto"/>
            </w:tcBorders>
          </w:tcPr>
          <w:p w14:paraId="799204A5" w14:textId="0E41C7AF"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Borders>
              <w:bottom w:val="single" w:sz="4" w:space="0" w:color="auto"/>
            </w:tcBorders>
          </w:tcPr>
          <w:p w14:paraId="71C927FF" w14:textId="7CB71C73" w:rsidR="00677104" w:rsidRPr="002602C6" w:rsidRDefault="00677104" w:rsidP="00677104">
            <w:pPr>
              <w:spacing w:after="0"/>
              <w:jc w:val="right"/>
              <w:rPr>
                <w:sz w:val="16"/>
                <w:szCs w:val="16"/>
                <w:lang w:val="de-DE"/>
              </w:rPr>
            </w:pPr>
            <w:r w:rsidRPr="002602C6">
              <w:rPr>
                <w:sz w:val="16"/>
                <w:szCs w:val="16"/>
                <w:lang w:val="de-DE"/>
              </w:rPr>
              <w:t>0.048</w:t>
            </w:r>
          </w:p>
        </w:tc>
        <w:tc>
          <w:tcPr>
            <w:tcW w:w="879" w:type="dxa"/>
            <w:tcBorders>
              <w:bottom w:val="single" w:sz="4" w:space="0" w:color="auto"/>
            </w:tcBorders>
          </w:tcPr>
          <w:p w14:paraId="4D105DCB" w14:textId="6E3EDDEF" w:rsidR="00677104" w:rsidRPr="002602C6" w:rsidRDefault="00677104" w:rsidP="00677104">
            <w:pPr>
              <w:spacing w:after="0"/>
              <w:jc w:val="right"/>
              <w:rPr>
                <w:sz w:val="16"/>
                <w:szCs w:val="16"/>
                <w:lang w:val="de-DE"/>
              </w:rPr>
            </w:pPr>
            <w:r w:rsidRPr="002602C6">
              <w:rPr>
                <w:sz w:val="16"/>
                <w:szCs w:val="16"/>
                <w:lang w:val="de-DE"/>
              </w:rPr>
              <w:t>0.052</w:t>
            </w:r>
          </w:p>
        </w:tc>
      </w:tr>
      <w:tr w:rsidR="00677104" w:rsidRPr="002602C6" w14:paraId="0EC292A4" w14:textId="77777777" w:rsidTr="00F12ED0">
        <w:tc>
          <w:tcPr>
            <w:tcW w:w="392" w:type="dxa"/>
            <w:tcBorders>
              <w:top w:val="single" w:sz="4" w:space="0" w:color="auto"/>
              <w:right w:val="single" w:sz="4" w:space="0" w:color="auto"/>
            </w:tcBorders>
          </w:tcPr>
          <w:p w14:paraId="5F7EA375"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18519BBE"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DD09281" w14:textId="1617F315"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15912779" w14:textId="21BE5522"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tcBorders>
          </w:tcPr>
          <w:p w14:paraId="7CA400CE" w14:textId="05AEB365"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top w:val="single" w:sz="4" w:space="0" w:color="auto"/>
            </w:tcBorders>
          </w:tcPr>
          <w:p w14:paraId="3ABFD35A" w14:textId="133A0CD0" w:rsidR="00677104" w:rsidRPr="002602C6" w:rsidRDefault="00677104" w:rsidP="00677104">
            <w:pPr>
              <w:spacing w:after="0"/>
              <w:jc w:val="right"/>
              <w:rPr>
                <w:sz w:val="16"/>
                <w:szCs w:val="16"/>
                <w:lang w:val="de-DE"/>
              </w:rPr>
            </w:pPr>
            <w:r w:rsidRPr="002602C6">
              <w:rPr>
                <w:sz w:val="16"/>
                <w:szCs w:val="16"/>
                <w:lang w:val="de-DE"/>
              </w:rPr>
              <w:t>0.056</w:t>
            </w:r>
          </w:p>
        </w:tc>
        <w:tc>
          <w:tcPr>
            <w:tcW w:w="879" w:type="dxa"/>
            <w:tcBorders>
              <w:top w:val="single" w:sz="4" w:space="0" w:color="auto"/>
              <w:right w:val="single" w:sz="4" w:space="0" w:color="auto"/>
            </w:tcBorders>
          </w:tcPr>
          <w:p w14:paraId="6C1BE88D" w14:textId="66EEE4A0" w:rsidR="00677104" w:rsidRPr="002602C6" w:rsidRDefault="00677104" w:rsidP="00677104">
            <w:pPr>
              <w:spacing w:after="0"/>
              <w:jc w:val="right"/>
              <w:rPr>
                <w:sz w:val="16"/>
                <w:szCs w:val="16"/>
                <w:lang w:val="de-DE"/>
              </w:rPr>
            </w:pPr>
            <w:r w:rsidRPr="002602C6">
              <w:rPr>
                <w:sz w:val="16"/>
                <w:szCs w:val="16"/>
                <w:lang w:val="de-DE"/>
              </w:rPr>
              <w:t>0.068</w:t>
            </w:r>
          </w:p>
        </w:tc>
        <w:tc>
          <w:tcPr>
            <w:tcW w:w="878" w:type="dxa"/>
            <w:tcBorders>
              <w:top w:val="single" w:sz="4" w:space="0" w:color="auto"/>
              <w:left w:val="single" w:sz="4" w:space="0" w:color="auto"/>
            </w:tcBorders>
          </w:tcPr>
          <w:p w14:paraId="05B566A8" w14:textId="40893E30"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Borders>
              <w:top w:val="single" w:sz="4" w:space="0" w:color="auto"/>
            </w:tcBorders>
          </w:tcPr>
          <w:p w14:paraId="1B2FF135" w14:textId="2B7DA2FC"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Borders>
              <w:top w:val="single" w:sz="4" w:space="0" w:color="auto"/>
            </w:tcBorders>
          </w:tcPr>
          <w:p w14:paraId="19453E3F" w14:textId="40B808EB"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Borders>
              <w:top w:val="single" w:sz="4" w:space="0" w:color="auto"/>
            </w:tcBorders>
          </w:tcPr>
          <w:p w14:paraId="1071AF03" w14:textId="433B2C84" w:rsidR="00677104" w:rsidRPr="002602C6" w:rsidRDefault="00677104" w:rsidP="00677104">
            <w:pPr>
              <w:spacing w:after="0"/>
              <w:jc w:val="right"/>
              <w:rPr>
                <w:sz w:val="16"/>
                <w:szCs w:val="16"/>
                <w:lang w:val="de-DE"/>
              </w:rPr>
            </w:pPr>
            <w:r w:rsidRPr="002602C6">
              <w:rPr>
                <w:sz w:val="16"/>
                <w:szCs w:val="16"/>
                <w:lang w:val="de-DE"/>
              </w:rPr>
              <w:t>0.052</w:t>
            </w:r>
          </w:p>
        </w:tc>
        <w:tc>
          <w:tcPr>
            <w:tcW w:w="879" w:type="dxa"/>
            <w:tcBorders>
              <w:top w:val="single" w:sz="4" w:space="0" w:color="auto"/>
              <w:right w:val="single" w:sz="4" w:space="0" w:color="auto"/>
            </w:tcBorders>
          </w:tcPr>
          <w:p w14:paraId="7453BB70" w14:textId="19BDD35A"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left w:val="single" w:sz="4" w:space="0" w:color="auto"/>
            </w:tcBorders>
          </w:tcPr>
          <w:p w14:paraId="4B4A9E1D" w14:textId="22BB944A" w:rsidR="00677104" w:rsidRPr="002602C6" w:rsidRDefault="00677104" w:rsidP="00677104">
            <w:pPr>
              <w:spacing w:after="0"/>
              <w:jc w:val="right"/>
              <w:rPr>
                <w:sz w:val="16"/>
                <w:szCs w:val="16"/>
                <w:lang w:val="de-DE"/>
              </w:rPr>
            </w:pPr>
            <w:r w:rsidRPr="002602C6">
              <w:rPr>
                <w:sz w:val="16"/>
                <w:szCs w:val="16"/>
                <w:lang w:val="de-DE"/>
              </w:rPr>
              <w:t>0.122</w:t>
            </w:r>
          </w:p>
        </w:tc>
        <w:tc>
          <w:tcPr>
            <w:tcW w:w="878" w:type="dxa"/>
            <w:tcBorders>
              <w:top w:val="single" w:sz="4" w:space="0" w:color="auto"/>
            </w:tcBorders>
          </w:tcPr>
          <w:p w14:paraId="08A0A411" w14:textId="2CF1FB4C" w:rsidR="00677104" w:rsidRPr="002602C6" w:rsidRDefault="00677104" w:rsidP="00677104">
            <w:pPr>
              <w:spacing w:after="0"/>
              <w:jc w:val="right"/>
              <w:rPr>
                <w:sz w:val="16"/>
                <w:szCs w:val="16"/>
                <w:lang w:val="de-DE"/>
              </w:rPr>
            </w:pPr>
            <w:r w:rsidRPr="002602C6">
              <w:rPr>
                <w:sz w:val="16"/>
                <w:szCs w:val="16"/>
                <w:lang w:val="de-DE"/>
              </w:rPr>
              <w:t>0.124</w:t>
            </w:r>
          </w:p>
        </w:tc>
        <w:tc>
          <w:tcPr>
            <w:tcW w:w="878" w:type="dxa"/>
            <w:tcBorders>
              <w:top w:val="single" w:sz="4" w:space="0" w:color="auto"/>
            </w:tcBorders>
          </w:tcPr>
          <w:p w14:paraId="15C2D860" w14:textId="3D4237C0" w:rsidR="00677104" w:rsidRPr="002602C6" w:rsidRDefault="00677104" w:rsidP="00677104">
            <w:pPr>
              <w:spacing w:after="0"/>
              <w:jc w:val="right"/>
              <w:rPr>
                <w:sz w:val="16"/>
                <w:szCs w:val="16"/>
                <w:lang w:val="de-DE"/>
              </w:rPr>
            </w:pPr>
            <w:r w:rsidRPr="002602C6">
              <w:rPr>
                <w:sz w:val="16"/>
                <w:szCs w:val="16"/>
                <w:lang w:val="de-DE"/>
              </w:rPr>
              <w:t>0.125</w:t>
            </w:r>
          </w:p>
        </w:tc>
        <w:tc>
          <w:tcPr>
            <w:tcW w:w="878" w:type="dxa"/>
            <w:tcBorders>
              <w:top w:val="single" w:sz="4" w:space="0" w:color="auto"/>
            </w:tcBorders>
          </w:tcPr>
          <w:p w14:paraId="6EF39731" w14:textId="28440942" w:rsidR="00677104" w:rsidRPr="002602C6" w:rsidRDefault="00677104" w:rsidP="00677104">
            <w:pPr>
              <w:spacing w:after="0"/>
              <w:jc w:val="right"/>
              <w:rPr>
                <w:sz w:val="16"/>
                <w:szCs w:val="16"/>
                <w:lang w:val="de-DE"/>
              </w:rPr>
            </w:pPr>
            <w:r w:rsidRPr="002602C6">
              <w:rPr>
                <w:sz w:val="16"/>
                <w:szCs w:val="16"/>
                <w:lang w:val="de-DE"/>
              </w:rPr>
              <w:t>0.125</w:t>
            </w:r>
          </w:p>
        </w:tc>
        <w:tc>
          <w:tcPr>
            <w:tcW w:w="879" w:type="dxa"/>
            <w:tcBorders>
              <w:top w:val="single" w:sz="4" w:space="0" w:color="auto"/>
            </w:tcBorders>
          </w:tcPr>
          <w:p w14:paraId="11FC151C" w14:textId="5EA73EF6" w:rsidR="00677104" w:rsidRPr="002602C6" w:rsidRDefault="00677104" w:rsidP="00677104">
            <w:pPr>
              <w:spacing w:after="0"/>
              <w:jc w:val="right"/>
              <w:rPr>
                <w:sz w:val="16"/>
                <w:szCs w:val="16"/>
                <w:lang w:val="de-DE"/>
              </w:rPr>
            </w:pPr>
            <w:r w:rsidRPr="002602C6">
              <w:rPr>
                <w:sz w:val="16"/>
                <w:szCs w:val="16"/>
                <w:lang w:val="de-DE"/>
              </w:rPr>
              <w:t>0.147</w:t>
            </w:r>
          </w:p>
        </w:tc>
      </w:tr>
      <w:tr w:rsidR="00677104" w:rsidRPr="002602C6" w14:paraId="3E3B9F58" w14:textId="77777777" w:rsidTr="00F12ED0">
        <w:tc>
          <w:tcPr>
            <w:tcW w:w="392" w:type="dxa"/>
            <w:tcBorders>
              <w:right w:val="single" w:sz="4" w:space="0" w:color="auto"/>
            </w:tcBorders>
          </w:tcPr>
          <w:p w14:paraId="59804B4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9D501B8"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6BAFAD48" w14:textId="6D6EBD5E"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4D97A143" w14:textId="25C29EB5"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4D1255CA" w14:textId="1CBD0B48"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5372070A" w14:textId="4A379170"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5884F09C" w14:textId="58D1FADB"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left w:val="single" w:sz="4" w:space="0" w:color="auto"/>
            </w:tcBorders>
          </w:tcPr>
          <w:p w14:paraId="7F0F72AD" w14:textId="0CA98B07"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Pr>
          <w:p w14:paraId="0EAF472B" w14:textId="4DFE3552"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Pr>
          <w:p w14:paraId="7549FAE2" w14:textId="23C3DF91" w:rsidR="00677104" w:rsidRPr="002602C6" w:rsidRDefault="00677104" w:rsidP="00677104">
            <w:pPr>
              <w:spacing w:after="0"/>
              <w:jc w:val="right"/>
              <w:rPr>
                <w:sz w:val="16"/>
                <w:szCs w:val="16"/>
                <w:lang w:val="de-DE"/>
              </w:rPr>
            </w:pPr>
            <w:r w:rsidRPr="002602C6">
              <w:rPr>
                <w:sz w:val="16"/>
                <w:szCs w:val="16"/>
                <w:lang w:val="de-DE"/>
              </w:rPr>
              <w:t>0.052</w:t>
            </w:r>
          </w:p>
        </w:tc>
        <w:tc>
          <w:tcPr>
            <w:tcW w:w="878" w:type="dxa"/>
          </w:tcPr>
          <w:p w14:paraId="322AAE22" w14:textId="2743F516" w:rsidR="00677104" w:rsidRPr="002602C6" w:rsidRDefault="00677104" w:rsidP="00677104">
            <w:pPr>
              <w:spacing w:after="0"/>
              <w:jc w:val="right"/>
              <w:rPr>
                <w:sz w:val="16"/>
                <w:szCs w:val="16"/>
                <w:lang w:val="de-DE"/>
              </w:rPr>
            </w:pPr>
            <w:r w:rsidRPr="002602C6">
              <w:rPr>
                <w:sz w:val="16"/>
                <w:szCs w:val="16"/>
                <w:lang w:val="de-DE"/>
              </w:rPr>
              <w:t>0.052</w:t>
            </w:r>
          </w:p>
        </w:tc>
        <w:tc>
          <w:tcPr>
            <w:tcW w:w="879" w:type="dxa"/>
            <w:tcBorders>
              <w:right w:val="single" w:sz="4" w:space="0" w:color="auto"/>
            </w:tcBorders>
          </w:tcPr>
          <w:p w14:paraId="2A6715E9" w14:textId="207CAE49"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left w:val="single" w:sz="4" w:space="0" w:color="auto"/>
            </w:tcBorders>
          </w:tcPr>
          <w:p w14:paraId="4FC05107" w14:textId="59387090" w:rsidR="00677104" w:rsidRPr="002602C6" w:rsidRDefault="00677104" w:rsidP="00677104">
            <w:pPr>
              <w:spacing w:after="0"/>
              <w:jc w:val="right"/>
              <w:rPr>
                <w:sz w:val="16"/>
                <w:szCs w:val="16"/>
                <w:lang w:val="de-DE"/>
              </w:rPr>
            </w:pPr>
            <w:r w:rsidRPr="002602C6">
              <w:rPr>
                <w:sz w:val="16"/>
                <w:szCs w:val="16"/>
                <w:lang w:val="de-DE"/>
              </w:rPr>
              <w:t>0.122</w:t>
            </w:r>
          </w:p>
        </w:tc>
        <w:tc>
          <w:tcPr>
            <w:tcW w:w="878" w:type="dxa"/>
          </w:tcPr>
          <w:p w14:paraId="1FF15B07" w14:textId="59E01BBD" w:rsidR="00677104" w:rsidRPr="002602C6" w:rsidRDefault="00677104" w:rsidP="00677104">
            <w:pPr>
              <w:spacing w:after="0"/>
              <w:jc w:val="right"/>
              <w:rPr>
                <w:sz w:val="16"/>
                <w:szCs w:val="16"/>
                <w:lang w:val="de-DE"/>
              </w:rPr>
            </w:pPr>
            <w:r w:rsidRPr="002602C6">
              <w:rPr>
                <w:sz w:val="16"/>
                <w:szCs w:val="16"/>
                <w:lang w:val="de-DE"/>
              </w:rPr>
              <w:t>0.123</w:t>
            </w:r>
          </w:p>
        </w:tc>
        <w:tc>
          <w:tcPr>
            <w:tcW w:w="878" w:type="dxa"/>
          </w:tcPr>
          <w:p w14:paraId="093DDB16" w14:textId="3EC377B5" w:rsidR="00677104" w:rsidRPr="002602C6" w:rsidRDefault="00677104" w:rsidP="00677104">
            <w:pPr>
              <w:spacing w:after="0"/>
              <w:jc w:val="right"/>
              <w:rPr>
                <w:sz w:val="16"/>
                <w:szCs w:val="16"/>
                <w:lang w:val="de-DE"/>
              </w:rPr>
            </w:pPr>
            <w:r w:rsidRPr="002602C6">
              <w:rPr>
                <w:sz w:val="16"/>
                <w:szCs w:val="16"/>
                <w:lang w:val="de-DE"/>
              </w:rPr>
              <w:t>0.124</w:t>
            </w:r>
          </w:p>
        </w:tc>
        <w:tc>
          <w:tcPr>
            <w:tcW w:w="878" w:type="dxa"/>
          </w:tcPr>
          <w:p w14:paraId="250A8FAB" w14:textId="476577B8" w:rsidR="00677104" w:rsidRPr="002602C6" w:rsidRDefault="00677104" w:rsidP="00677104">
            <w:pPr>
              <w:spacing w:after="0"/>
              <w:jc w:val="right"/>
              <w:rPr>
                <w:sz w:val="16"/>
                <w:szCs w:val="16"/>
                <w:lang w:val="de-DE"/>
              </w:rPr>
            </w:pPr>
            <w:r w:rsidRPr="002602C6">
              <w:rPr>
                <w:sz w:val="16"/>
                <w:szCs w:val="16"/>
                <w:lang w:val="de-DE"/>
              </w:rPr>
              <w:t>0.124</w:t>
            </w:r>
          </w:p>
        </w:tc>
        <w:tc>
          <w:tcPr>
            <w:tcW w:w="879" w:type="dxa"/>
          </w:tcPr>
          <w:p w14:paraId="21366133" w14:textId="37A34A6C" w:rsidR="00677104" w:rsidRPr="002602C6" w:rsidRDefault="00677104" w:rsidP="00677104">
            <w:pPr>
              <w:spacing w:after="0"/>
              <w:jc w:val="right"/>
              <w:rPr>
                <w:sz w:val="16"/>
                <w:szCs w:val="16"/>
                <w:lang w:val="de-DE"/>
              </w:rPr>
            </w:pPr>
            <w:r w:rsidRPr="002602C6">
              <w:rPr>
                <w:sz w:val="16"/>
                <w:szCs w:val="16"/>
                <w:lang w:val="de-DE"/>
              </w:rPr>
              <w:t>0.129</w:t>
            </w:r>
          </w:p>
        </w:tc>
      </w:tr>
      <w:tr w:rsidR="00677104" w:rsidRPr="002602C6" w14:paraId="380A24C5" w14:textId="77777777" w:rsidTr="00F12ED0">
        <w:tc>
          <w:tcPr>
            <w:tcW w:w="392" w:type="dxa"/>
            <w:tcBorders>
              <w:right w:val="single" w:sz="4" w:space="0" w:color="auto"/>
            </w:tcBorders>
          </w:tcPr>
          <w:p w14:paraId="105CC73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2525C92"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3CB6289A" w14:textId="35535A63"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33407470" w14:textId="1DD2F09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4ABFB405" w14:textId="10F58FC3"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Pr>
          <w:p w14:paraId="3769FAA9" w14:textId="7DCA82F5"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right w:val="single" w:sz="4" w:space="0" w:color="auto"/>
            </w:tcBorders>
          </w:tcPr>
          <w:p w14:paraId="77C1ECDF" w14:textId="21598F3A" w:rsidR="00677104" w:rsidRPr="002602C6" w:rsidRDefault="00677104" w:rsidP="00677104">
            <w:pPr>
              <w:spacing w:after="0"/>
              <w:jc w:val="right"/>
              <w:rPr>
                <w:sz w:val="16"/>
                <w:szCs w:val="16"/>
                <w:lang w:val="de-DE"/>
              </w:rPr>
            </w:pPr>
            <w:r w:rsidRPr="002602C6">
              <w:rPr>
                <w:sz w:val="16"/>
                <w:szCs w:val="16"/>
                <w:lang w:val="de-DE"/>
              </w:rPr>
              <w:t>0.056</w:t>
            </w:r>
          </w:p>
        </w:tc>
        <w:tc>
          <w:tcPr>
            <w:tcW w:w="878" w:type="dxa"/>
            <w:tcBorders>
              <w:left w:val="single" w:sz="4" w:space="0" w:color="auto"/>
            </w:tcBorders>
          </w:tcPr>
          <w:p w14:paraId="65A93227" w14:textId="20A8A4BF"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26F5E7D9" w14:textId="1D6097E2"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42CC35F7" w14:textId="6D8C2AF2"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2F3F1F2C" w14:textId="1E64C276"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239B97AE" w14:textId="794A6801"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2316A6A2" w14:textId="23317453"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37036613" w14:textId="643AA03F"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186FBCD9" w14:textId="1DA6F940"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Pr>
          <w:p w14:paraId="11AC916C" w14:textId="187399FE" w:rsidR="00677104" w:rsidRPr="002602C6" w:rsidRDefault="00677104" w:rsidP="00677104">
            <w:pPr>
              <w:spacing w:after="0"/>
              <w:jc w:val="right"/>
              <w:rPr>
                <w:sz w:val="16"/>
                <w:szCs w:val="16"/>
                <w:lang w:val="de-DE"/>
              </w:rPr>
            </w:pPr>
            <w:r w:rsidRPr="002602C6">
              <w:rPr>
                <w:sz w:val="16"/>
                <w:szCs w:val="16"/>
                <w:lang w:val="de-DE"/>
              </w:rPr>
              <w:t>0.089</w:t>
            </w:r>
          </w:p>
        </w:tc>
        <w:tc>
          <w:tcPr>
            <w:tcW w:w="879" w:type="dxa"/>
          </w:tcPr>
          <w:p w14:paraId="2453A5BE" w14:textId="384FE365" w:rsidR="00677104" w:rsidRPr="002602C6" w:rsidRDefault="00677104" w:rsidP="00677104">
            <w:pPr>
              <w:spacing w:after="0"/>
              <w:jc w:val="right"/>
              <w:rPr>
                <w:sz w:val="16"/>
                <w:szCs w:val="16"/>
                <w:lang w:val="de-DE"/>
              </w:rPr>
            </w:pPr>
            <w:r w:rsidRPr="002602C6">
              <w:rPr>
                <w:sz w:val="16"/>
                <w:szCs w:val="16"/>
                <w:lang w:val="de-DE"/>
              </w:rPr>
              <w:t>0.092</w:t>
            </w:r>
          </w:p>
        </w:tc>
      </w:tr>
      <w:tr w:rsidR="00677104" w:rsidRPr="002602C6" w14:paraId="511F19D0" w14:textId="77777777" w:rsidTr="00F12ED0">
        <w:tc>
          <w:tcPr>
            <w:tcW w:w="392" w:type="dxa"/>
            <w:tcBorders>
              <w:bottom w:val="single" w:sz="4" w:space="0" w:color="auto"/>
              <w:right w:val="single" w:sz="4" w:space="0" w:color="auto"/>
            </w:tcBorders>
          </w:tcPr>
          <w:p w14:paraId="78315CA0"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18BB55C5"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65D632EB" w14:textId="2A011A36"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Borders>
              <w:bottom w:val="single" w:sz="4" w:space="0" w:color="auto"/>
            </w:tcBorders>
          </w:tcPr>
          <w:p w14:paraId="656C3EBB" w14:textId="395F4CE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04AF7237" w14:textId="424BD735"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bottom w:val="single" w:sz="4" w:space="0" w:color="auto"/>
            </w:tcBorders>
          </w:tcPr>
          <w:p w14:paraId="59BD5922" w14:textId="7C46358B"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bottom w:val="single" w:sz="4" w:space="0" w:color="auto"/>
              <w:right w:val="single" w:sz="4" w:space="0" w:color="auto"/>
            </w:tcBorders>
          </w:tcPr>
          <w:p w14:paraId="50114D2F" w14:textId="6D025E9A"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left w:val="single" w:sz="4" w:space="0" w:color="auto"/>
              <w:bottom w:val="single" w:sz="4" w:space="0" w:color="auto"/>
            </w:tcBorders>
          </w:tcPr>
          <w:p w14:paraId="42CAEA20" w14:textId="4939C335"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7D84B699" w14:textId="25F1FCD6"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675DF7C7" w14:textId="174DEFC0"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1AF77239" w14:textId="47A63FE8"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bottom w:val="single" w:sz="4" w:space="0" w:color="auto"/>
              <w:right w:val="single" w:sz="4" w:space="0" w:color="auto"/>
            </w:tcBorders>
          </w:tcPr>
          <w:p w14:paraId="21E5C1E3" w14:textId="0B9A36E9"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left w:val="single" w:sz="4" w:space="0" w:color="auto"/>
              <w:bottom w:val="single" w:sz="4" w:space="0" w:color="auto"/>
            </w:tcBorders>
          </w:tcPr>
          <w:p w14:paraId="064BD864" w14:textId="4F67C48B"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Borders>
              <w:bottom w:val="single" w:sz="4" w:space="0" w:color="auto"/>
            </w:tcBorders>
          </w:tcPr>
          <w:p w14:paraId="26B92D47" w14:textId="24DE3FDC" w:rsidR="00677104" w:rsidRPr="002602C6" w:rsidRDefault="00677104" w:rsidP="00677104">
            <w:pPr>
              <w:spacing w:after="0"/>
              <w:jc w:val="right"/>
              <w:rPr>
                <w:sz w:val="16"/>
                <w:szCs w:val="16"/>
                <w:lang w:val="de-DE"/>
              </w:rPr>
            </w:pPr>
            <w:r w:rsidRPr="002602C6">
              <w:rPr>
                <w:sz w:val="16"/>
                <w:szCs w:val="16"/>
                <w:lang w:val="de-DE"/>
              </w:rPr>
              <w:t>0.090</w:t>
            </w:r>
          </w:p>
        </w:tc>
        <w:tc>
          <w:tcPr>
            <w:tcW w:w="878" w:type="dxa"/>
            <w:tcBorders>
              <w:bottom w:val="single" w:sz="4" w:space="0" w:color="auto"/>
            </w:tcBorders>
          </w:tcPr>
          <w:p w14:paraId="290AB212" w14:textId="4A70CCB8" w:rsidR="00677104" w:rsidRPr="002602C6" w:rsidRDefault="00677104" w:rsidP="00677104">
            <w:pPr>
              <w:spacing w:after="0"/>
              <w:jc w:val="right"/>
              <w:rPr>
                <w:sz w:val="16"/>
                <w:szCs w:val="16"/>
                <w:lang w:val="de-DE"/>
              </w:rPr>
            </w:pPr>
            <w:r w:rsidRPr="002602C6">
              <w:rPr>
                <w:sz w:val="16"/>
                <w:szCs w:val="16"/>
                <w:lang w:val="de-DE"/>
              </w:rPr>
              <w:t>0.091</w:t>
            </w:r>
          </w:p>
        </w:tc>
        <w:tc>
          <w:tcPr>
            <w:tcW w:w="878" w:type="dxa"/>
            <w:tcBorders>
              <w:bottom w:val="single" w:sz="4" w:space="0" w:color="auto"/>
            </w:tcBorders>
          </w:tcPr>
          <w:p w14:paraId="1A5E15A3" w14:textId="641649BF" w:rsidR="00677104" w:rsidRPr="002602C6" w:rsidRDefault="00677104" w:rsidP="00677104">
            <w:pPr>
              <w:spacing w:after="0"/>
              <w:jc w:val="right"/>
              <w:rPr>
                <w:sz w:val="16"/>
                <w:szCs w:val="16"/>
                <w:lang w:val="de-DE"/>
              </w:rPr>
            </w:pPr>
            <w:r w:rsidRPr="002602C6">
              <w:rPr>
                <w:sz w:val="16"/>
                <w:szCs w:val="16"/>
                <w:lang w:val="de-DE"/>
              </w:rPr>
              <w:t>0.091</w:t>
            </w:r>
          </w:p>
        </w:tc>
        <w:tc>
          <w:tcPr>
            <w:tcW w:w="879" w:type="dxa"/>
            <w:tcBorders>
              <w:bottom w:val="single" w:sz="4" w:space="0" w:color="auto"/>
            </w:tcBorders>
          </w:tcPr>
          <w:p w14:paraId="2670D16D" w14:textId="25691BBD" w:rsidR="00677104" w:rsidRPr="002602C6" w:rsidRDefault="00677104" w:rsidP="00677104">
            <w:pPr>
              <w:spacing w:after="0"/>
              <w:jc w:val="right"/>
              <w:rPr>
                <w:sz w:val="16"/>
                <w:szCs w:val="16"/>
                <w:lang w:val="de-DE"/>
              </w:rPr>
            </w:pPr>
            <w:r w:rsidRPr="002602C6">
              <w:rPr>
                <w:sz w:val="16"/>
                <w:szCs w:val="16"/>
                <w:lang w:val="de-DE"/>
              </w:rPr>
              <w:t>0.097</w:t>
            </w:r>
          </w:p>
        </w:tc>
      </w:tr>
      <w:tr w:rsidR="00677104" w:rsidRPr="002602C6" w14:paraId="14C65A65" w14:textId="77777777" w:rsidTr="00F12ED0">
        <w:tc>
          <w:tcPr>
            <w:tcW w:w="392" w:type="dxa"/>
            <w:tcBorders>
              <w:top w:val="single" w:sz="4" w:space="0" w:color="auto"/>
              <w:right w:val="single" w:sz="4" w:space="0" w:color="auto"/>
            </w:tcBorders>
          </w:tcPr>
          <w:p w14:paraId="312E2AE3"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533016A3"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76E152B0" w14:textId="30CD894C"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top w:val="single" w:sz="4" w:space="0" w:color="auto"/>
            </w:tcBorders>
          </w:tcPr>
          <w:p w14:paraId="3D2E2439" w14:textId="50B3DC24"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top w:val="single" w:sz="4" w:space="0" w:color="auto"/>
            </w:tcBorders>
          </w:tcPr>
          <w:p w14:paraId="2E3062F8" w14:textId="71AAFF67"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Borders>
              <w:top w:val="single" w:sz="4" w:space="0" w:color="auto"/>
            </w:tcBorders>
          </w:tcPr>
          <w:p w14:paraId="115189C8" w14:textId="678FDC83" w:rsidR="00677104" w:rsidRPr="002602C6" w:rsidRDefault="00677104" w:rsidP="00677104">
            <w:pPr>
              <w:spacing w:after="0"/>
              <w:jc w:val="right"/>
              <w:rPr>
                <w:sz w:val="16"/>
                <w:szCs w:val="16"/>
                <w:lang w:val="de-DE"/>
              </w:rPr>
            </w:pPr>
            <w:r w:rsidRPr="002602C6">
              <w:rPr>
                <w:sz w:val="16"/>
                <w:szCs w:val="16"/>
                <w:lang w:val="de-DE"/>
              </w:rPr>
              <w:t>10.505</w:t>
            </w:r>
          </w:p>
        </w:tc>
        <w:tc>
          <w:tcPr>
            <w:tcW w:w="879" w:type="dxa"/>
            <w:tcBorders>
              <w:top w:val="single" w:sz="4" w:space="0" w:color="auto"/>
              <w:right w:val="single" w:sz="4" w:space="0" w:color="auto"/>
            </w:tcBorders>
          </w:tcPr>
          <w:p w14:paraId="001F6E4A" w14:textId="74B93408" w:rsidR="00677104" w:rsidRPr="002602C6" w:rsidRDefault="00677104" w:rsidP="00677104">
            <w:pPr>
              <w:spacing w:after="0"/>
              <w:jc w:val="right"/>
              <w:rPr>
                <w:sz w:val="16"/>
                <w:szCs w:val="16"/>
                <w:lang w:val="de-DE"/>
              </w:rPr>
            </w:pPr>
            <w:r w:rsidRPr="002602C6">
              <w:rPr>
                <w:sz w:val="16"/>
                <w:szCs w:val="16"/>
                <w:lang w:val="de-DE"/>
              </w:rPr>
              <w:t>10.549</w:t>
            </w:r>
          </w:p>
        </w:tc>
        <w:tc>
          <w:tcPr>
            <w:tcW w:w="878" w:type="dxa"/>
            <w:tcBorders>
              <w:top w:val="single" w:sz="4" w:space="0" w:color="auto"/>
              <w:left w:val="single" w:sz="4" w:space="0" w:color="auto"/>
            </w:tcBorders>
          </w:tcPr>
          <w:p w14:paraId="50D6BBF0" w14:textId="353ADA22" w:rsidR="00677104" w:rsidRPr="002602C6" w:rsidRDefault="00677104" w:rsidP="00677104">
            <w:pPr>
              <w:spacing w:after="0"/>
              <w:jc w:val="right"/>
              <w:rPr>
                <w:sz w:val="16"/>
                <w:szCs w:val="16"/>
                <w:lang w:val="de-DE"/>
              </w:rPr>
            </w:pPr>
            <w:r w:rsidRPr="002602C6">
              <w:rPr>
                <w:sz w:val="16"/>
                <w:szCs w:val="16"/>
                <w:lang w:val="de-DE"/>
              </w:rPr>
              <w:t>9.315</w:t>
            </w:r>
          </w:p>
        </w:tc>
        <w:tc>
          <w:tcPr>
            <w:tcW w:w="878" w:type="dxa"/>
            <w:tcBorders>
              <w:top w:val="single" w:sz="4" w:space="0" w:color="auto"/>
            </w:tcBorders>
          </w:tcPr>
          <w:p w14:paraId="58F4C2B9" w14:textId="7CAF81FF" w:rsidR="00677104" w:rsidRPr="002602C6" w:rsidRDefault="00677104" w:rsidP="00677104">
            <w:pPr>
              <w:spacing w:after="0"/>
              <w:jc w:val="right"/>
              <w:rPr>
                <w:sz w:val="16"/>
                <w:szCs w:val="16"/>
                <w:lang w:val="de-DE"/>
              </w:rPr>
            </w:pPr>
            <w:r w:rsidRPr="002602C6">
              <w:rPr>
                <w:sz w:val="16"/>
                <w:szCs w:val="16"/>
                <w:lang w:val="de-DE"/>
              </w:rPr>
              <w:t>9.316</w:t>
            </w:r>
          </w:p>
        </w:tc>
        <w:tc>
          <w:tcPr>
            <w:tcW w:w="878" w:type="dxa"/>
            <w:tcBorders>
              <w:top w:val="single" w:sz="4" w:space="0" w:color="auto"/>
            </w:tcBorders>
          </w:tcPr>
          <w:p w14:paraId="40DF27F2" w14:textId="4E2E0CEB" w:rsidR="00677104" w:rsidRPr="002602C6" w:rsidRDefault="00677104" w:rsidP="00677104">
            <w:pPr>
              <w:spacing w:after="0"/>
              <w:jc w:val="right"/>
              <w:rPr>
                <w:sz w:val="16"/>
                <w:szCs w:val="16"/>
                <w:lang w:val="de-DE"/>
              </w:rPr>
            </w:pPr>
            <w:r w:rsidRPr="002602C6">
              <w:rPr>
                <w:sz w:val="16"/>
                <w:szCs w:val="16"/>
                <w:lang w:val="de-DE"/>
              </w:rPr>
              <w:t>9.317</w:t>
            </w:r>
          </w:p>
        </w:tc>
        <w:tc>
          <w:tcPr>
            <w:tcW w:w="878" w:type="dxa"/>
            <w:tcBorders>
              <w:top w:val="single" w:sz="4" w:space="0" w:color="auto"/>
            </w:tcBorders>
          </w:tcPr>
          <w:p w14:paraId="4C0C489A" w14:textId="733700BC" w:rsidR="00677104" w:rsidRPr="002602C6" w:rsidRDefault="00677104" w:rsidP="00677104">
            <w:pPr>
              <w:spacing w:after="0"/>
              <w:jc w:val="right"/>
              <w:rPr>
                <w:sz w:val="16"/>
                <w:szCs w:val="16"/>
                <w:lang w:val="de-DE"/>
              </w:rPr>
            </w:pPr>
            <w:r w:rsidRPr="002602C6">
              <w:rPr>
                <w:sz w:val="16"/>
                <w:szCs w:val="16"/>
                <w:lang w:val="de-DE"/>
              </w:rPr>
              <w:t>9.317</w:t>
            </w:r>
          </w:p>
        </w:tc>
        <w:tc>
          <w:tcPr>
            <w:tcW w:w="879" w:type="dxa"/>
            <w:tcBorders>
              <w:top w:val="single" w:sz="4" w:space="0" w:color="auto"/>
              <w:right w:val="single" w:sz="4" w:space="0" w:color="auto"/>
            </w:tcBorders>
          </w:tcPr>
          <w:p w14:paraId="0E4A260C" w14:textId="2511502A" w:rsidR="00677104" w:rsidRPr="002602C6" w:rsidRDefault="00677104" w:rsidP="00677104">
            <w:pPr>
              <w:spacing w:after="0"/>
              <w:jc w:val="right"/>
              <w:rPr>
                <w:sz w:val="16"/>
                <w:szCs w:val="16"/>
                <w:lang w:val="de-DE"/>
              </w:rPr>
            </w:pPr>
            <w:r w:rsidRPr="002602C6">
              <w:rPr>
                <w:sz w:val="16"/>
                <w:szCs w:val="16"/>
                <w:lang w:val="de-DE"/>
              </w:rPr>
              <w:t>9.326</w:t>
            </w:r>
          </w:p>
        </w:tc>
        <w:tc>
          <w:tcPr>
            <w:tcW w:w="878" w:type="dxa"/>
            <w:tcBorders>
              <w:top w:val="single" w:sz="4" w:space="0" w:color="auto"/>
              <w:left w:val="single" w:sz="4" w:space="0" w:color="auto"/>
            </w:tcBorders>
          </w:tcPr>
          <w:p w14:paraId="4DA255A1" w14:textId="598444C3" w:rsidR="00677104" w:rsidRPr="002602C6" w:rsidRDefault="00677104" w:rsidP="00677104">
            <w:pPr>
              <w:spacing w:after="0"/>
              <w:jc w:val="right"/>
              <w:rPr>
                <w:sz w:val="16"/>
                <w:szCs w:val="16"/>
                <w:lang w:val="de-DE"/>
              </w:rPr>
            </w:pPr>
            <w:r w:rsidRPr="002602C6">
              <w:rPr>
                <w:sz w:val="16"/>
                <w:szCs w:val="16"/>
                <w:lang w:val="de-DE"/>
              </w:rPr>
              <w:t>19.839</w:t>
            </w:r>
          </w:p>
        </w:tc>
        <w:tc>
          <w:tcPr>
            <w:tcW w:w="878" w:type="dxa"/>
            <w:tcBorders>
              <w:top w:val="single" w:sz="4" w:space="0" w:color="auto"/>
            </w:tcBorders>
          </w:tcPr>
          <w:p w14:paraId="67BBCEF6" w14:textId="67A3BF48" w:rsidR="00677104" w:rsidRPr="002602C6" w:rsidRDefault="00677104" w:rsidP="00677104">
            <w:pPr>
              <w:spacing w:after="0"/>
              <w:jc w:val="right"/>
              <w:rPr>
                <w:sz w:val="16"/>
                <w:szCs w:val="16"/>
                <w:lang w:val="de-DE"/>
              </w:rPr>
            </w:pPr>
            <w:r w:rsidRPr="002602C6">
              <w:rPr>
                <w:sz w:val="16"/>
                <w:szCs w:val="16"/>
                <w:lang w:val="de-DE"/>
              </w:rPr>
              <w:t>19.840</w:t>
            </w:r>
          </w:p>
        </w:tc>
        <w:tc>
          <w:tcPr>
            <w:tcW w:w="878" w:type="dxa"/>
            <w:tcBorders>
              <w:top w:val="single" w:sz="4" w:space="0" w:color="auto"/>
            </w:tcBorders>
          </w:tcPr>
          <w:p w14:paraId="2AFFAC87" w14:textId="3A4A0DE7" w:rsidR="00677104" w:rsidRPr="002602C6" w:rsidRDefault="00677104" w:rsidP="00677104">
            <w:pPr>
              <w:spacing w:after="0"/>
              <w:jc w:val="right"/>
              <w:rPr>
                <w:sz w:val="16"/>
                <w:szCs w:val="16"/>
                <w:lang w:val="de-DE"/>
              </w:rPr>
            </w:pPr>
            <w:r w:rsidRPr="002602C6">
              <w:rPr>
                <w:sz w:val="16"/>
                <w:szCs w:val="16"/>
                <w:lang w:val="de-DE"/>
              </w:rPr>
              <w:t>19.841</w:t>
            </w:r>
          </w:p>
        </w:tc>
        <w:tc>
          <w:tcPr>
            <w:tcW w:w="878" w:type="dxa"/>
            <w:tcBorders>
              <w:top w:val="single" w:sz="4" w:space="0" w:color="auto"/>
            </w:tcBorders>
          </w:tcPr>
          <w:p w14:paraId="2D8A85DE" w14:textId="29D7F3C3" w:rsidR="00677104" w:rsidRPr="002602C6" w:rsidRDefault="00677104" w:rsidP="00677104">
            <w:pPr>
              <w:spacing w:after="0"/>
              <w:jc w:val="right"/>
              <w:rPr>
                <w:sz w:val="16"/>
                <w:szCs w:val="16"/>
                <w:lang w:val="de-DE"/>
              </w:rPr>
            </w:pPr>
            <w:r w:rsidRPr="002602C6">
              <w:rPr>
                <w:sz w:val="16"/>
                <w:szCs w:val="16"/>
                <w:lang w:val="de-DE"/>
              </w:rPr>
              <w:t>19.841</w:t>
            </w:r>
          </w:p>
        </w:tc>
        <w:tc>
          <w:tcPr>
            <w:tcW w:w="879" w:type="dxa"/>
            <w:tcBorders>
              <w:top w:val="single" w:sz="4" w:space="0" w:color="auto"/>
            </w:tcBorders>
          </w:tcPr>
          <w:p w14:paraId="363E72C9" w14:textId="4C24AFFF" w:rsidR="00677104" w:rsidRPr="002602C6" w:rsidRDefault="00677104" w:rsidP="00677104">
            <w:pPr>
              <w:spacing w:after="0"/>
              <w:jc w:val="right"/>
              <w:rPr>
                <w:sz w:val="16"/>
                <w:szCs w:val="16"/>
                <w:lang w:val="de-DE"/>
              </w:rPr>
            </w:pPr>
            <w:r w:rsidRPr="002602C6">
              <w:rPr>
                <w:sz w:val="16"/>
                <w:szCs w:val="16"/>
                <w:lang w:val="de-DE"/>
              </w:rPr>
              <w:t>19.890</w:t>
            </w:r>
          </w:p>
        </w:tc>
      </w:tr>
      <w:tr w:rsidR="00677104" w:rsidRPr="002602C6" w14:paraId="3BDCBACB" w14:textId="77777777" w:rsidTr="00F12ED0">
        <w:tc>
          <w:tcPr>
            <w:tcW w:w="392" w:type="dxa"/>
            <w:tcBorders>
              <w:right w:val="single" w:sz="4" w:space="0" w:color="auto"/>
            </w:tcBorders>
          </w:tcPr>
          <w:p w14:paraId="1886923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DA3D9F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11EDA2FD" w14:textId="021A5954"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Pr>
          <w:p w14:paraId="649277AF" w14:textId="37831218"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6206621E" w14:textId="25F93121"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29EF082B" w14:textId="68A90797" w:rsidR="00677104" w:rsidRPr="002602C6" w:rsidRDefault="00677104" w:rsidP="00677104">
            <w:pPr>
              <w:spacing w:after="0"/>
              <w:jc w:val="right"/>
              <w:rPr>
                <w:sz w:val="16"/>
                <w:szCs w:val="16"/>
                <w:lang w:val="de-DE"/>
              </w:rPr>
            </w:pPr>
            <w:r w:rsidRPr="002602C6">
              <w:rPr>
                <w:sz w:val="16"/>
                <w:szCs w:val="16"/>
                <w:lang w:val="de-DE"/>
              </w:rPr>
              <w:t>10.505</w:t>
            </w:r>
          </w:p>
        </w:tc>
        <w:tc>
          <w:tcPr>
            <w:tcW w:w="879" w:type="dxa"/>
            <w:tcBorders>
              <w:right w:val="single" w:sz="4" w:space="0" w:color="auto"/>
            </w:tcBorders>
          </w:tcPr>
          <w:p w14:paraId="52192958" w14:textId="6C7DFE85" w:rsidR="00677104" w:rsidRPr="002602C6" w:rsidRDefault="00677104" w:rsidP="00677104">
            <w:pPr>
              <w:spacing w:after="0"/>
              <w:jc w:val="right"/>
              <w:rPr>
                <w:sz w:val="16"/>
                <w:szCs w:val="16"/>
                <w:lang w:val="de-DE"/>
              </w:rPr>
            </w:pPr>
            <w:r w:rsidRPr="002602C6">
              <w:rPr>
                <w:sz w:val="16"/>
                <w:szCs w:val="16"/>
                <w:lang w:val="de-DE"/>
              </w:rPr>
              <w:t>10.528</w:t>
            </w:r>
          </w:p>
        </w:tc>
        <w:tc>
          <w:tcPr>
            <w:tcW w:w="878" w:type="dxa"/>
            <w:tcBorders>
              <w:left w:val="single" w:sz="4" w:space="0" w:color="auto"/>
            </w:tcBorders>
          </w:tcPr>
          <w:p w14:paraId="2A53F900" w14:textId="0F002284" w:rsidR="00677104" w:rsidRPr="002602C6" w:rsidRDefault="00677104" w:rsidP="00677104">
            <w:pPr>
              <w:spacing w:after="0"/>
              <w:jc w:val="right"/>
              <w:rPr>
                <w:sz w:val="16"/>
                <w:szCs w:val="16"/>
                <w:lang w:val="de-DE"/>
              </w:rPr>
            </w:pPr>
            <w:r w:rsidRPr="002602C6">
              <w:rPr>
                <w:sz w:val="16"/>
                <w:szCs w:val="16"/>
                <w:lang w:val="de-DE"/>
              </w:rPr>
              <w:t>9.315</w:t>
            </w:r>
          </w:p>
        </w:tc>
        <w:tc>
          <w:tcPr>
            <w:tcW w:w="878" w:type="dxa"/>
          </w:tcPr>
          <w:p w14:paraId="72843B48" w14:textId="05B15687" w:rsidR="00677104" w:rsidRPr="002602C6" w:rsidRDefault="00677104" w:rsidP="00677104">
            <w:pPr>
              <w:spacing w:after="0"/>
              <w:jc w:val="right"/>
              <w:rPr>
                <w:sz w:val="16"/>
                <w:szCs w:val="16"/>
                <w:lang w:val="de-DE"/>
              </w:rPr>
            </w:pPr>
            <w:r w:rsidRPr="002602C6">
              <w:rPr>
                <w:sz w:val="16"/>
                <w:szCs w:val="16"/>
                <w:lang w:val="de-DE"/>
              </w:rPr>
              <w:t>9.316</w:t>
            </w:r>
          </w:p>
        </w:tc>
        <w:tc>
          <w:tcPr>
            <w:tcW w:w="878" w:type="dxa"/>
          </w:tcPr>
          <w:p w14:paraId="55E32188" w14:textId="65823A61" w:rsidR="00677104" w:rsidRPr="002602C6" w:rsidRDefault="00677104" w:rsidP="00677104">
            <w:pPr>
              <w:spacing w:after="0"/>
              <w:jc w:val="right"/>
              <w:rPr>
                <w:sz w:val="16"/>
                <w:szCs w:val="16"/>
                <w:lang w:val="de-DE"/>
              </w:rPr>
            </w:pPr>
            <w:r w:rsidRPr="002602C6">
              <w:rPr>
                <w:sz w:val="16"/>
                <w:szCs w:val="16"/>
                <w:lang w:val="de-DE"/>
              </w:rPr>
              <w:t>9.317</w:t>
            </w:r>
          </w:p>
        </w:tc>
        <w:tc>
          <w:tcPr>
            <w:tcW w:w="878" w:type="dxa"/>
          </w:tcPr>
          <w:p w14:paraId="058A394C" w14:textId="241F426C" w:rsidR="00677104" w:rsidRPr="002602C6" w:rsidRDefault="00677104" w:rsidP="00677104">
            <w:pPr>
              <w:spacing w:after="0"/>
              <w:jc w:val="right"/>
              <w:rPr>
                <w:sz w:val="16"/>
                <w:szCs w:val="16"/>
                <w:lang w:val="de-DE"/>
              </w:rPr>
            </w:pPr>
            <w:r w:rsidRPr="002602C6">
              <w:rPr>
                <w:sz w:val="16"/>
                <w:szCs w:val="16"/>
                <w:lang w:val="de-DE"/>
              </w:rPr>
              <w:t>9.317</w:t>
            </w:r>
          </w:p>
        </w:tc>
        <w:tc>
          <w:tcPr>
            <w:tcW w:w="879" w:type="dxa"/>
            <w:tcBorders>
              <w:right w:val="single" w:sz="4" w:space="0" w:color="auto"/>
            </w:tcBorders>
          </w:tcPr>
          <w:p w14:paraId="22C4D8C0" w14:textId="6D06BD52" w:rsidR="00677104" w:rsidRPr="002602C6" w:rsidRDefault="00677104" w:rsidP="00677104">
            <w:pPr>
              <w:spacing w:after="0"/>
              <w:jc w:val="right"/>
              <w:rPr>
                <w:sz w:val="16"/>
                <w:szCs w:val="16"/>
                <w:lang w:val="de-DE"/>
              </w:rPr>
            </w:pPr>
            <w:r w:rsidRPr="002602C6">
              <w:rPr>
                <w:sz w:val="16"/>
                <w:szCs w:val="16"/>
                <w:lang w:val="de-DE"/>
              </w:rPr>
              <w:t>9.324</w:t>
            </w:r>
          </w:p>
        </w:tc>
        <w:tc>
          <w:tcPr>
            <w:tcW w:w="878" w:type="dxa"/>
            <w:tcBorders>
              <w:left w:val="single" w:sz="4" w:space="0" w:color="auto"/>
            </w:tcBorders>
          </w:tcPr>
          <w:p w14:paraId="74BC03CE" w14:textId="48D8655E" w:rsidR="00677104" w:rsidRPr="002602C6" w:rsidRDefault="00677104" w:rsidP="00677104">
            <w:pPr>
              <w:spacing w:after="0"/>
              <w:jc w:val="right"/>
              <w:rPr>
                <w:sz w:val="16"/>
                <w:szCs w:val="16"/>
                <w:lang w:val="de-DE"/>
              </w:rPr>
            </w:pPr>
            <w:r w:rsidRPr="002602C6">
              <w:rPr>
                <w:sz w:val="16"/>
                <w:szCs w:val="16"/>
                <w:lang w:val="de-DE"/>
              </w:rPr>
              <w:t>19.839</w:t>
            </w:r>
          </w:p>
        </w:tc>
        <w:tc>
          <w:tcPr>
            <w:tcW w:w="878" w:type="dxa"/>
          </w:tcPr>
          <w:p w14:paraId="6BEAEFAB" w14:textId="44386CB6" w:rsidR="00677104" w:rsidRPr="002602C6" w:rsidRDefault="00677104" w:rsidP="00677104">
            <w:pPr>
              <w:spacing w:after="0"/>
              <w:jc w:val="right"/>
              <w:rPr>
                <w:sz w:val="16"/>
                <w:szCs w:val="16"/>
                <w:lang w:val="de-DE"/>
              </w:rPr>
            </w:pPr>
            <w:r w:rsidRPr="002602C6">
              <w:rPr>
                <w:sz w:val="16"/>
                <w:szCs w:val="16"/>
                <w:lang w:val="de-DE"/>
              </w:rPr>
              <w:t>19.840</w:t>
            </w:r>
          </w:p>
        </w:tc>
        <w:tc>
          <w:tcPr>
            <w:tcW w:w="878" w:type="dxa"/>
          </w:tcPr>
          <w:p w14:paraId="2EF95A73" w14:textId="374E0FDC" w:rsidR="00677104" w:rsidRPr="002602C6" w:rsidRDefault="00677104" w:rsidP="00677104">
            <w:pPr>
              <w:spacing w:after="0"/>
              <w:jc w:val="right"/>
              <w:rPr>
                <w:sz w:val="16"/>
                <w:szCs w:val="16"/>
                <w:lang w:val="de-DE"/>
              </w:rPr>
            </w:pPr>
            <w:r w:rsidRPr="002602C6">
              <w:rPr>
                <w:sz w:val="16"/>
                <w:szCs w:val="16"/>
                <w:lang w:val="de-DE"/>
              </w:rPr>
              <w:t>19.842</w:t>
            </w:r>
          </w:p>
        </w:tc>
        <w:tc>
          <w:tcPr>
            <w:tcW w:w="878" w:type="dxa"/>
          </w:tcPr>
          <w:p w14:paraId="2F0FB3D6" w14:textId="06A1D979" w:rsidR="00677104" w:rsidRPr="002602C6" w:rsidRDefault="00677104" w:rsidP="00677104">
            <w:pPr>
              <w:spacing w:after="0"/>
              <w:jc w:val="right"/>
              <w:rPr>
                <w:sz w:val="16"/>
                <w:szCs w:val="16"/>
                <w:lang w:val="de-DE"/>
              </w:rPr>
            </w:pPr>
            <w:r w:rsidRPr="002602C6">
              <w:rPr>
                <w:sz w:val="16"/>
                <w:szCs w:val="16"/>
                <w:lang w:val="de-DE"/>
              </w:rPr>
              <w:t>19.842</w:t>
            </w:r>
          </w:p>
        </w:tc>
        <w:tc>
          <w:tcPr>
            <w:tcW w:w="879" w:type="dxa"/>
          </w:tcPr>
          <w:p w14:paraId="0872EC37" w14:textId="210F2352" w:rsidR="00677104" w:rsidRPr="002602C6" w:rsidRDefault="00677104" w:rsidP="00677104">
            <w:pPr>
              <w:spacing w:after="0"/>
              <w:jc w:val="right"/>
              <w:rPr>
                <w:sz w:val="16"/>
                <w:szCs w:val="16"/>
                <w:lang w:val="de-DE"/>
              </w:rPr>
            </w:pPr>
            <w:r w:rsidRPr="002602C6">
              <w:rPr>
                <w:sz w:val="16"/>
                <w:szCs w:val="16"/>
                <w:lang w:val="de-DE"/>
              </w:rPr>
              <w:t>19.863</w:t>
            </w:r>
          </w:p>
        </w:tc>
      </w:tr>
      <w:tr w:rsidR="00677104" w:rsidRPr="002602C6" w14:paraId="2EBBA94C" w14:textId="77777777" w:rsidTr="00F12ED0">
        <w:tc>
          <w:tcPr>
            <w:tcW w:w="392" w:type="dxa"/>
            <w:tcBorders>
              <w:right w:val="single" w:sz="4" w:space="0" w:color="auto"/>
            </w:tcBorders>
          </w:tcPr>
          <w:p w14:paraId="1DF6DC28"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268BF47"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77ECAFB" w14:textId="67C002E2"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Pr>
          <w:p w14:paraId="463DBDE6" w14:textId="20105668"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49AAFBAB" w14:textId="0E67D66F"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Pr>
          <w:p w14:paraId="3F85A42A" w14:textId="74D92FE8" w:rsidR="00677104" w:rsidRPr="002602C6" w:rsidRDefault="00677104" w:rsidP="00677104">
            <w:pPr>
              <w:spacing w:after="0"/>
              <w:jc w:val="right"/>
              <w:rPr>
                <w:sz w:val="16"/>
                <w:szCs w:val="16"/>
                <w:lang w:val="de-DE"/>
              </w:rPr>
            </w:pPr>
            <w:r w:rsidRPr="002602C6">
              <w:rPr>
                <w:sz w:val="16"/>
                <w:szCs w:val="16"/>
                <w:lang w:val="de-DE"/>
              </w:rPr>
              <w:t>10.505</w:t>
            </w:r>
          </w:p>
        </w:tc>
        <w:tc>
          <w:tcPr>
            <w:tcW w:w="879" w:type="dxa"/>
            <w:tcBorders>
              <w:right w:val="single" w:sz="4" w:space="0" w:color="auto"/>
            </w:tcBorders>
          </w:tcPr>
          <w:p w14:paraId="04F7BF52" w14:textId="363B4ADE" w:rsidR="00677104" w:rsidRPr="002602C6" w:rsidRDefault="00677104" w:rsidP="00677104">
            <w:pPr>
              <w:spacing w:after="0"/>
              <w:jc w:val="right"/>
              <w:rPr>
                <w:sz w:val="16"/>
                <w:szCs w:val="16"/>
                <w:lang w:val="de-DE"/>
              </w:rPr>
            </w:pPr>
            <w:r w:rsidRPr="002602C6">
              <w:rPr>
                <w:sz w:val="16"/>
                <w:szCs w:val="16"/>
                <w:lang w:val="de-DE"/>
              </w:rPr>
              <w:t>10.523</w:t>
            </w:r>
          </w:p>
        </w:tc>
        <w:tc>
          <w:tcPr>
            <w:tcW w:w="878" w:type="dxa"/>
            <w:tcBorders>
              <w:left w:val="single" w:sz="4" w:space="0" w:color="auto"/>
            </w:tcBorders>
          </w:tcPr>
          <w:p w14:paraId="2F735B05" w14:textId="6016D486" w:rsidR="00677104" w:rsidRPr="002602C6" w:rsidRDefault="00677104" w:rsidP="00677104">
            <w:pPr>
              <w:spacing w:after="0"/>
              <w:jc w:val="right"/>
              <w:rPr>
                <w:sz w:val="16"/>
                <w:szCs w:val="16"/>
                <w:lang w:val="de-DE"/>
              </w:rPr>
            </w:pPr>
            <w:r w:rsidRPr="002602C6">
              <w:rPr>
                <w:sz w:val="16"/>
                <w:szCs w:val="16"/>
                <w:lang w:val="de-DE"/>
              </w:rPr>
              <w:t>0.252</w:t>
            </w:r>
          </w:p>
        </w:tc>
        <w:tc>
          <w:tcPr>
            <w:tcW w:w="878" w:type="dxa"/>
          </w:tcPr>
          <w:p w14:paraId="7777AB6D" w14:textId="562E5832" w:rsidR="00677104" w:rsidRPr="002602C6" w:rsidRDefault="00677104" w:rsidP="00677104">
            <w:pPr>
              <w:spacing w:after="0"/>
              <w:jc w:val="right"/>
              <w:rPr>
                <w:sz w:val="16"/>
                <w:szCs w:val="16"/>
                <w:lang w:val="de-DE"/>
              </w:rPr>
            </w:pPr>
            <w:r w:rsidRPr="002602C6">
              <w:rPr>
                <w:sz w:val="16"/>
                <w:szCs w:val="16"/>
                <w:lang w:val="de-DE"/>
              </w:rPr>
              <w:t>0.253</w:t>
            </w:r>
          </w:p>
        </w:tc>
        <w:tc>
          <w:tcPr>
            <w:tcW w:w="878" w:type="dxa"/>
          </w:tcPr>
          <w:p w14:paraId="44F861EB" w14:textId="037C7E44" w:rsidR="00677104" w:rsidRPr="002602C6" w:rsidRDefault="00677104" w:rsidP="00677104">
            <w:pPr>
              <w:spacing w:after="0"/>
              <w:jc w:val="right"/>
              <w:rPr>
                <w:sz w:val="16"/>
                <w:szCs w:val="16"/>
                <w:lang w:val="de-DE"/>
              </w:rPr>
            </w:pPr>
            <w:r w:rsidRPr="002602C6">
              <w:rPr>
                <w:sz w:val="16"/>
                <w:szCs w:val="16"/>
                <w:lang w:val="de-DE"/>
              </w:rPr>
              <w:t>0.254</w:t>
            </w:r>
          </w:p>
        </w:tc>
        <w:tc>
          <w:tcPr>
            <w:tcW w:w="878" w:type="dxa"/>
          </w:tcPr>
          <w:p w14:paraId="07D14ED0" w14:textId="01ADC51E" w:rsidR="00677104" w:rsidRPr="002602C6" w:rsidRDefault="00677104" w:rsidP="00677104">
            <w:pPr>
              <w:spacing w:after="0"/>
              <w:jc w:val="right"/>
              <w:rPr>
                <w:sz w:val="16"/>
                <w:szCs w:val="16"/>
                <w:lang w:val="de-DE"/>
              </w:rPr>
            </w:pPr>
            <w:r w:rsidRPr="002602C6">
              <w:rPr>
                <w:sz w:val="16"/>
                <w:szCs w:val="16"/>
                <w:lang w:val="de-DE"/>
              </w:rPr>
              <w:t>0.254</w:t>
            </w:r>
          </w:p>
        </w:tc>
        <w:tc>
          <w:tcPr>
            <w:tcW w:w="879" w:type="dxa"/>
            <w:tcBorders>
              <w:right w:val="single" w:sz="4" w:space="0" w:color="auto"/>
            </w:tcBorders>
          </w:tcPr>
          <w:p w14:paraId="03C93E42" w14:textId="148D2CB7" w:rsidR="00677104" w:rsidRPr="002602C6" w:rsidRDefault="00677104" w:rsidP="00677104">
            <w:pPr>
              <w:spacing w:after="0"/>
              <w:jc w:val="right"/>
              <w:rPr>
                <w:sz w:val="16"/>
                <w:szCs w:val="16"/>
                <w:lang w:val="de-DE"/>
              </w:rPr>
            </w:pPr>
            <w:r w:rsidRPr="002602C6">
              <w:rPr>
                <w:sz w:val="16"/>
                <w:szCs w:val="16"/>
                <w:lang w:val="de-DE"/>
              </w:rPr>
              <w:t>0.260</w:t>
            </w:r>
          </w:p>
        </w:tc>
        <w:tc>
          <w:tcPr>
            <w:tcW w:w="878" w:type="dxa"/>
            <w:tcBorders>
              <w:left w:val="single" w:sz="4" w:space="0" w:color="auto"/>
            </w:tcBorders>
          </w:tcPr>
          <w:p w14:paraId="5A662265" w14:textId="20E284F6" w:rsidR="00677104" w:rsidRPr="002602C6" w:rsidRDefault="00677104" w:rsidP="00677104">
            <w:pPr>
              <w:spacing w:after="0"/>
              <w:jc w:val="right"/>
              <w:rPr>
                <w:sz w:val="16"/>
                <w:szCs w:val="16"/>
                <w:lang w:val="de-DE"/>
              </w:rPr>
            </w:pPr>
            <w:r w:rsidRPr="002602C6">
              <w:rPr>
                <w:sz w:val="16"/>
                <w:szCs w:val="16"/>
                <w:lang w:val="de-DE"/>
              </w:rPr>
              <w:t>10.776</w:t>
            </w:r>
          </w:p>
        </w:tc>
        <w:tc>
          <w:tcPr>
            <w:tcW w:w="878" w:type="dxa"/>
          </w:tcPr>
          <w:p w14:paraId="1B427448" w14:textId="6529CA8E" w:rsidR="00677104" w:rsidRPr="002602C6" w:rsidRDefault="00677104" w:rsidP="00677104">
            <w:pPr>
              <w:spacing w:after="0"/>
              <w:jc w:val="right"/>
              <w:rPr>
                <w:sz w:val="16"/>
                <w:szCs w:val="16"/>
                <w:lang w:val="de-DE"/>
              </w:rPr>
            </w:pPr>
            <w:r w:rsidRPr="002602C6">
              <w:rPr>
                <w:sz w:val="16"/>
                <w:szCs w:val="16"/>
                <w:lang w:val="de-DE"/>
              </w:rPr>
              <w:t>10.777</w:t>
            </w:r>
          </w:p>
        </w:tc>
        <w:tc>
          <w:tcPr>
            <w:tcW w:w="878" w:type="dxa"/>
          </w:tcPr>
          <w:p w14:paraId="5F739DBC" w14:textId="09CD0B0F" w:rsidR="00677104" w:rsidRPr="002602C6" w:rsidRDefault="00677104" w:rsidP="00677104">
            <w:pPr>
              <w:spacing w:after="0"/>
              <w:jc w:val="right"/>
              <w:rPr>
                <w:sz w:val="16"/>
                <w:szCs w:val="16"/>
                <w:lang w:val="de-DE"/>
              </w:rPr>
            </w:pPr>
            <w:r w:rsidRPr="002602C6">
              <w:rPr>
                <w:sz w:val="16"/>
                <w:szCs w:val="16"/>
                <w:lang w:val="de-DE"/>
              </w:rPr>
              <w:t>10.778</w:t>
            </w:r>
          </w:p>
        </w:tc>
        <w:tc>
          <w:tcPr>
            <w:tcW w:w="878" w:type="dxa"/>
          </w:tcPr>
          <w:p w14:paraId="71771C3F" w14:textId="723C0506" w:rsidR="00677104" w:rsidRPr="002602C6" w:rsidRDefault="00677104" w:rsidP="00677104">
            <w:pPr>
              <w:spacing w:after="0"/>
              <w:jc w:val="right"/>
              <w:rPr>
                <w:sz w:val="16"/>
                <w:szCs w:val="16"/>
                <w:lang w:val="de-DE"/>
              </w:rPr>
            </w:pPr>
            <w:r w:rsidRPr="002602C6">
              <w:rPr>
                <w:sz w:val="16"/>
                <w:szCs w:val="16"/>
                <w:lang w:val="de-DE"/>
              </w:rPr>
              <w:t>10.778</w:t>
            </w:r>
          </w:p>
        </w:tc>
        <w:tc>
          <w:tcPr>
            <w:tcW w:w="879" w:type="dxa"/>
          </w:tcPr>
          <w:p w14:paraId="01838CC2" w14:textId="36FB2BF1" w:rsidR="00677104" w:rsidRPr="002602C6" w:rsidRDefault="00677104" w:rsidP="00677104">
            <w:pPr>
              <w:spacing w:after="0"/>
              <w:jc w:val="right"/>
              <w:rPr>
                <w:sz w:val="16"/>
                <w:szCs w:val="16"/>
                <w:lang w:val="de-DE"/>
              </w:rPr>
            </w:pPr>
            <w:r w:rsidRPr="002602C6">
              <w:rPr>
                <w:sz w:val="16"/>
                <w:szCs w:val="16"/>
                <w:lang w:val="de-DE"/>
              </w:rPr>
              <w:t>10.797</w:t>
            </w:r>
          </w:p>
        </w:tc>
      </w:tr>
      <w:tr w:rsidR="00677104" w:rsidRPr="002602C6" w14:paraId="3342CFF5" w14:textId="77777777" w:rsidTr="00F12ED0">
        <w:tc>
          <w:tcPr>
            <w:tcW w:w="392" w:type="dxa"/>
            <w:tcBorders>
              <w:bottom w:val="single" w:sz="4" w:space="0" w:color="auto"/>
              <w:right w:val="single" w:sz="4" w:space="0" w:color="auto"/>
            </w:tcBorders>
          </w:tcPr>
          <w:p w14:paraId="705A92A3"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DB86E3D"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769F580" w14:textId="6DCB7FC9"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bottom w:val="single" w:sz="4" w:space="0" w:color="auto"/>
            </w:tcBorders>
          </w:tcPr>
          <w:p w14:paraId="06FBF317" w14:textId="0F935C89" w:rsidR="00677104" w:rsidRPr="002602C6" w:rsidRDefault="00677104" w:rsidP="00677104">
            <w:pPr>
              <w:spacing w:after="0"/>
              <w:jc w:val="right"/>
              <w:rPr>
                <w:sz w:val="16"/>
                <w:szCs w:val="16"/>
                <w:lang w:val="de-DE"/>
              </w:rPr>
            </w:pPr>
            <w:r w:rsidRPr="002602C6">
              <w:rPr>
                <w:sz w:val="16"/>
                <w:szCs w:val="16"/>
                <w:lang w:val="de-DE"/>
              </w:rPr>
              <w:t>10.504</w:t>
            </w:r>
          </w:p>
        </w:tc>
        <w:tc>
          <w:tcPr>
            <w:tcW w:w="878" w:type="dxa"/>
            <w:tcBorders>
              <w:bottom w:val="single" w:sz="4" w:space="0" w:color="auto"/>
            </w:tcBorders>
          </w:tcPr>
          <w:p w14:paraId="0AA966B1" w14:textId="0CAFA2E7" w:rsidR="00677104" w:rsidRPr="002602C6" w:rsidRDefault="00677104" w:rsidP="00677104">
            <w:pPr>
              <w:spacing w:after="0"/>
              <w:jc w:val="right"/>
              <w:rPr>
                <w:sz w:val="16"/>
                <w:szCs w:val="16"/>
                <w:lang w:val="de-DE"/>
              </w:rPr>
            </w:pPr>
            <w:r w:rsidRPr="002602C6">
              <w:rPr>
                <w:sz w:val="16"/>
                <w:szCs w:val="16"/>
                <w:lang w:val="de-DE"/>
              </w:rPr>
              <w:t>10.505</w:t>
            </w:r>
          </w:p>
        </w:tc>
        <w:tc>
          <w:tcPr>
            <w:tcW w:w="878" w:type="dxa"/>
            <w:tcBorders>
              <w:bottom w:val="single" w:sz="4" w:space="0" w:color="auto"/>
            </w:tcBorders>
          </w:tcPr>
          <w:p w14:paraId="1FD543A8" w14:textId="7E2C065F" w:rsidR="00677104" w:rsidRPr="002602C6" w:rsidRDefault="00677104" w:rsidP="00677104">
            <w:pPr>
              <w:spacing w:after="0"/>
              <w:jc w:val="right"/>
              <w:rPr>
                <w:sz w:val="16"/>
                <w:szCs w:val="16"/>
                <w:lang w:val="de-DE"/>
              </w:rPr>
            </w:pPr>
            <w:r w:rsidRPr="002602C6">
              <w:rPr>
                <w:sz w:val="16"/>
                <w:szCs w:val="16"/>
                <w:lang w:val="de-DE"/>
              </w:rPr>
              <w:t>10.505</w:t>
            </w:r>
          </w:p>
        </w:tc>
        <w:tc>
          <w:tcPr>
            <w:tcW w:w="879" w:type="dxa"/>
            <w:tcBorders>
              <w:bottom w:val="single" w:sz="4" w:space="0" w:color="auto"/>
              <w:right w:val="single" w:sz="4" w:space="0" w:color="auto"/>
            </w:tcBorders>
          </w:tcPr>
          <w:p w14:paraId="53915614" w14:textId="08AEEEEB" w:rsidR="00677104" w:rsidRPr="002602C6" w:rsidRDefault="00677104" w:rsidP="00677104">
            <w:pPr>
              <w:spacing w:after="0"/>
              <w:jc w:val="right"/>
              <w:rPr>
                <w:sz w:val="16"/>
                <w:szCs w:val="16"/>
                <w:lang w:val="de-DE"/>
              </w:rPr>
            </w:pPr>
            <w:r w:rsidRPr="002602C6">
              <w:rPr>
                <w:sz w:val="16"/>
                <w:szCs w:val="16"/>
                <w:lang w:val="de-DE"/>
              </w:rPr>
              <w:t>10.510</w:t>
            </w:r>
          </w:p>
        </w:tc>
        <w:tc>
          <w:tcPr>
            <w:tcW w:w="878" w:type="dxa"/>
            <w:tcBorders>
              <w:left w:val="single" w:sz="4" w:space="0" w:color="auto"/>
              <w:bottom w:val="single" w:sz="4" w:space="0" w:color="auto"/>
            </w:tcBorders>
          </w:tcPr>
          <w:p w14:paraId="09A01323" w14:textId="243495EA" w:rsidR="00677104" w:rsidRPr="002602C6" w:rsidRDefault="00677104" w:rsidP="00677104">
            <w:pPr>
              <w:spacing w:after="0"/>
              <w:jc w:val="right"/>
              <w:rPr>
                <w:sz w:val="16"/>
                <w:szCs w:val="16"/>
                <w:lang w:val="de-DE"/>
              </w:rPr>
            </w:pPr>
            <w:r w:rsidRPr="002602C6">
              <w:rPr>
                <w:sz w:val="16"/>
                <w:szCs w:val="16"/>
                <w:lang w:val="de-DE"/>
              </w:rPr>
              <w:t>0.120</w:t>
            </w:r>
          </w:p>
        </w:tc>
        <w:tc>
          <w:tcPr>
            <w:tcW w:w="878" w:type="dxa"/>
            <w:tcBorders>
              <w:bottom w:val="single" w:sz="4" w:space="0" w:color="auto"/>
            </w:tcBorders>
          </w:tcPr>
          <w:p w14:paraId="5D0ADF55" w14:textId="02229AF1" w:rsidR="00677104" w:rsidRPr="002602C6" w:rsidRDefault="00677104" w:rsidP="00677104">
            <w:pPr>
              <w:spacing w:after="0"/>
              <w:jc w:val="right"/>
              <w:rPr>
                <w:sz w:val="16"/>
                <w:szCs w:val="16"/>
                <w:lang w:val="de-DE"/>
              </w:rPr>
            </w:pPr>
            <w:r w:rsidRPr="002602C6">
              <w:rPr>
                <w:sz w:val="16"/>
                <w:szCs w:val="16"/>
                <w:lang w:val="de-DE"/>
              </w:rPr>
              <w:t>0.123</w:t>
            </w:r>
          </w:p>
        </w:tc>
        <w:tc>
          <w:tcPr>
            <w:tcW w:w="878" w:type="dxa"/>
            <w:tcBorders>
              <w:bottom w:val="single" w:sz="4" w:space="0" w:color="auto"/>
            </w:tcBorders>
          </w:tcPr>
          <w:p w14:paraId="0526B3DF" w14:textId="56CCD653" w:rsidR="00677104" w:rsidRPr="002602C6" w:rsidRDefault="00677104" w:rsidP="00677104">
            <w:pPr>
              <w:spacing w:after="0"/>
              <w:jc w:val="right"/>
              <w:rPr>
                <w:sz w:val="16"/>
                <w:szCs w:val="16"/>
                <w:lang w:val="de-DE"/>
              </w:rPr>
            </w:pPr>
            <w:r w:rsidRPr="002602C6">
              <w:rPr>
                <w:sz w:val="16"/>
                <w:szCs w:val="16"/>
                <w:lang w:val="de-DE"/>
              </w:rPr>
              <w:t>0.125</w:t>
            </w:r>
          </w:p>
        </w:tc>
        <w:tc>
          <w:tcPr>
            <w:tcW w:w="878" w:type="dxa"/>
            <w:tcBorders>
              <w:bottom w:val="single" w:sz="4" w:space="0" w:color="auto"/>
            </w:tcBorders>
          </w:tcPr>
          <w:p w14:paraId="38CF2C62" w14:textId="3F8B6B1D" w:rsidR="00677104" w:rsidRPr="002602C6" w:rsidRDefault="00677104" w:rsidP="00677104">
            <w:pPr>
              <w:spacing w:after="0"/>
              <w:jc w:val="right"/>
              <w:rPr>
                <w:sz w:val="16"/>
                <w:szCs w:val="16"/>
                <w:lang w:val="de-DE"/>
              </w:rPr>
            </w:pPr>
            <w:r w:rsidRPr="002602C6">
              <w:rPr>
                <w:sz w:val="16"/>
                <w:szCs w:val="16"/>
                <w:lang w:val="de-DE"/>
              </w:rPr>
              <w:t>0.125</w:t>
            </w:r>
          </w:p>
        </w:tc>
        <w:tc>
          <w:tcPr>
            <w:tcW w:w="879" w:type="dxa"/>
            <w:tcBorders>
              <w:bottom w:val="single" w:sz="4" w:space="0" w:color="auto"/>
              <w:right w:val="single" w:sz="4" w:space="0" w:color="auto"/>
            </w:tcBorders>
          </w:tcPr>
          <w:p w14:paraId="7EE6722E" w14:textId="25CEFAF4" w:rsidR="00677104" w:rsidRPr="002602C6" w:rsidRDefault="00677104" w:rsidP="00677104">
            <w:pPr>
              <w:spacing w:after="0"/>
              <w:jc w:val="right"/>
              <w:rPr>
                <w:sz w:val="16"/>
                <w:szCs w:val="16"/>
                <w:lang w:val="de-DE"/>
              </w:rPr>
            </w:pPr>
            <w:r w:rsidRPr="002602C6">
              <w:rPr>
                <w:sz w:val="16"/>
                <w:szCs w:val="16"/>
                <w:lang w:val="de-DE"/>
              </w:rPr>
              <w:t>0.130</w:t>
            </w:r>
          </w:p>
        </w:tc>
        <w:tc>
          <w:tcPr>
            <w:tcW w:w="878" w:type="dxa"/>
            <w:tcBorders>
              <w:left w:val="single" w:sz="4" w:space="0" w:color="auto"/>
              <w:bottom w:val="single" w:sz="4" w:space="0" w:color="auto"/>
            </w:tcBorders>
          </w:tcPr>
          <w:p w14:paraId="69B752F5" w14:textId="53118CD1" w:rsidR="00677104" w:rsidRPr="002602C6" w:rsidRDefault="00677104" w:rsidP="00677104">
            <w:pPr>
              <w:spacing w:after="0"/>
              <w:jc w:val="right"/>
              <w:rPr>
                <w:sz w:val="16"/>
                <w:szCs w:val="16"/>
                <w:lang w:val="de-DE"/>
              </w:rPr>
            </w:pPr>
            <w:r w:rsidRPr="002602C6">
              <w:rPr>
                <w:sz w:val="16"/>
                <w:szCs w:val="16"/>
                <w:lang w:val="de-DE"/>
              </w:rPr>
              <w:t>10.645</w:t>
            </w:r>
          </w:p>
        </w:tc>
        <w:tc>
          <w:tcPr>
            <w:tcW w:w="878" w:type="dxa"/>
            <w:tcBorders>
              <w:bottom w:val="single" w:sz="4" w:space="0" w:color="auto"/>
            </w:tcBorders>
          </w:tcPr>
          <w:p w14:paraId="38F671C6" w14:textId="2972DF1C" w:rsidR="00677104" w:rsidRPr="002602C6" w:rsidRDefault="00677104" w:rsidP="00677104">
            <w:pPr>
              <w:spacing w:after="0"/>
              <w:jc w:val="right"/>
              <w:rPr>
                <w:sz w:val="16"/>
                <w:szCs w:val="16"/>
                <w:lang w:val="de-DE"/>
              </w:rPr>
            </w:pPr>
            <w:r w:rsidRPr="002602C6">
              <w:rPr>
                <w:sz w:val="16"/>
                <w:szCs w:val="16"/>
                <w:lang w:val="de-DE"/>
              </w:rPr>
              <w:t>10.647</w:t>
            </w:r>
          </w:p>
        </w:tc>
        <w:tc>
          <w:tcPr>
            <w:tcW w:w="878" w:type="dxa"/>
            <w:tcBorders>
              <w:bottom w:val="single" w:sz="4" w:space="0" w:color="auto"/>
            </w:tcBorders>
          </w:tcPr>
          <w:p w14:paraId="61777A91" w14:textId="30FAAD5C" w:rsidR="00677104" w:rsidRPr="002602C6" w:rsidRDefault="00677104" w:rsidP="00677104">
            <w:pPr>
              <w:spacing w:after="0"/>
              <w:jc w:val="right"/>
              <w:rPr>
                <w:sz w:val="16"/>
                <w:szCs w:val="16"/>
                <w:lang w:val="de-DE"/>
              </w:rPr>
            </w:pPr>
            <w:r w:rsidRPr="002602C6">
              <w:rPr>
                <w:sz w:val="16"/>
                <w:szCs w:val="16"/>
                <w:lang w:val="de-DE"/>
              </w:rPr>
              <w:t>10.650</w:t>
            </w:r>
          </w:p>
        </w:tc>
        <w:tc>
          <w:tcPr>
            <w:tcW w:w="878" w:type="dxa"/>
            <w:tcBorders>
              <w:bottom w:val="single" w:sz="4" w:space="0" w:color="auto"/>
            </w:tcBorders>
          </w:tcPr>
          <w:p w14:paraId="3FA5EB03" w14:textId="01168CCD" w:rsidR="00677104" w:rsidRPr="002602C6" w:rsidRDefault="00677104" w:rsidP="00677104">
            <w:pPr>
              <w:spacing w:after="0"/>
              <w:jc w:val="right"/>
              <w:rPr>
                <w:sz w:val="16"/>
                <w:szCs w:val="16"/>
                <w:lang w:val="de-DE"/>
              </w:rPr>
            </w:pPr>
            <w:r w:rsidRPr="002602C6">
              <w:rPr>
                <w:sz w:val="16"/>
                <w:szCs w:val="16"/>
                <w:lang w:val="de-DE"/>
              </w:rPr>
              <w:t>10.650</w:t>
            </w:r>
          </w:p>
        </w:tc>
        <w:tc>
          <w:tcPr>
            <w:tcW w:w="879" w:type="dxa"/>
            <w:tcBorders>
              <w:bottom w:val="single" w:sz="4" w:space="0" w:color="auto"/>
            </w:tcBorders>
          </w:tcPr>
          <w:p w14:paraId="5B359FDD" w14:textId="5FB26968" w:rsidR="00677104" w:rsidRPr="002602C6" w:rsidRDefault="00677104" w:rsidP="00677104">
            <w:pPr>
              <w:spacing w:after="0"/>
              <w:jc w:val="right"/>
              <w:rPr>
                <w:sz w:val="16"/>
                <w:szCs w:val="16"/>
                <w:lang w:val="de-DE"/>
              </w:rPr>
            </w:pPr>
            <w:r w:rsidRPr="002602C6">
              <w:rPr>
                <w:sz w:val="16"/>
                <w:szCs w:val="16"/>
                <w:lang w:val="de-DE"/>
              </w:rPr>
              <w:t>10.657</w:t>
            </w:r>
          </w:p>
        </w:tc>
      </w:tr>
      <w:tr w:rsidR="00677104" w:rsidRPr="002602C6" w14:paraId="7C628020" w14:textId="77777777" w:rsidTr="00F12ED0">
        <w:tc>
          <w:tcPr>
            <w:tcW w:w="392" w:type="dxa"/>
            <w:tcBorders>
              <w:top w:val="single" w:sz="4" w:space="0" w:color="auto"/>
              <w:right w:val="single" w:sz="4" w:space="0" w:color="auto"/>
            </w:tcBorders>
          </w:tcPr>
          <w:p w14:paraId="2530A859"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56B7169A"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48EAFB98" w14:textId="70FAFAF9" w:rsidR="00677104" w:rsidRPr="002602C6" w:rsidRDefault="00677104" w:rsidP="00677104">
            <w:pPr>
              <w:spacing w:after="0"/>
              <w:jc w:val="right"/>
              <w:rPr>
                <w:sz w:val="16"/>
                <w:szCs w:val="16"/>
                <w:lang w:val="de-DE"/>
              </w:rPr>
            </w:pPr>
          </w:p>
        </w:tc>
        <w:tc>
          <w:tcPr>
            <w:tcW w:w="878" w:type="dxa"/>
            <w:tcBorders>
              <w:top w:val="single" w:sz="4" w:space="0" w:color="auto"/>
            </w:tcBorders>
          </w:tcPr>
          <w:p w14:paraId="79C2D467" w14:textId="61AAD003" w:rsidR="00677104" w:rsidRPr="002602C6" w:rsidRDefault="00677104" w:rsidP="00677104">
            <w:pPr>
              <w:spacing w:after="0"/>
              <w:jc w:val="right"/>
              <w:rPr>
                <w:sz w:val="16"/>
                <w:szCs w:val="16"/>
                <w:lang w:val="de-DE"/>
              </w:rPr>
            </w:pPr>
          </w:p>
        </w:tc>
        <w:tc>
          <w:tcPr>
            <w:tcW w:w="878" w:type="dxa"/>
            <w:tcBorders>
              <w:top w:val="single" w:sz="4" w:space="0" w:color="auto"/>
            </w:tcBorders>
          </w:tcPr>
          <w:p w14:paraId="425B599F" w14:textId="20EA9034" w:rsidR="00677104" w:rsidRPr="002602C6" w:rsidRDefault="00677104" w:rsidP="00677104">
            <w:pPr>
              <w:spacing w:after="0"/>
              <w:jc w:val="right"/>
              <w:rPr>
                <w:sz w:val="16"/>
                <w:szCs w:val="16"/>
                <w:lang w:val="de-DE"/>
              </w:rPr>
            </w:pPr>
          </w:p>
        </w:tc>
        <w:tc>
          <w:tcPr>
            <w:tcW w:w="878" w:type="dxa"/>
            <w:tcBorders>
              <w:top w:val="single" w:sz="4" w:space="0" w:color="auto"/>
            </w:tcBorders>
          </w:tcPr>
          <w:p w14:paraId="4589F94F" w14:textId="79C54B66"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592E2FA7" w14:textId="68575784"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5BE6FF58" w14:textId="14A3BB5B" w:rsidR="00677104" w:rsidRPr="002602C6" w:rsidRDefault="00677104" w:rsidP="00677104">
            <w:pPr>
              <w:spacing w:after="0"/>
              <w:jc w:val="right"/>
              <w:rPr>
                <w:sz w:val="16"/>
                <w:szCs w:val="16"/>
                <w:lang w:val="de-DE"/>
              </w:rPr>
            </w:pPr>
          </w:p>
        </w:tc>
        <w:tc>
          <w:tcPr>
            <w:tcW w:w="878" w:type="dxa"/>
            <w:tcBorders>
              <w:top w:val="single" w:sz="4" w:space="0" w:color="auto"/>
            </w:tcBorders>
          </w:tcPr>
          <w:p w14:paraId="47DEBF77" w14:textId="75107D4C" w:rsidR="00677104" w:rsidRPr="002602C6" w:rsidRDefault="00677104" w:rsidP="00677104">
            <w:pPr>
              <w:spacing w:after="0"/>
              <w:jc w:val="right"/>
              <w:rPr>
                <w:sz w:val="16"/>
                <w:szCs w:val="16"/>
                <w:lang w:val="de-DE"/>
              </w:rPr>
            </w:pPr>
          </w:p>
        </w:tc>
        <w:tc>
          <w:tcPr>
            <w:tcW w:w="878" w:type="dxa"/>
            <w:tcBorders>
              <w:top w:val="single" w:sz="4" w:space="0" w:color="auto"/>
            </w:tcBorders>
          </w:tcPr>
          <w:p w14:paraId="476412AB" w14:textId="2DFD9A2D" w:rsidR="00677104" w:rsidRPr="002602C6" w:rsidRDefault="00677104" w:rsidP="00677104">
            <w:pPr>
              <w:spacing w:after="0"/>
              <w:jc w:val="right"/>
              <w:rPr>
                <w:sz w:val="16"/>
                <w:szCs w:val="16"/>
                <w:lang w:val="de-DE"/>
              </w:rPr>
            </w:pPr>
          </w:p>
        </w:tc>
        <w:tc>
          <w:tcPr>
            <w:tcW w:w="878" w:type="dxa"/>
            <w:tcBorders>
              <w:top w:val="single" w:sz="4" w:space="0" w:color="auto"/>
            </w:tcBorders>
          </w:tcPr>
          <w:p w14:paraId="652D0D2D" w14:textId="766223A0"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0C5F5623" w14:textId="6918C59E"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0782793" w14:textId="71732329" w:rsidR="00677104" w:rsidRPr="002602C6" w:rsidRDefault="00677104" w:rsidP="00677104">
            <w:pPr>
              <w:spacing w:after="0"/>
              <w:jc w:val="right"/>
              <w:rPr>
                <w:sz w:val="16"/>
                <w:szCs w:val="16"/>
                <w:lang w:val="de-DE"/>
              </w:rPr>
            </w:pPr>
          </w:p>
        </w:tc>
        <w:tc>
          <w:tcPr>
            <w:tcW w:w="878" w:type="dxa"/>
            <w:tcBorders>
              <w:top w:val="single" w:sz="4" w:space="0" w:color="auto"/>
            </w:tcBorders>
          </w:tcPr>
          <w:p w14:paraId="5C930858" w14:textId="78AF2032" w:rsidR="00677104" w:rsidRPr="002602C6" w:rsidRDefault="00677104" w:rsidP="00677104">
            <w:pPr>
              <w:spacing w:after="0"/>
              <w:jc w:val="right"/>
              <w:rPr>
                <w:sz w:val="16"/>
                <w:szCs w:val="16"/>
                <w:lang w:val="de-DE"/>
              </w:rPr>
            </w:pPr>
          </w:p>
        </w:tc>
        <w:tc>
          <w:tcPr>
            <w:tcW w:w="878" w:type="dxa"/>
            <w:tcBorders>
              <w:top w:val="single" w:sz="4" w:space="0" w:color="auto"/>
            </w:tcBorders>
          </w:tcPr>
          <w:p w14:paraId="0FB3FEEC" w14:textId="7E14A29B" w:rsidR="00677104" w:rsidRPr="002602C6" w:rsidRDefault="00677104" w:rsidP="00677104">
            <w:pPr>
              <w:spacing w:after="0"/>
              <w:jc w:val="right"/>
              <w:rPr>
                <w:sz w:val="16"/>
                <w:szCs w:val="16"/>
                <w:lang w:val="de-DE"/>
              </w:rPr>
            </w:pPr>
          </w:p>
        </w:tc>
        <w:tc>
          <w:tcPr>
            <w:tcW w:w="878" w:type="dxa"/>
            <w:tcBorders>
              <w:top w:val="single" w:sz="4" w:space="0" w:color="auto"/>
            </w:tcBorders>
          </w:tcPr>
          <w:p w14:paraId="07476D3E" w14:textId="7300BB0C" w:rsidR="00677104" w:rsidRPr="002602C6" w:rsidRDefault="00677104" w:rsidP="00677104">
            <w:pPr>
              <w:spacing w:after="0"/>
              <w:jc w:val="right"/>
              <w:rPr>
                <w:sz w:val="16"/>
                <w:szCs w:val="16"/>
                <w:lang w:val="de-DE"/>
              </w:rPr>
            </w:pPr>
          </w:p>
        </w:tc>
        <w:tc>
          <w:tcPr>
            <w:tcW w:w="879" w:type="dxa"/>
            <w:tcBorders>
              <w:top w:val="single" w:sz="4" w:space="0" w:color="auto"/>
            </w:tcBorders>
          </w:tcPr>
          <w:p w14:paraId="5A369E44" w14:textId="63955592" w:rsidR="00677104" w:rsidRPr="002602C6" w:rsidRDefault="00677104" w:rsidP="00677104">
            <w:pPr>
              <w:spacing w:after="0"/>
              <w:jc w:val="right"/>
              <w:rPr>
                <w:sz w:val="16"/>
                <w:szCs w:val="16"/>
                <w:lang w:val="de-DE"/>
              </w:rPr>
            </w:pPr>
          </w:p>
        </w:tc>
      </w:tr>
      <w:tr w:rsidR="00677104" w:rsidRPr="002602C6" w14:paraId="56860D9F" w14:textId="77777777" w:rsidTr="00F12ED0">
        <w:tc>
          <w:tcPr>
            <w:tcW w:w="392" w:type="dxa"/>
            <w:tcBorders>
              <w:right w:val="single" w:sz="4" w:space="0" w:color="auto"/>
            </w:tcBorders>
          </w:tcPr>
          <w:p w14:paraId="69DA3B44"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420926A"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209DF03C" w14:textId="35831B90" w:rsidR="00677104" w:rsidRPr="002602C6" w:rsidRDefault="00677104" w:rsidP="00677104">
            <w:pPr>
              <w:spacing w:after="0"/>
              <w:jc w:val="right"/>
              <w:rPr>
                <w:sz w:val="16"/>
                <w:szCs w:val="16"/>
                <w:lang w:val="de-DE"/>
              </w:rPr>
            </w:pPr>
            <w:r w:rsidRPr="002602C6">
              <w:rPr>
                <w:sz w:val="16"/>
                <w:szCs w:val="16"/>
                <w:lang w:val="de-DE"/>
              </w:rPr>
              <w:t>2673.937</w:t>
            </w:r>
          </w:p>
        </w:tc>
        <w:tc>
          <w:tcPr>
            <w:tcW w:w="878" w:type="dxa"/>
          </w:tcPr>
          <w:p w14:paraId="6615EDDC" w14:textId="03E23436" w:rsidR="00677104" w:rsidRPr="002602C6" w:rsidRDefault="00677104" w:rsidP="00677104">
            <w:pPr>
              <w:spacing w:after="0"/>
              <w:jc w:val="right"/>
              <w:rPr>
                <w:sz w:val="16"/>
                <w:szCs w:val="16"/>
                <w:lang w:val="de-DE"/>
              </w:rPr>
            </w:pPr>
            <w:r w:rsidRPr="002602C6">
              <w:rPr>
                <w:sz w:val="16"/>
                <w:szCs w:val="16"/>
                <w:lang w:val="de-DE"/>
              </w:rPr>
              <w:t>2673.944</w:t>
            </w:r>
          </w:p>
        </w:tc>
        <w:tc>
          <w:tcPr>
            <w:tcW w:w="878" w:type="dxa"/>
          </w:tcPr>
          <w:p w14:paraId="7252F65F" w14:textId="5F0A280A" w:rsidR="00677104" w:rsidRPr="002602C6" w:rsidRDefault="00677104" w:rsidP="00677104">
            <w:pPr>
              <w:spacing w:after="0"/>
              <w:jc w:val="right"/>
              <w:rPr>
                <w:sz w:val="16"/>
                <w:szCs w:val="16"/>
                <w:lang w:val="de-DE"/>
              </w:rPr>
            </w:pPr>
            <w:r w:rsidRPr="002602C6">
              <w:rPr>
                <w:sz w:val="16"/>
                <w:szCs w:val="16"/>
                <w:lang w:val="de-DE"/>
              </w:rPr>
              <w:t>2673.954</w:t>
            </w:r>
          </w:p>
        </w:tc>
        <w:tc>
          <w:tcPr>
            <w:tcW w:w="878" w:type="dxa"/>
          </w:tcPr>
          <w:p w14:paraId="73C29877" w14:textId="0AF95378" w:rsidR="00677104" w:rsidRPr="002602C6" w:rsidRDefault="00677104" w:rsidP="00677104">
            <w:pPr>
              <w:spacing w:after="0"/>
              <w:jc w:val="right"/>
              <w:rPr>
                <w:sz w:val="16"/>
                <w:szCs w:val="16"/>
                <w:lang w:val="de-DE"/>
              </w:rPr>
            </w:pPr>
            <w:r w:rsidRPr="002602C6">
              <w:rPr>
                <w:sz w:val="16"/>
                <w:szCs w:val="16"/>
                <w:lang w:val="de-DE"/>
              </w:rPr>
              <w:t>2673.954</w:t>
            </w:r>
          </w:p>
        </w:tc>
        <w:tc>
          <w:tcPr>
            <w:tcW w:w="879" w:type="dxa"/>
            <w:tcBorders>
              <w:right w:val="single" w:sz="4" w:space="0" w:color="auto"/>
            </w:tcBorders>
          </w:tcPr>
          <w:p w14:paraId="0B5FF41C" w14:textId="234BDEC7" w:rsidR="00677104" w:rsidRPr="002602C6" w:rsidRDefault="00677104" w:rsidP="00677104">
            <w:pPr>
              <w:spacing w:after="0"/>
              <w:jc w:val="right"/>
              <w:rPr>
                <w:sz w:val="16"/>
                <w:szCs w:val="16"/>
                <w:lang w:val="de-DE"/>
              </w:rPr>
            </w:pPr>
            <w:r w:rsidRPr="002602C6">
              <w:rPr>
                <w:sz w:val="16"/>
                <w:szCs w:val="16"/>
                <w:lang w:val="de-DE"/>
              </w:rPr>
              <w:t>2676.044</w:t>
            </w:r>
          </w:p>
        </w:tc>
        <w:tc>
          <w:tcPr>
            <w:tcW w:w="878" w:type="dxa"/>
            <w:tcBorders>
              <w:left w:val="single" w:sz="4" w:space="0" w:color="auto"/>
            </w:tcBorders>
          </w:tcPr>
          <w:p w14:paraId="7B2498C8" w14:textId="28025183" w:rsidR="00677104" w:rsidRPr="002602C6" w:rsidRDefault="00677104" w:rsidP="00677104">
            <w:pPr>
              <w:spacing w:after="0"/>
              <w:jc w:val="right"/>
              <w:rPr>
                <w:sz w:val="16"/>
                <w:szCs w:val="16"/>
                <w:lang w:val="de-DE"/>
              </w:rPr>
            </w:pPr>
            <w:r w:rsidRPr="002602C6">
              <w:rPr>
                <w:sz w:val="16"/>
                <w:szCs w:val="16"/>
                <w:lang w:val="de-DE"/>
              </w:rPr>
              <w:t>2379.249</w:t>
            </w:r>
          </w:p>
        </w:tc>
        <w:tc>
          <w:tcPr>
            <w:tcW w:w="878" w:type="dxa"/>
          </w:tcPr>
          <w:p w14:paraId="46061CDA" w14:textId="53CDF808" w:rsidR="00677104" w:rsidRPr="002602C6" w:rsidRDefault="00677104" w:rsidP="00677104">
            <w:pPr>
              <w:spacing w:after="0"/>
              <w:jc w:val="right"/>
              <w:rPr>
                <w:sz w:val="16"/>
                <w:szCs w:val="16"/>
                <w:lang w:val="de-DE"/>
              </w:rPr>
            </w:pPr>
            <w:r w:rsidRPr="002602C6">
              <w:rPr>
                <w:sz w:val="16"/>
                <w:szCs w:val="16"/>
                <w:lang w:val="de-DE"/>
              </w:rPr>
              <w:t>2379.255</w:t>
            </w:r>
          </w:p>
        </w:tc>
        <w:tc>
          <w:tcPr>
            <w:tcW w:w="878" w:type="dxa"/>
          </w:tcPr>
          <w:p w14:paraId="738DBC1F" w14:textId="6D175FCF" w:rsidR="00677104" w:rsidRPr="002602C6" w:rsidRDefault="00677104" w:rsidP="00677104">
            <w:pPr>
              <w:spacing w:after="0"/>
              <w:jc w:val="right"/>
              <w:rPr>
                <w:sz w:val="16"/>
                <w:szCs w:val="16"/>
                <w:lang w:val="de-DE"/>
              </w:rPr>
            </w:pPr>
            <w:r w:rsidRPr="002602C6">
              <w:rPr>
                <w:sz w:val="16"/>
                <w:szCs w:val="16"/>
                <w:lang w:val="de-DE"/>
              </w:rPr>
              <w:t>2379.263</w:t>
            </w:r>
          </w:p>
        </w:tc>
        <w:tc>
          <w:tcPr>
            <w:tcW w:w="878" w:type="dxa"/>
          </w:tcPr>
          <w:p w14:paraId="1F76E4CE" w14:textId="4C9F65CD" w:rsidR="00677104" w:rsidRPr="002602C6" w:rsidRDefault="00677104" w:rsidP="00677104">
            <w:pPr>
              <w:spacing w:after="0"/>
              <w:jc w:val="right"/>
              <w:rPr>
                <w:sz w:val="16"/>
                <w:szCs w:val="16"/>
                <w:lang w:val="de-DE"/>
              </w:rPr>
            </w:pPr>
            <w:r w:rsidRPr="002602C6">
              <w:rPr>
                <w:sz w:val="16"/>
                <w:szCs w:val="16"/>
                <w:lang w:val="de-DE"/>
              </w:rPr>
              <w:t>2379.263</w:t>
            </w:r>
          </w:p>
        </w:tc>
        <w:tc>
          <w:tcPr>
            <w:tcW w:w="879" w:type="dxa"/>
            <w:tcBorders>
              <w:right w:val="single" w:sz="4" w:space="0" w:color="auto"/>
            </w:tcBorders>
          </w:tcPr>
          <w:p w14:paraId="2F3469E9" w14:textId="257AECC7" w:rsidR="00677104" w:rsidRPr="002602C6" w:rsidRDefault="00677104" w:rsidP="00677104">
            <w:pPr>
              <w:spacing w:after="0"/>
              <w:jc w:val="right"/>
              <w:rPr>
                <w:sz w:val="16"/>
                <w:szCs w:val="16"/>
                <w:lang w:val="de-DE"/>
              </w:rPr>
            </w:pPr>
            <w:r w:rsidRPr="002602C6">
              <w:rPr>
                <w:sz w:val="16"/>
                <w:szCs w:val="16"/>
                <w:lang w:val="de-DE"/>
              </w:rPr>
              <w:t>2388.235</w:t>
            </w:r>
          </w:p>
        </w:tc>
        <w:tc>
          <w:tcPr>
            <w:tcW w:w="878" w:type="dxa"/>
            <w:tcBorders>
              <w:left w:val="single" w:sz="4" w:space="0" w:color="auto"/>
            </w:tcBorders>
          </w:tcPr>
          <w:p w14:paraId="08CFD688" w14:textId="0C92834D" w:rsidR="00677104" w:rsidRPr="002602C6" w:rsidRDefault="00677104" w:rsidP="00677104">
            <w:pPr>
              <w:spacing w:after="0"/>
              <w:jc w:val="right"/>
              <w:rPr>
                <w:sz w:val="16"/>
                <w:szCs w:val="16"/>
                <w:lang w:val="de-DE"/>
              </w:rPr>
            </w:pPr>
            <w:r w:rsidRPr="002602C6">
              <w:rPr>
                <w:sz w:val="16"/>
                <w:szCs w:val="16"/>
                <w:lang w:val="de-DE"/>
              </w:rPr>
              <w:t>5053.223</w:t>
            </w:r>
          </w:p>
        </w:tc>
        <w:tc>
          <w:tcPr>
            <w:tcW w:w="878" w:type="dxa"/>
          </w:tcPr>
          <w:p w14:paraId="2865CC71" w14:textId="524156E1" w:rsidR="00677104" w:rsidRPr="002602C6" w:rsidRDefault="00677104" w:rsidP="00677104">
            <w:pPr>
              <w:spacing w:after="0"/>
              <w:jc w:val="right"/>
              <w:rPr>
                <w:sz w:val="16"/>
                <w:szCs w:val="16"/>
                <w:lang w:val="de-DE"/>
              </w:rPr>
            </w:pPr>
            <w:r w:rsidRPr="002602C6">
              <w:rPr>
                <w:sz w:val="16"/>
                <w:szCs w:val="16"/>
                <w:lang w:val="de-DE"/>
              </w:rPr>
              <w:t>5053.238</w:t>
            </w:r>
          </w:p>
        </w:tc>
        <w:tc>
          <w:tcPr>
            <w:tcW w:w="878" w:type="dxa"/>
          </w:tcPr>
          <w:p w14:paraId="6460C4E5" w14:textId="633E1154" w:rsidR="00677104" w:rsidRPr="002602C6" w:rsidRDefault="00677104" w:rsidP="00677104">
            <w:pPr>
              <w:spacing w:after="0"/>
              <w:jc w:val="right"/>
              <w:rPr>
                <w:sz w:val="16"/>
                <w:szCs w:val="16"/>
                <w:lang w:val="de-DE"/>
              </w:rPr>
            </w:pPr>
            <w:r w:rsidRPr="002602C6">
              <w:rPr>
                <w:sz w:val="16"/>
                <w:szCs w:val="16"/>
                <w:lang w:val="de-DE"/>
              </w:rPr>
              <w:t>5053.256</w:t>
            </w:r>
          </w:p>
        </w:tc>
        <w:tc>
          <w:tcPr>
            <w:tcW w:w="878" w:type="dxa"/>
          </w:tcPr>
          <w:p w14:paraId="6F6E67B8" w14:textId="2A0F1D67" w:rsidR="00677104" w:rsidRPr="002602C6" w:rsidRDefault="00677104" w:rsidP="00677104">
            <w:pPr>
              <w:spacing w:after="0"/>
              <w:jc w:val="right"/>
              <w:rPr>
                <w:sz w:val="16"/>
                <w:szCs w:val="16"/>
                <w:lang w:val="de-DE"/>
              </w:rPr>
            </w:pPr>
            <w:r w:rsidRPr="002602C6">
              <w:rPr>
                <w:sz w:val="16"/>
                <w:szCs w:val="16"/>
                <w:lang w:val="de-DE"/>
              </w:rPr>
              <w:t>5053.256</w:t>
            </w:r>
          </w:p>
        </w:tc>
        <w:tc>
          <w:tcPr>
            <w:tcW w:w="879" w:type="dxa"/>
          </w:tcPr>
          <w:p w14:paraId="798DF893" w14:textId="737DB911" w:rsidR="00677104" w:rsidRPr="002602C6" w:rsidRDefault="00677104" w:rsidP="00677104">
            <w:pPr>
              <w:spacing w:after="0"/>
              <w:jc w:val="right"/>
              <w:rPr>
                <w:sz w:val="16"/>
                <w:szCs w:val="16"/>
                <w:lang w:val="de-DE"/>
              </w:rPr>
            </w:pPr>
            <w:r w:rsidRPr="002602C6">
              <w:rPr>
                <w:sz w:val="16"/>
                <w:szCs w:val="16"/>
                <w:lang w:val="de-DE"/>
              </w:rPr>
              <w:t>5062.234</w:t>
            </w:r>
          </w:p>
        </w:tc>
      </w:tr>
      <w:tr w:rsidR="00677104" w:rsidRPr="002602C6" w14:paraId="1BC97147" w14:textId="77777777" w:rsidTr="00F12ED0">
        <w:tc>
          <w:tcPr>
            <w:tcW w:w="392" w:type="dxa"/>
            <w:tcBorders>
              <w:right w:val="single" w:sz="4" w:space="0" w:color="auto"/>
            </w:tcBorders>
          </w:tcPr>
          <w:p w14:paraId="6FC56E1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41D66B0"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6F92B00" w14:textId="03BC15FF" w:rsidR="00677104" w:rsidRPr="002602C6" w:rsidRDefault="00677104" w:rsidP="00677104">
            <w:pPr>
              <w:spacing w:after="0"/>
              <w:jc w:val="right"/>
              <w:rPr>
                <w:sz w:val="16"/>
                <w:szCs w:val="16"/>
                <w:lang w:val="de-DE"/>
              </w:rPr>
            </w:pPr>
          </w:p>
        </w:tc>
        <w:tc>
          <w:tcPr>
            <w:tcW w:w="878" w:type="dxa"/>
          </w:tcPr>
          <w:p w14:paraId="4FF3A0A0" w14:textId="72F3882D" w:rsidR="00677104" w:rsidRPr="002602C6" w:rsidRDefault="00677104" w:rsidP="00677104">
            <w:pPr>
              <w:spacing w:after="0"/>
              <w:jc w:val="right"/>
              <w:rPr>
                <w:sz w:val="16"/>
                <w:szCs w:val="16"/>
                <w:lang w:val="de-DE"/>
              </w:rPr>
            </w:pPr>
          </w:p>
        </w:tc>
        <w:tc>
          <w:tcPr>
            <w:tcW w:w="878" w:type="dxa"/>
          </w:tcPr>
          <w:p w14:paraId="5065FD41" w14:textId="51638BB5" w:rsidR="00677104" w:rsidRPr="002602C6" w:rsidRDefault="00677104" w:rsidP="00677104">
            <w:pPr>
              <w:spacing w:after="0"/>
              <w:jc w:val="right"/>
              <w:rPr>
                <w:sz w:val="16"/>
                <w:szCs w:val="16"/>
                <w:lang w:val="de-DE"/>
              </w:rPr>
            </w:pPr>
          </w:p>
        </w:tc>
        <w:tc>
          <w:tcPr>
            <w:tcW w:w="878" w:type="dxa"/>
          </w:tcPr>
          <w:p w14:paraId="73B18C5D" w14:textId="6B3E5584" w:rsidR="00677104" w:rsidRPr="002602C6" w:rsidRDefault="00677104" w:rsidP="00677104">
            <w:pPr>
              <w:spacing w:after="0"/>
              <w:jc w:val="right"/>
              <w:rPr>
                <w:sz w:val="16"/>
                <w:szCs w:val="16"/>
                <w:lang w:val="de-DE"/>
              </w:rPr>
            </w:pPr>
          </w:p>
        </w:tc>
        <w:tc>
          <w:tcPr>
            <w:tcW w:w="879" w:type="dxa"/>
            <w:tcBorders>
              <w:right w:val="single" w:sz="4" w:space="0" w:color="auto"/>
            </w:tcBorders>
          </w:tcPr>
          <w:p w14:paraId="7D62BF3F" w14:textId="12874A69" w:rsidR="00677104" w:rsidRPr="002602C6" w:rsidRDefault="00677104" w:rsidP="00677104">
            <w:pPr>
              <w:spacing w:after="0"/>
              <w:jc w:val="right"/>
              <w:rPr>
                <w:sz w:val="16"/>
                <w:szCs w:val="16"/>
                <w:lang w:val="de-DE"/>
              </w:rPr>
            </w:pPr>
          </w:p>
        </w:tc>
        <w:tc>
          <w:tcPr>
            <w:tcW w:w="878" w:type="dxa"/>
            <w:tcBorders>
              <w:left w:val="single" w:sz="4" w:space="0" w:color="auto"/>
            </w:tcBorders>
          </w:tcPr>
          <w:p w14:paraId="504FD0A4" w14:textId="1B2C6E11" w:rsidR="00677104" w:rsidRPr="002602C6" w:rsidRDefault="00677104" w:rsidP="00677104">
            <w:pPr>
              <w:spacing w:after="0"/>
              <w:jc w:val="right"/>
              <w:rPr>
                <w:sz w:val="16"/>
                <w:szCs w:val="16"/>
                <w:lang w:val="de-DE"/>
              </w:rPr>
            </w:pPr>
          </w:p>
        </w:tc>
        <w:tc>
          <w:tcPr>
            <w:tcW w:w="878" w:type="dxa"/>
          </w:tcPr>
          <w:p w14:paraId="21040E0E" w14:textId="278457E3" w:rsidR="00677104" w:rsidRPr="002602C6" w:rsidRDefault="00677104" w:rsidP="00677104">
            <w:pPr>
              <w:spacing w:after="0"/>
              <w:jc w:val="right"/>
              <w:rPr>
                <w:sz w:val="16"/>
                <w:szCs w:val="16"/>
                <w:lang w:val="de-DE"/>
              </w:rPr>
            </w:pPr>
          </w:p>
        </w:tc>
        <w:tc>
          <w:tcPr>
            <w:tcW w:w="878" w:type="dxa"/>
          </w:tcPr>
          <w:p w14:paraId="339BE6D5" w14:textId="7DD67646" w:rsidR="00677104" w:rsidRPr="002602C6" w:rsidRDefault="00677104" w:rsidP="00677104">
            <w:pPr>
              <w:spacing w:after="0"/>
              <w:jc w:val="right"/>
              <w:rPr>
                <w:sz w:val="16"/>
                <w:szCs w:val="16"/>
                <w:lang w:val="de-DE"/>
              </w:rPr>
            </w:pPr>
          </w:p>
        </w:tc>
        <w:tc>
          <w:tcPr>
            <w:tcW w:w="878" w:type="dxa"/>
          </w:tcPr>
          <w:p w14:paraId="7EF3589C" w14:textId="6E84F5C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589B53B4" w14:textId="262B8473" w:rsidR="00677104" w:rsidRPr="002602C6" w:rsidRDefault="00677104" w:rsidP="00677104">
            <w:pPr>
              <w:spacing w:after="0"/>
              <w:jc w:val="right"/>
              <w:rPr>
                <w:sz w:val="16"/>
                <w:szCs w:val="16"/>
                <w:lang w:val="de-DE"/>
              </w:rPr>
            </w:pPr>
          </w:p>
        </w:tc>
        <w:tc>
          <w:tcPr>
            <w:tcW w:w="878" w:type="dxa"/>
            <w:tcBorders>
              <w:left w:val="single" w:sz="4" w:space="0" w:color="auto"/>
            </w:tcBorders>
          </w:tcPr>
          <w:p w14:paraId="59E7041E" w14:textId="331E22D8" w:rsidR="00677104" w:rsidRPr="002602C6" w:rsidRDefault="00677104" w:rsidP="00677104">
            <w:pPr>
              <w:spacing w:after="0"/>
              <w:jc w:val="right"/>
              <w:rPr>
                <w:sz w:val="16"/>
                <w:szCs w:val="16"/>
                <w:lang w:val="de-DE"/>
              </w:rPr>
            </w:pPr>
          </w:p>
        </w:tc>
        <w:tc>
          <w:tcPr>
            <w:tcW w:w="878" w:type="dxa"/>
          </w:tcPr>
          <w:p w14:paraId="0E95EA0A" w14:textId="00FE3404" w:rsidR="00677104" w:rsidRPr="002602C6" w:rsidRDefault="00677104" w:rsidP="00677104">
            <w:pPr>
              <w:spacing w:after="0"/>
              <w:jc w:val="right"/>
              <w:rPr>
                <w:sz w:val="16"/>
                <w:szCs w:val="16"/>
                <w:lang w:val="de-DE"/>
              </w:rPr>
            </w:pPr>
          </w:p>
        </w:tc>
        <w:tc>
          <w:tcPr>
            <w:tcW w:w="878" w:type="dxa"/>
          </w:tcPr>
          <w:p w14:paraId="28402DC4" w14:textId="7263FD6D" w:rsidR="00677104" w:rsidRPr="002602C6" w:rsidRDefault="00677104" w:rsidP="00677104">
            <w:pPr>
              <w:spacing w:after="0"/>
              <w:jc w:val="right"/>
              <w:rPr>
                <w:sz w:val="16"/>
                <w:szCs w:val="16"/>
                <w:lang w:val="de-DE"/>
              </w:rPr>
            </w:pPr>
          </w:p>
        </w:tc>
        <w:tc>
          <w:tcPr>
            <w:tcW w:w="878" w:type="dxa"/>
          </w:tcPr>
          <w:p w14:paraId="41289185" w14:textId="77C597F8" w:rsidR="00677104" w:rsidRPr="002602C6" w:rsidRDefault="00677104" w:rsidP="00677104">
            <w:pPr>
              <w:spacing w:after="0"/>
              <w:jc w:val="right"/>
              <w:rPr>
                <w:sz w:val="16"/>
                <w:szCs w:val="16"/>
                <w:lang w:val="de-DE"/>
              </w:rPr>
            </w:pPr>
          </w:p>
        </w:tc>
        <w:tc>
          <w:tcPr>
            <w:tcW w:w="879" w:type="dxa"/>
          </w:tcPr>
          <w:p w14:paraId="4C636293" w14:textId="677B1445" w:rsidR="00677104" w:rsidRPr="002602C6" w:rsidRDefault="00677104" w:rsidP="00677104">
            <w:pPr>
              <w:spacing w:after="0"/>
              <w:jc w:val="right"/>
              <w:rPr>
                <w:sz w:val="16"/>
                <w:szCs w:val="16"/>
                <w:lang w:val="de-DE"/>
              </w:rPr>
            </w:pPr>
          </w:p>
        </w:tc>
      </w:tr>
      <w:tr w:rsidR="00677104" w:rsidRPr="002602C6" w14:paraId="1B68F4B9" w14:textId="77777777" w:rsidTr="00F12ED0">
        <w:tc>
          <w:tcPr>
            <w:tcW w:w="392" w:type="dxa"/>
            <w:tcBorders>
              <w:right w:val="single" w:sz="4" w:space="0" w:color="auto"/>
            </w:tcBorders>
          </w:tcPr>
          <w:p w14:paraId="1A0B7C6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5B01318"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0ED968D9" w14:textId="4AED3601" w:rsidR="00677104" w:rsidRPr="002602C6" w:rsidRDefault="00677104" w:rsidP="00677104">
            <w:pPr>
              <w:spacing w:after="0"/>
              <w:jc w:val="right"/>
              <w:rPr>
                <w:sz w:val="16"/>
                <w:szCs w:val="16"/>
                <w:lang w:val="de-DE"/>
              </w:rPr>
            </w:pPr>
            <w:r w:rsidRPr="002602C6">
              <w:rPr>
                <w:sz w:val="16"/>
                <w:szCs w:val="16"/>
                <w:lang w:val="de-DE"/>
              </w:rPr>
              <w:t>2673.934</w:t>
            </w:r>
          </w:p>
        </w:tc>
        <w:tc>
          <w:tcPr>
            <w:tcW w:w="878" w:type="dxa"/>
          </w:tcPr>
          <w:p w14:paraId="4597FA3D" w14:textId="1C32DF55" w:rsidR="00677104" w:rsidRPr="002602C6" w:rsidRDefault="00677104" w:rsidP="00677104">
            <w:pPr>
              <w:spacing w:after="0"/>
              <w:jc w:val="right"/>
              <w:rPr>
                <w:sz w:val="16"/>
                <w:szCs w:val="16"/>
                <w:lang w:val="de-DE"/>
              </w:rPr>
            </w:pPr>
            <w:r w:rsidRPr="002602C6">
              <w:rPr>
                <w:sz w:val="16"/>
                <w:szCs w:val="16"/>
                <w:lang w:val="de-DE"/>
              </w:rPr>
              <w:t>2673.942</w:t>
            </w:r>
          </w:p>
        </w:tc>
        <w:tc>
          <w:tcPr>
            <w:tcW w:w="878" w:type="dxa"/>
          </w:tcPr>
          <w:p w14:paraId="7267D2D8" w14:textId="4F49C7AF" w:rsidR="00677104" w:rsidRPr="002602C6" w:rsidRDefault="00677104" w:rsidP="00677104">
            <w:pPr>
              <w:spacing w:after="0"/>
              <w:jc w:val="right"/>
              <w:rPr>
                <w:sz w:val="16"/>
                <w:szCs w:val="16"/>
                <w:lang w:val="de-DE"/>
              </w:rPr>
            </w:pPr>
            <w:r w:rsidRPr="002602C6">
              <w:rPr>
                <w:sz w:val="16"/>
                <w:szCs w:val="16"/>
                <w:lang w:val="de-DE"/>
              </w:rPr>
              <w:t>2673.950</w:t>
            </w:r>
          </w:p>
        </w:tc>
        <w:tc>
          <w:tcPr>
            <w:tcW w:w="878" w:type="dxa"/>
          </w:tcPr>
          <w:p w14:paraId="14109CC3" w14:textId="78EA23CE" w:rsidR="00677104" w:rsidRPr="002602C6" w:rsidRDefault="00677104" w:rsidP="00677104">
            <w:pPr>
              <w:spacing w:after="0"/>
              <w:jc w:val="right"/>
              <w:rPr>
                <w:sz w:val="16"/>
                <w:szCs w:val="16"/>
                <w:lang w:val="de-DE"/>
              </w:rPr>
            </w:pPr>
            <w:r w:rsidRPr="002602C6">
              <w:rPr>
                <w:sz w:val="16"/>
                <w:szCs w:val="16"/>
                <w:lang w:val="de-DE"/>
              </w:rPr>
              <w:t>2673.950</w:t>
            </w:r>
          </w:p>
        </w:tc>
        <w:tc>
          <w:tcPr>
            <w:tcW w:w="879" w:type="dxa"/>
            <w:tcBorders>
              <w:right w:val="single" w:sz="4" w:space="0" w:color="auto"/>
            </w:tcBorders>
          </w:tcPr>
          <w:p w14:paraId="5C5A94B8" w14:textId="625816E6" w:rsidR="00677104" w:rsidRPr="002602C6" w:rsidRDefault="00677104" w:rsidP="00677104">
            <w:pPr>
              <w:spacing w:after="0"/>
              <w:jc w:val="right"/>
              <w:rPr>
                <w:sz w:val="16"/>
                <w:szCs w:val="16"/>
                <w:lang w:val="de-DE"/>
              </w:rPr>
            </w:pPr>
            <w:r w:rsidRPr="002602C6">
              <w:rPr>
                <w:sz w:val="16"/>
                <w:szCs w:val="16"/>
                <w:lang w:val="de-DE"/>
              </w:rPr>
              <w:t>2676.086</w:t>
            </w:r>
          </w:p>
        </w:tc>
        <w:tc>
          <w:tcPr>
            <w:tcW w:w="878" w:type="dxa"/>
            <w:tcBorders>
              <w:left w:val="single" w:sz="4" w:space="0" w:color="auto"/>
            </w:tcBorders>
          </w:tcPr>
          <w:p w14:paraId="1A08334F" w14:textId="2B633FBC" w:rsidR="00677104" w:rsidRPr="002602C6" w:rsidRDefault="00677104" w:rsidP="00677104">
            <w:pPr>
              <w:spacing w:after="0"/>
              <w:jc w:val="right"/>
              <w:rPr>
                <w:sz w:val="16"/>
                <w:szCs w:val="16"/>
                <w:lang w:val="de-DE"/>
              </w:rPr>
            </w:pPr>
            <w:r w:rsidRPr="002602C6">
              <w:rPr>
                <w:sz w:val="16"/>
                <w:szCs w:val="16"/>
                <w:lang w:val="de-DE"/>
              </w:rPr>
              <w:t>27.624</w:t>
            </w:r>
          </w:p>
        </w:tc>
        <w:tc>
          <w:tcPr>
            <w:tcW w:w="878" w:type="dxa"/>
          </w:tcPr>
          <w:p w14:paraId="47A516B8" w14:textId="654A2C89" w:rsidR="00677104" w:rsidRPr="002602C6" w:rsidRDefault="00677104" w:rsidP="00677104">
            <w:pPr>
              <w:spacing w:after="0"/>
              <w:jc w:val="right"/>
              <w:rPr>
                <w:sz w:val="16"/>
                <w:szCs w:val="16"/>
                <w:lang w:val="de-DE"/>
              </w:rPr>
            </w:pPr>
            <w:r w:rsidRPr="002602C6">
              <w:rPr>
                <w:sz w:val="16"/>
                <w:szCs w:val="16"/>
                <w:lang w:val="de-DE"/>
              </w:rPr>
              <w:t>27.652</w:t>
            </w:r>
          </w:p>
        </w:tc>
        <w:tc>
          <w:tcPr>
            <w:tcW w:w="878" w:type="dxa"/>
          </w:tcPr>
          <w:p w14:paraId="23657374" w14:textId="09A20CFE" w:rsidR="00677104" w:rsidRPr="002602C6" w:rsidRDefault="00677104" w:rsidP="00677104">
            <w:pPr>
              <w:spacing w:after="0"/>
              <w:jc w:val="right"/>
              <w:rPr>
                <w:sz w:val="16"/>
                <w:szCs w:val="16"/>
                <w:lang w:val="de-DE"/>
              </w:rPr>
            </w:pPr>
            <w:r w:rsidRPr="002602C6">
              <w:rPr>
                <w:sz w:val="16"/>
                <w:szCs w:val="16"/>
                <w:lang w:val="de-DE"/>
              </w:rPr>
              <w:t>27.667</w:t>
            </w:r>
          </w:p>
        </w:tc>
        <w:tc>
          <w:tcPr>
            <w:tcW w:w="878" w:type="dxa"/>
          </w:tcPr>
          <w:p w14:paraId="060ADE1E" w14:textId="2D02B628" w:rsidR="00677104" w:rsidRPr="002602C6" w:rsidRDefault="00677104" w:rsidP="00677104">
            <w:pPr>
              <w:spacing w:after="0"/>
              <w:jc w:val="right"/>
              <w:rPr>
                <w:sz w:val="16"/>
                <w:szCs w:val="16"/>
                <w:lang w:val="de-DE"/>
              </w:rPr>
            </w:pPr>
            <w:r w:rsidRPr="002602C6">
              <w:rPr>
                <w:sz w:val="16"/>
                <w:szCs w:val="16"/>
                <w:lang w:val="de-DE"/>
              </w:rPr>
              <w:t>27.667</w:t>
            </w:r>
          </w:p>
        </w:tc>
        <w:tc>
          <w:tcPr>
            <w:tcW w:w="879" w:type="dxa"/>
            <w:tcBorders>
              <w:right w:val="single" w:sz="4" w:space="0" w:color="auto"/>
            </w:tcBorders>
          </w:tcPr>
          <w:p w14:paraId="69F7E87B" w14:textId="5B4F310A" w:rsidR="00677104" w:rsidRPr="002602C6" w:rsidRDefault="00677104" w:rsidP="00677104">
            <w:pPr>
              <w:spacing w:after="0"/>
              <w:jc w:val="right"/>
              <w:rPr>
                <w:sz w:val="16"/>
                <w:szCs w:val="16"/>
                <w:lang w:val="de-DE"/>
              </w:rPr>
            </w:pPr>
            <w:r w:rsidRPr="002602C6">
              <w:rPr>
                <w:sz w:val="16"/>
                <w:szCs w:val="16"/>
                <w:lang w:val="de-DE"/>
              </w:rPr>
              <w:t>27.707</w:t>
            </w:r>
          </w:p>
        </w:tc>
        <w:tc>
          <w:tcPr>
            <w:tcW w:w="878" w:type="dxa"/>
            <w:tcBorders>
              <w:left w:val="single" w:sz="4" w:space="0" w:color="auto"/>
            </w:tcBorders>
          </w:tcPr>
          <w:p w14:paraId="669EB0BD" w14:textId="4B5DF9AB" w:rsidR="00677104" w:rsidRPr="002602C6" w:rsidRDefault="00677104" w:rsidP="00677104">
            <w:pPr>
              <w:spacing w:after="0"/>
              <w:jc w:val="right"/>
              <w:rPr>
                <w:sz w:val="16"/>
                <w:szCs w:val="16"/>
                <w:lang w:val="de-DE"/>
              </w:rPr>
            </w:pPr>
            <w:r w:rsidRPr="002602C6">
              <w:rPr>
                <w:sz w:val="16"/>
                <w:szCs w:val="16"/>
                <w:lang w:val="de-DE"/>
              </w:rPr>
              <w:t>2701.602</w:t>
            </w:r>
          </w:p>
        </w:tc>
        <w:tc>
          <w:tcPr>
            <w:tcW w:w="878" w:type="dxa"/>
          </w:tcPr>
          <w:p w14:paraId="70EF3EBD" w14:textId="0191529F" w:rsidR="00677104" w:rsidRPr="002602C6" w:rsidRDefault="00677104" w:rsidP="00677104">
            <w:pPr>
              <w:spacing w:after="0"/>
              <w:jc w:val="right"/>
              <w:rPr>
                <w:sz w:val="16"/>
                <w:szCs w:val="16"/>
                <w:lang w:val="de-DE"/>
              </w:rPr>
            </w:pPr>
            <w:r w:rsidRPr="002602C6">
              <w:rPr>
                <w:sz w:val="16"/>
                <w:szCs w:val="16"/>
                <w:lang w:val="de-DE"/>
              </w:rPr>
              <w:t>2701.629</w:t>
            </w:r>
          </w:p>
        </w:tc>
        <w:tc>
          <w:tcPr>
            <w:tcW w:w="878" w:type="dxa"/>
          </w:tcPr>
          <w:p w14:paraId="2546D112" w14:textId="179510FD" w:rsidR="00677104" w:rsidRPr="002602C6" w:rsidRDefault="00677104" w:rsidP="00677104">
            <w:pPr>
              <w:spacing w:after="0"/>
              <w:jc w:val="right"/>
              <w:rPr>
                <w:sz w:val="16"/>
                <w:szCs w:val="16"/>
                <w:lang w:val="de-DE"/>
              </w:rPr>
            </w:pPr>
            <w:r w:rsidRPr="002602C6">
              <w:rPr>
                <w:sz w:val="16"/>
                <w:szCs w:val="16"/>
                <w:lang w:val="de-DE"/>
              </w:rPr>
              <w:t>2701.651</w:t>
            </w:r>
          </w:p>
        </w:tc>
        <w:tc>
          <w:tcPr>
            <w:tcW w:w="878" w:type="dxa"/>
          </w:tcPr>
          <w:p w14:paraId="28CF757C" w14:textId="034F81FE" w:rsidR="00677104" w:rsidRPr="002602C6" w:rsidRDefault="00677104" w:rsidP="00677104">
            <w:pPr>
              <w:spacing w:after="0"/>
              <w:jc w:val="right"/>
              <w:rPr>
                <w:sz w:val="16"/>
                <w:szCs w:val="16"/>
                <w:lang w:val="de-DE"/>
              </w:rPr>
            </w:pPr>
            <w:r w:rsidRPr="002602C6">
              <w:rPr>
                <w:sz w:val="16"/>
                <w:szCs w:val="16"/>
                <w:lang w:val="de-DE"/>
              </w:rPr>
              <w:t>2701.651</w:t>
            </w:r>
          </w:p>
        </w:tc>
        <w:tc>
          <w:tcPr>
            <w:tcW w:w="879" w:type="dxa"/>
          </w:tcPr>
          <w:p w14:paraId="39DAD6A3" w14:textId="0D80F698" w:rsidR="00677104" w:rsidRPr="002602C6" w:rsidRDefault="00677104" w:rsidP="00677104">
            <w:pPr>
              <w:spacing w:after="0"/>
              <w:jc w:val="right"/>
              <w:rPr>
                <w:sz w:val="16"/>
                <w:szCs w:val="16"/>
                <w:lang w:val="de-DE"/>
              </w:rPr>
            </w:pPr>
            <w:r w:rsidRPr="002602C6">
              <w:rPr>
                <w:sz w:val="16"/>
                <w:szCs w:val="16"/>
                <w:lang w:val="de-DE"/>
              </w:rPr>
              <w:t>2703.804</w:t>
            </w:r>
          </w:p>
        </w:tc>
      </w:tr>
    </w:tbl>
    <w:p w14:paraId="248117F4" w14:textId="77777777" w:rsidR="0019227F" w:rsidRPr="002602C6" w:rsidRDefault="0019227F" w:rsidP="0019227F">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33BAF170" w14:textId="77777777" w:rsidTr="00F12ED0">
        <w:tc>
          <w:tcPr>
            <w:tcW w:w="392" w:type="dxa"/>
          </w:tcPr>
          <w:p w14:paraId="0780AEB5" w14:textId="77777777" w:rsidR="0019227F" w:rsidRPr="002602C6" w:rsidRDefault="0019227F" w:rsidP="00F12ED0">
            <w:pPr>
              <w:spacing w:after="0"/>
              <w:jc w:val="right"/>
              <w:rPr>
                <w:b/>
                <w:bCs/>
                <w:sz w:val="16"/>
                <w:szCs w:val="16"/>
                <w:lang w:val="de-DE"/>
              </w:rPr>
            </w:pPr>
          </w:p>
        </w:tc>
        <w:tc>
          <w:tcPr>
            <w:tcW w:w="1711" w:type="dxa"/>
          </w:tcPr>
          <w:p w14:paraId="6EBAF8AB" w14:textId="77777777" w:rsidR="0019227F" w:rsidRPr="002602C6" w:rsidRDefault="0019227F" w:rsidP="00F12ED0">
            <w:pPr>
              <w:spacing w:after="0"/>
              <w:rPr>
                <w:b/>
                <w:bCs/>
                <w:sz w:val="16"/>
                <w:szCs w:val="16"/>
                <w:lang w:val="de-DE"/>
              </w:rPr>
            </w:pPr>
          </w:p>
        </w:tc>
        <w:tc>
          <w:tcPr>
            <w:tcW w:w="13173" w:type="dxa"/>
            <w:gridSpan w:val="15"/>
          </w:tcPr>
          <w:p w14:paraId="15E2AAB0" w14:textId="6F9DAB8C" w:rsidR="0019227F" w:rsidRPr="002602C6" w:rsidRDefault="0019227F" w:rsidP="00F12ED0">
            <w:pPr>
              <w:spacing w:after="0"/>
              <w:jc w:val="center"/>
              <w:rPr>
                <w:b/>
                <w:bCs/>
                <w:sz w:val="16"/>
                <w:szCs w:val="16"/>
                <w:lang w:val="de-DE"/>
              </w:rPr>
            </w:pPr>
            <w:r w:rsidRPr="002602C6">
              <w:rPr>
                <w:b/>
                <w:bCs/>
                <w:sz w:val="16"/>
                <w:szCs w:val="16"/>
                <w:lang w:val="de-DE"/>
              </w:rPr>
              <w:t>Tesla V100, konstante Daten, 27 Bins</w:t>
            </w:r>
          </w:p>
        </w:tc>
      </w:tr>
      <w:tr w:rsidR="00677104" w:rsidRPr="002602C6" w14:paraId="2EDD993C" w14:textId="77777777" w:rsidTr="00F12ED0">
        <w:tc>
          <w:tcPr>
            <w:tcW w:w="392" w:type="dxa"/>
          </w:tcPr>
          <w:p w14:paraId="25CD24D0"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4A0A1235"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7F696280" w14:textId="038962F6"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08F4D43F" w14:textId="280EA5EE"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337F1F39" w14:textId="0A50E2CD"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20767375" w14:textId="77777777" w:rsidTr="00F12ED0">
        <w:tc>
          <w:tcPr>
            <w:tcW w:w="392" w:type="dxa"/>
            <w:tcBorders>
              <w:bottom w:val="single" w:sz="4" w:space="0" w:color="auto"/>
              <w:right w:val="single" w:sz="4" w:space="0" w:color="auto"/>
            </w:tcBorders>
          </w:tcPr>
          <w:p w14:paraId="064C703C"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3D7A74AE"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1DDB0A9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7732BC83"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7076F67B"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1EDAC77E"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4A23FB86"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617519D8"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646D6F53"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5554A6A8"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2B8A5D44"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7628B232"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124926B9"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1B5F32BE"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E2A6AF5"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2C55FADE"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7985E386"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510DA565" w14:textId="77777777" w:rsidTr="00F12ED0">
        <w:tc>
          <w:tcPr>
            <w:tcW w:w="392" w:type="dxa"/>
            <w:tcBorders>
              <w:top w:val="single" w:sz="4" w:space="0" w:color="auto"/>
              <w:right w:val="single" w:sz="4" w:space="0" w:color="auto"/>
            </w:tcBorders>
          </w:tcPr>
          <w:p w14:paraId="7B381901"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322442D6"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3424CECE" w14:textId="75E8030B"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031E7E1F" w14:textId="378B9258"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43D9111A" w14:textId="630C83C3"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top w:val="single" w:sz="4" w:space="0" w:color="auto"/>
            </w:tcBorders>
          </w:tcPr>
          <w:p w14:paraId="7971E1DE" w14:textId="794E96B2"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top w:val="single" w:sz="4" w:space="0" w:color="auto"/>
              <w:right w:val="single" w:sz="4" w:space="0" w:color="auto"/>
            </w:tcBorders>
          </w:tcPr>
          <w:p w14:paraId="20F3072C" w14:textId="05A90568"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Borders>
              <w:top w:val="single" w:sz="4" w:space="0" w:color="auto"/>
              <w:left w:val="single" w:sz="4" w:space="0" w:color="auto"/>
            </w:tcBorders>
          </w:tcPr>
          <w:p w14:paraId="2666F0D6" w14:textId="1A06E544"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56321104" w14:textId="3D189075"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top w:val="single" w:sz="4" w:space="0" w:color="auto"/>
            </w:tcBorders>
          </w:tcPr>
          <w:p w14:paraId="59C3A709" w14:textId="004BE289"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Borders>
              <w:top w:val="single" w:sz="4" w:space="0" w:color="auto"/>
            </w:tcBorders>
          </w:tcPr>
          <w:p w14:paraId="41EBE347" w14:textId="445EE34D"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top w:val="single" w:sz="4" w:space="0" w:color="auto"/>
              <w:right w:val="single" w:sz="4" w:space="0" w:color="auto"/>
            </w:tcBorders>
          </w:tcPr>
          <w:p w14:paraId="117B00EC" w14:textId="2BABA568"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top w:val="single" w:sz="4" w:space="0" w:color="auto"/>
              <w:left w:val="single" w:sz="4" w:space="0" w:color="auto"/>
            </w:tcBorders>
          </w:tcPr>
          <w:p w14:paraId="36DF2751" w14:textId="4985D113"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Borders>
              <w:top w:val="single" w:sz="4" w:space="0" w:color="auto"/>
            </w:tcBorders>
          </w:tcPr>
          <w:p w14:paraId="29F41024" w14:textId="36AD2475"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Borders>
              <w:top w:val="single" w:sz="4" w:space="0" w:color="auto"/>
            </w:tcBorders>
          </w:tcPr>
          <w:p w14:paraId="131BF405" w14:textId="1499A6A1"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Borders>
              <w:top w:val="single" w:sz="4" w:space="0" w:color="auto"/>
            </w:tcBorders>
          </w:tcPr>
          <w:p w14:paraId="326D2D79" w14:textId="63DF605E"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Borders>
              <w:top w:val="single" w:sz="4" w:space="0" w:color="auto"/>
            </w:tcBorders>
          </w:tcPr>
          <w:p w14:paraId="217643A4" w14:textId="6B1C0786" w:rsidR="00677104" w:rsidRPr="002602C6" w:rsidRDefault="00677104" w:rsidP="00677104">
            <w:pPr>
              <w:spacing w:after="0"/>
              <w:jc w:val="right"/>
              <w:rPr>
                <w:sz w:val="16"/>
                <w:szCs w:val="16"/>
                <w:lang w:val="de-DE"/>
              </w:rPr>
            </w:pPr>
            <w:r w:rsidRPr="002602C6">
              <w:rPr>
                <w:sz w:val="16"/>
                <w:szCs w:val="16"/>
                <w:lang w:val="de-DE"/>
              </w:rPr>
              <w:t>0.068</w:t>
            </w:r>
          </w:p>
        </w:tc>
      </w:tr>
      <w:tr w:rsidR="00677104" w:rsidRPr="002602C6" w14:paraId="763F0A2E" w14:textId="77777777" w:rsidTr="00F12ED0">
        <w:tc>
          <w:tcPr>
            <w:tcW w:w="392" w:type="dxa"/>
            <w:tcBorders>
              <w:right w:val="single" w:sz="4" w:space="0" w:color="auto"/>
            </w:tcBorders>
          </w:tcPr>
          <w:p w14:paraId="138F041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09C8526"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FACF5BF" w14:textId="5FBC90DA"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Pr>
          <w:p w14:paraId="695C6C70" w14:textId="0E39A5DE"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19B8EC8A" w14:textId="224F264F"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66573A87" w14:textId="528112F0"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3B6D496D" w14:textId="3D312D88"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tcBorders>
          </w:tcPr>
          <w:p w14:paraId="6AA6A227" w14:textId="4FDA3C6A"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15A79DEB" w14:textId="4DE96690"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5A61FB7D" w14:textId="2A4F6325"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7BF9D04F" w14:textId="5B6F9C00"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39B9681A" w14:textId="7025695F"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18DB7B99" w14:textId="01947E56"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3721615E" w14:textId="1EE20134"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16A12340" w14:textId="56452D40"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Pr>
          <w:p w14:paraId="3ED20865" w14:textId="28C02371" w:rsidR="00677104" w:rsidRPr="002602C6" w:rsidRDefault="00677104" w:rsidP="00677104">
            <w:pPr>
              <w:spacing w:after="0"/>
              <w:jc w:val="right"/>
              <w:rPr>
                <w:sz w:val="16"/>
                <w:szCs w:val="16"/>
                <w:lang w:val="de-DE"/>
              </w:rPr>
            </w:pPr>
            <w:r w:rsidRPr="002602C6">
              <w:rPr>
                <w:sz w:val="16"/>
                <w:szCs w:val="16"/>
                <w:lang w:val="de-DE"/>
              </w:rPr>
              <w:t>0.046</w:t>
            </w:r>
          </w:p>
        </w:tc>
        <w:tc>
          <w:tcPr>
            <w:tcW w:w="879" w:type="dxa"/>
          </w:tcPr>
          <w:p w14:paraId="1A98E2BC" w14:textId="55776A1B" w:rsidR="00677104" w:rsidRPr="002602C6" w:rsidRDefault="00677104" w:rsidP="00677104">
            <w:pPr>
              <w:spacing w:after="0"/>
              <w:jc w:val="right"/>
              <w:rPr>
                <w:sz w:val="16"/>
                <w:szCs w:val="16"/>
                <w:lang w:val="de-DE"/>
              </w:rPr>
            </w:pPr>
            <w:r w:rsidRPr="002602C6">
              <w:rPr>
                <w:sz w:val="16"/>
                <w:szCs w:val="16"/>
                <w:lang w:val="de-DE"/>
              </w:rPr>
              <w:t>0.050</w:t>
            </w:r>
          </w:p>
        </w:tc>
      </w:tr>
      <w:tr w:rsidR="00677104" w:rsidRPr="002602C6" w14:paraId="47C97FC8" w14:textId="77777777" w:rsidTr="00F12ED0">
        <w:tc>
          <w:tcPr>
            <w:tcW w:w="392" w:type="dxa"/>
            <w:tcBorders>
              <w:right w:val="single" w:sz="4" w:space="0" w:color="auto"/>
            </w:tcBorders>
          </w:tcPr>
          <w:p w14:paraId="6B76764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AA46D77"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10848D1" w14:textId="4B202A6D"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Pr>
          <w:p w14:paraId="45DE6AEB" w14:textId="5BE05CC1"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00B88FEB" w14:textId="18B8A36B"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Pr>
          <w:p w14:paraId="4375D5FB" w14:textId="0F5CA806"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right w:val="single" w:sz="4" w:space="0" w:color="auto"/>
            </w:tcBorders>
          </w:tcPr>
          <w:p w14:paraId="1A9ECD16" w14:textId="44A86F4A"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Borders>
              <w:left w:val="single" w:sz="4" w:space="0" w:color="auto"/>
            </w:tcBorders>
          </w:tcPr>
          <w:p w14:paraId="592E8E32" w14:textId="11D57717"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6A11FFC2" w14:textId="3B78B4F6" w:rsidR="00677104" w:rsidRPr="002602C6" w:rsidRDefault="00677104" w:rsidP="00677104">
            <w:pPr>
              <w:spacing w:after="0"/>
              <w:jc w:val="right"/>
              <w:rPr>
                <w:sz w:val="16"/>
                <w:szCs w:val="16"/>
                <w:lang w:val="de-DE"/>
              </w:rPr>
            </w:pPr>
            <w:r w:rsidRPr="002602C6">
              <w:rPr>
                <w:sz w:val="16"/>
                <w:szCs w:val="16"/>
                <w:lang w:val="de-DE"/>
              </w:rPr>
              <w:t>0.015</w:t>
            </w:r>
          </w:p>
        </w:tc>
        <w:tc>
          <w:tcPr>
            <w:tcW w:w="878" w:type="dxa"/>
          </w:tcPr>
          <w:p w14:paraId="4F8DAF62" w14:textId="762BA69D"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098E30C0" w14:textId="403B0B45" w:rsidR="00677104" w:rsidRPr="002602C6" w:rsidRDefault="00677104" w:rsidP="00677104">
            <w:pPr>
              <w:spacing w:after="0"/>
              <w:jc w:val="right"/>
              <w:rPr>
                <w:sz w:val="16"/>
                <w:szCs w:val="16"/>
                <w:lang w:val="de-DE"/>
              </w:rPr>
            </w:pPr>
            <w:r w:rsidRPr="002602C6">
              <w:rPr>
                <w:sz w:val="16"/>
                <w:szCs w:val="16"/>
                <w:lang w:val="de-DE"/>
              </w:rPr>
              <w:t>0.016</w:t>
            </w:r>
          </w:p>
        </w:tc>
        <w:tc>
          <w:tcPr>
            <w:tcW w:w="879" w:type="dxa"/>
            <w:tcBorders>
              <w:right w:val="single" w:sz="4" w:space="0" w:color="auto"/>
            </w:tcBorders>
          </w:tcPr>
          <w:p w14:paraId="2EF0E9AD" w14:textId="1B59A9EF"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6B4166F7" w14:textId="73AB876C" w:rsidR="00677104" w:rsidRPr="002602C6" w:rsidRDefault="00677104" w:rsidP="00677104">
            <w:pPr>
              <w:spacing w:after="0"/>
              <w:jc w:val="right"/>
              <w:rPr>
                <w:sz w:val="16"/>
                <w:szCs w:val="16"/>
                <w:lang w:val="de-DE"/>
              </w:rPr>
            </w:pPr>
            <w:r w:rsidRPr="002602C6">
              <w:rPr>
                <w:sz w:val="16"/>
                <w:szCs w:val="16"/>
                <w:lang w:val="de-DE"/>
              </w:rPr>
              <w:t>0.043</w:t>
            </w:r>
          </w:p>
        </w:tc>
        <w:tc>
          <w:tcPr>
            <w:tcW w:w="878" w:type="dxa"/>
          </w:tcPr>
          <w:p w14:paraId="4717F8C2" w14:textId="774609A4" w:rsidR="00677104" w:rsidRPr="002602C6" w:rsidRDefault="00677104" w:rsidP="00677104">
            <w:pPr>
              <w:spacing w:after="0"/>
              <w:jc w:val="right"/>
              <w:rPr>
                <w:sz w:val="16"/>
                <w:szCs w:val="16"/>
                <w:lang w:val="de-DE"/>
              </w:rPr>
            </w:pPr>
            <w:r w:rsidRPr="002602C6">
              <w:rPr>
                <w:sz w:val="16"/>
                <w:szCs w:val="16"/>
                <w:lang w:val="de-DE"/>
              </w:rPr>
              <w:t>0.044</w:t>
            </w:r>
          </w:p>
        </w:tc>
        <w:tc>
          <w:tcPr>
            <w:tcW w:w="878" w:type="dxa"/>
          </w:tcPr>
          <w:p w14:paraId="7DAEFB05" w14:textId="1BBB7433"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3CE0F922" w14:textId="2DB79F83" w:rsidR="00677104" w:rsidRPr="002602C6" w:rsidRDefault="00677104" w:rsidP="00677104">
            <w:pPr>
              <w:spacing w:after="0"/>
              <w:jc w:val="right"/>
              <w:rPr>
                <w:sz w:val="16"/>
                <w:szCs w:val="16"/>
                <w:lang w:val="de-DE"/>
              </w:rPr>
            </w:pPr>
            <w:r w:rsidRPr="002602C6">
              <w:rPr>
                <w:sz w:val="16"/>
                <w:szCs w:val="16"/>
                <w:lang w:val="de-DE"/>
              </w:rPr>
              <w:t>0.045</w:t>
            </w:r>
          </w:p>
        </w:tc>
        <w:tc>
          <w:tcPr>
            <w:tcW w:w="879" w:type="dxa"/>
          </w:tcPr>
          <w:p w14:paraId="1DC2732E" w14:textId="5A4B7237" w:rsidR="00677104" w:rsidRPr="002602C6" w:rsidRDefault="00677104" w:rsidP="00677104">
            <w:pPr>
              <w:spacing w:after="0"/>
              <w:jc w:val="right"/>
              <w:rPr>
                <w:sz w:val="16"/>
                <w:szCs w:val="16"/>
                <w:lang w:val="de-DE"/>
              </w:rPr>
            </w:pPr>
            <w:r w:rsidRPr="002602C6">
              <w:rPr>
                <w:sz w:val="16"/>
                <w:szCs w:val="16"/>
                <w:lang w:val="de-DE"/>
              </w:rPr>
              <w:t>0.052</w:t>
            </w:r>
          </w:p>
        </w:tc>
      </w:tr>
      <w:tr w:rsidR="00677104" w:rsidRPr="002602C6" w14:paraId="3DAB04B6" w14:textId="77777777" w:rsidTr="00F12ED0">
        <w:tc>
          <w:tcPr>
            <w:tcW w:w="392" w:type="dxa"/>
            <w:tcBorders>
              <w:bottom w:val="single" w:sz="4" w:space="0" w:color="auto"/>
              <w:right w:val="single" w:sz="4" w:space="0" w:color="auto"/>
            </w:tcBorders>
          </w:tcPr>
          <w:p w14:paraId="1837EDDB"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34ACA80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EB5DFBD" w14:textId="3E4671AE" w:rsidR="00677104" w:rsidRPr="002602C6" w:rsidRDefault="00677104" w:rsidP="00677104">
            <w:pPr>
              <w:spacing w:after="0"/>
              <w:jc w:val="right"/>
              <w:rPr>
                <w:sz w:val="16"/>
                <w:szCs w:val="16"/>
                <w:lang w:val="de-DE"/>
              </w:rPr>
            </w:pPr>
            <w:r w:rsidRPr="002602C6">
              <w:rPr>
                <w:sz w:val="16"/>
                <w:szCs w:val="16"/>
                <w:lang w:val="de-DE"/>
              </w:rPr>
              <w:t>0.011</w:t>
            </w:r>
          </w:p>
        </w:tc>
        <w:tc>
          <w:tcPr>
            <w:tcW w:w="878" w:type="dxa"/>
            <w:tcBorders>
              <w:bottom w:val="single" w:sz="4" w:space="0" w:color="auto"/>
            </w:tcBorders>
          </w:tcPr>
          <w:p w14:paraId="02554A67" w14:textId="738FE83D"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1D1404BF" w14:textId="4CAF09F2" w:rsidR="00677104" w:rsidRPr="002602C6" w:rsidRDefault="00677104" w:rsidP="00677104">
            <w:pPr>
              <w:spacing w:after="0"/>
              <w:jc w:val="right"/>
              <w:rPr>
                <w:sz w:val="16"/>
                <w:szCs w:val="16"/>
                <w:lang w:val="de-DE"/>
              </w:rPr>
            </w:pPr>
            <w:r w:rsidRPr="002602C6">
              <w:rPr>
                <w:sz w:val="16"/>
                <w:szCs w:val="16"/>
                <w:lang w:val="de-DE"/>
              </w:rPr>
              <w:t>0.012</w:t>
            </w:r>
          </w:p>
        </w:tc>
        <w:tc>
          <w:tcPr>
            <w:tcW w:w="878" w:type="dxa"/>
            <w:tcBorders>
              <w:bottom w:val="single" w:sz="4" w:space="0" w:color="auto"/>
            </w:tcBorders>
          </w:tcPr>
          <w:p w14:paraId="2406D720" w14:textId="6F2B37B6" w:rsidR="00677104" w:rsidRPr="002602C6" w:rsidRDefault="00677104" w:rsidP="00677104">
            <w:pPr>
              <w:spacing w:after="0"/>
              <w:jc w:val="right"/>
              <w:rPr>
                <w:sz w:val="16"/>
                <w:szCs w:val="16"/>
                <w:lang w:val="de-DE"/>
              </w:rPr>
            </w:pPr>
            <w:r w:rsidRPr="002602C6">
              <w:rPr>
                <w:sz w:val="16"/>
                <w:szCs w:val="16"/>
                <w:lang w:val="de-DE"/>
              </w:rPr>
              <w:t>0.012</w:t>
            </w:r>
          </w:p>
        </w:tc>
        <w:tc>
          <w:tcPr>
            <w:tcW w:w="879" w:type="dxa"/>
            <w:tcBorders>
              <w:bottom w:val="single" w:sz="4" w:space="0" w:color="auto"/>
              <w:right w:val="single" w:sz="4" w:space="0" w:color="auto"/>
            </w:tcBorders>
          </w:tcPr>
          <w:p w14:paraId="3577B8E6" w14:textId="28ED6379" w:rsidR="00677104" w:rsidRPr="002602C6" w:rsidRDefault="00677104" w:rsidP="00677104">
            <w:pPr>
              <w:spacing w:after="0"/>
              <w:jc w:val="right"/>
              <w:rPr>
                <w:sz w:val="16"/>
                <w:szCs w:val="16"/>
                <w:lang w:val="de-DE"/>
              </w:rPr>
            </w:pPr>
            <w:r w:rsidRPr="002602C6">
              <w:rPr>
                <w:sz w:val="16"/>
                <w:szCs w:val="16"/>
                <w:lang w:val="de-DE"/>
              </w:rPr>
              <w:t>0.014</w:t>
            </w:r>
          </w:p>
        </w:tc>
        <w:tc>
          <w:tcPr>
            <w:tcW w:w="878" w:type="dxa"/>
            <w:tcBorders>
              <w:left w:val="single" w:sz="4" w:space="0" w:color="auto"/>
              <w:bottom w:val="single" w:sz="4" w:space="0" w:color="auto"/>
            </w:tcBorders>
          </w:tcPr>
          <w:p w14:paraId="4CFD13F7" w14:textId="4F33F8C6"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23F3BE5A" w14:textId="5FEFB859"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58DA5172" w14:textId="6F4754D0"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4A735895" w14:textId="3CCDA1AD"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bottom w:val="single" w:sz="4" w:space="0" w:color="auto"/>
              <w:right w:val="single" w:sz="4" w:space="0" w:color="auto"/>
            </w:tcBorders>
          </w:tcPr>
          <w:p w14:paraId="461A219F" w14:textId="66E01DE0"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left w:val="single" w:sz="4" w:space="0" w:color="auto"/>
              <w:bottom w:val="single" w:sz="4" w:space="0" w:color="auto"/>
            </w:tcBorders>
          </w:tcPr>
          <w:p w14:paraId="7388B443" w14:textId="3D9E0EDE"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Borders>
              <w:bottom w:val="single" w:sz="4" w:space="0" w:color="auto"/>
            </w:tcBorders>
          </w:tcPr>
          <w:p w14:paraId="5E7876EF" w14:textId="56D7902D" w:rsidR="00677104" w:rsidRPr="002602C6" w:rsidRDefault="00677104" w:rsidP="00677104">
            <w:pPr>
              <w:spacing w:after="0"/>
              <w:jc w:val="right"/>
              <w:rPr>
                <w:sz w:val="16"/>
                <w:szCs w:val="16"/>
                <w:lang w:val="de-DE"/>
              </w:rPr>
            </w:pPr>
            <w:r w:rsidRPr="002602C6">
              <w:rPr>
                <w:sz w:val="16"/>
                <w:szCs w:val="16"/>
                <w:lang w:val="de-DE"/>
              </w:rPr>
              <w:t>0.047</w:t>
            </w:r>
          </w:p>
        </w:tc>
        <w:tc>
          <w:tcPr>
            <w:tcW w:w="878" w:type="dxa"/>
            <w:tcBorders>
              <w:bottom w:val="single" w:sz="4" w:space="0" w:color="auto"/>
            </w:tcBorders>
          </w:tcPr>
          <w:p w14:paraId="4E778DC2" w14:textId="1FB0FB55"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Borders>
              <w:bottom w:val="single" w:sz="4" w:space="0" w:color="auto"/>
            </w:tcBorders>
          </w:tcPr>
          <w:p w14:paraId="5B862AA2" w14:textId="0F4F7D47" w:rsidR="00677104" w:rsidRPr="002602C6" w:rsidRDefault="00677104" w:rsidP="00677104">
            <w:pPr>
              <w:spacing w:after="0"/>
              <w:jc w:val="right"/>
              <w:rPr>
                <w:sz w:val="16"/>
                <w:szCs w:val="16"/>
                <w:lang w:val="de-DE"/>
              </w:rPr>
            </w:pPr>
            <w:r w:rsidRPr="002602C6">
              <w:rPr>
                <w:sz w:val="16"/>
                <w:szCs w:val="16"/>
                <w:lang w:val="de-DE"/>
              </w:rPr>
              <w:t>0.048</w:t>
            </w:r>
          </w:p>
        </w:tc>
        <w:tc>
          <w:tcPr>
            <w:tcW w:w="879" w:type="dxa"/>
            <w:tcBorders>
              <w:bottom w:val="single" w:sz="4" w:space="0" w:color="auto"/>
            </w:tcBorders>
          </w:tcPr>
          <w:p w14:paraId="451E7CEA" w14:textId="63AC0C07" w:rsidR="00677104" w:rsidRPr="002602C6" w:rsidRDefault="00677104" w:rsidP="00677104">
            <w:pPr>
              <w:spacing w:after="0"/>
              <w:jc w:val="right"/>
              <w:rPr>
                <w:sz w:val="16"/>
                <w:szCs w:val="16"/>
                <w:lang w:val="de-DE"/>
              </w:rPr>
            </w:pPr>
            <w:r w:rsidRPr="002602C6">
              <w:rPr>
                <w:sz w:val="16"/>
                <w:szCs w:val="16"/>
                <w:lang w:val="de-DE"/>
              </w:rPr>
              <w:t>0.052</w:t>
            </w:r>
          </w:p>
        </w:tc>
      </w:tr>
      <w:tr w:rsidR="00677104" w:rsidRPr="002602C6" w14:paraId="11EEDD70" w14:textId="77777777" w:rsidTr="00F12ED0">
        <w:tc>
          <w:tcPr>
            <w:tcW w:w="392" w:type="dxa"/>
            <w:tcBorders>
              <w:top w:val="single" w:sz="4" w:space="0" w:color="auto"/>
              <w:right w:val="single" w:sz="4" w:space="0" w:color="auto"/>
            </w:tcBorders>
          </w:tcPr>
          <w:p w14:paraId="64E07C94"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13181807"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E5E8B5A" w14:textId="3B0C71F6"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2C14C820" w14:textId="39F5A61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top w:val="single" w:sz="4" w:space="0" w:color="auto"/>
            </w:tcBorders>
          </w:tcPr>
          <w:p w14:paraId="344E3197" w14:textId="355632FF"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tcBorders>
          </w:tcPr>
          <w:p w14:paraId="36D15003" w14:textId="60E87FE8" w:rsidR="00677104" w:rsidRPr="002602C6" w:rsidRDefault="00677104" w:rsidP="00677104">
            <w:pPr>
              <w:spacing w:after="0"/>
              <w:jc w:val="right"/>
              <w:rPr>
                <w:sz w:val="16"/>
                <w:szCs w:val="16"/>
                <w:lang w:val="de-DE"/>
              </w:rPr>
            </w:pPr>
            <w:r w:rsidRPr="002602C6">
              <w:rPr>
                <w:sz w:val="16"/>
                <w:szCs w:val="16"/>
                <w:lang w:val="de-DE"/>
              </w:rPr>
              <w:t>0.055</w:t>
            </w:r>
          </w:p>
        </w:tc>
        <w:tc>
          <w:tcPr>
            <w:tcW w:w="879" w:type="dxa"/>
            <w:tcBorders>
              <w:top w:val="single" w:sz="4" w:space="0" w:color="auto"/>
              <w:right w:val="single" w:sz="4" w:space="0" w:color="auto"/>
            </w:tcBorders>
          </w:tcPr>
          <w:p w14:paraId="16F75AFC" w14:textId="0D2E70C3"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Borders>
              <w:top w:val="single" w:sz="4" w:space="0" w:color="auto"/>
              <w:left w:val="single" w:sz="4" w:space="0" w:color="auto"/>
            </w:tcBorders>
          </w:tcPr>
          <w:p w14:paraId="2A6A2B7F" w14:textId="632E705B"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tcBorders>
          </w:tcPr>
          <w:p w14:paraId="46137895" w14:textId="1E2D9942"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tcBorders>
          </w:tcPr>
          <w:p w14:paraId="7405D6F9" w14:textId="522B5108"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top w:val="single" w:sz="4" w:space="0" w:color="auto"/>
            </w:tcBorders>
          </w:tcPr>
          <w:p w14:paraId="1F150F69" w14:textId="75484A1F" w:rsidR="00677104" w:rsidRPr="002602C6" w:rsidRDefault="00677104" w:rsidP="00677104">
            <w:pPr>
              <w:spacing w:after="0"/>
              <w:jc w:val="right"/>
              <w:rPr>
                <w:sz w:val="16"/>
                <w:szCs w:val="16"/>
                <w:lang w:val="de-DE"/>
              </w:rPr>
            </w:pPr>
            <w:r w:rsidRPr="002602C6">
              <w:rPr>
                <w:sz w:val="16"/>
                <w:szCs w:val="16"/>
                <w:lang w:val="de-DE"/>
              </w:rPr>
              <w:t>0.061</w:t>
            </w:r>
          </w:p>
        </w:tc>
        <w:tc>
          <w:tcPr>
            <w:tcW w:w="879" w:type="dxa"/>
            <w:tcBorders>
              <w:top w:val="single" w:sz="4" w:space="0" w:color="auto"/>
              <w:right w:val="single" w:sz="4" w:space="0" w:color="auto"/>
            </w:tcBorders>
          </w:tcPr>
          <w:p w14:paraId="05FCF9DA" w14:textId="382D8034" w:rsidR="00677104" w:rsidRPr="002602C6" w:rsidRDefault="00677104" w:rsidP="00677104">
            <w:pPr>
              <w:spacing w:after="0"/>
              <w:jc w:val="right"/>
              <w:rPr>
                <w:sz w:val="16"/>
                <w:szCs w:val="16"/>
                <w:lang w:val="de-DE"/>
              </w:rPr>
            </w:pPr>
            <w:r w:rsidRPr="002602C6">
              <w:rPr>
                <w:sz w:val="16"/>
                <w:szCs w:val="16"/>
                <w:lang w:val="de-DE"/>
              </w:rPr>
              <w:t>0.065</w:t>
            </w:r>
          </w:p>
        </w:tc>
        <w:tc>
          <w:tcPr>
            <w:tcW w:w="878" w:type="dxa"/>
            <w:tcBorders>
              <w:top w:val="single" w:sz="4" w:space="0" w:color="auto"/>
              <w:left w:val="single" w:sz="4" w:space="0" w:color="auto"/>
            </w:tcBorders>
          </w:tcPr>
          <w:p w14:paraId="5509D757" w14:textId="3528AC62"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Borders>
              <w:top w:val="single" w:sz="4" w:space="0" w:color="auto"/>
            </w:tcBorders>
          </w:tcPr>
          <w:p w14:paraId="759718D1" w14:textId="20432A0A" w:rsidR="00677104" w:rsidRPr="002602C6" w:rsidRDefault="00677104" w:rsidP="00677104">
            <w:pPr>
              <w:spacing w:after="0"/>
              <w:jc w:val="right"/>
              <w:rPr>
                <w:sz w:val="16"/>
                <w:szCs w:val="16"/>
                <w:lang w:val="de-DE"/>
              </w:rPr>
            </w:pPr>
            <w:r w:rsidRPr="002602C6">
              <w:rPr>
                <w:sz w:val="16"/>
                <w:szCs w:val="16"/>
                <w:lang w:val="de-DE"/>
              </w:rPr>
              <w:t>0.132</w:t>
            </w:r>
          </w:p>
        </w:tc>
        <w:tc>
          <w:tcPr>
            <w:tcW w:w="878" w:type="dxa"/>
            <w:tcBorders>
              <w:top w:val="single" w:sz="4" w:space="0" w:color="auto"/>
            </w:tcBorders>
          </w:tcPr>
          <w:p w14:paraId="409FFF90" w14:textId="4C9D786E" w:rsidR="00677104" w:rsidRPr="002602C6" w:rsidRDefault="00677104" w:rsidP="00677104">
            <w:pPr>
              <w:spacing w:after="0"/>
              <w:jc w:val="right"/>
              <w:rPr>
                <w:sz w:val="16"/>
                <w:szCs w:val="16"/>
                <w:lang w:val="de-DE"/>
              </w:rPr>
            </w:pPr>
            <w:r w:rsidRPr="002602C6">
              <w:rPr>
                <w:sz w:val="16"/>
                <w:szCs w:val="16"/>
                <w:lang w:val="de-DE"/>
              </w:rPr>
              <w:t>0.133</w:t>
            </w:r>
          </w:p>
        </w:tc>
        <w:tc>
          <w:tcPr>
            <w:tcW w:w="878" w:type="dxa"/>
            <w:tcBorders>
              <w:top w:val="single" w:sz="4" w:space="0" w:color="auto"/>
            </w:tcBorders>
          </w:tcPr>
          <w:p w14:paraId="551C180B" w14:textId="3ECF789D" w:rsidR="00677104" w:rsidRPr="002602C6" w:rsidRDefault="00677104" w:rsidP="00677104">
            <w:pPr>
              <w:spacing w:after="0"/>
              <w:jc w:val="right"/>
              <w:rPr>
                <w:sz w:val="16"/>
                <w:szCs w:val="16"/>
                <w:lang w:val="de-DE"/>
              </w:rPr>
            </w:pPr>
            <w:r w:rsidRPr="002602C6">
              <w:rPr>
                <w:sz w:val="16"/>
                <w:szCs w:val="16"/>
                <w:lang w:val="de-DE"/>
              </w:rPr>
              <w:t>0.133</w:t>
            </w:r>
          </w:p>
        </w:tc>
        <w:tc>
          <w:tcPr>
            <w:tcW w:w="879" w:type="dxa"/>
            <w:tcBorders>
              <w:top w:val="single" w:sz="4" w:space="0" w:color="auto"/>
            </w:tcBorders>
          </w:tcPr>
          <w:p w14:paraId="31D34AF1" w14:textId="611A06F1" w:rsidR="00677104" w:rsidRPr="002602C6" w:rsidRDefault="00677104" w:rsidP="00677104">
            <w:pPr>
              <w:spacing w:after="0"/>
              <w:jc w:val="right"/>
              <w:rPr>
                <w:sz w:val="16"/>
                <w:szCs w:val="16"/>
                <w:lang w:val="de-DE"/>
              </w:rPr>
            </w:pPr>
            <w:r w:rsidRPr="002602C6">
              <w:rPr>
                <w:sz w:val="16"/>
                <w:szCs w:val="16"/>
                <w:lang w:val="de-DE"/>
              </w:rPr>
              <w:t>0.155</w:t>
            </w:r>
          </w:p>
        </w:tc>
      </w:tr>
      <w:tr w:rsidR="00677104" w:rsidRPr="002602C6" w14:paraId="58012FD9" w14:textId="77777777" w:rsidTr="00F12ED0">
        <w:tc>
          <w:tcPr>
            <w:tcW w:w="392" w:type="dxa"/>
            <w:tcBorders>
              <w:right w:val="single" w:sz="4" w:space="0" w:color="auto"/>
            </w:tcBorders>
          </w:tcPr>
          <w:p w14:paraId="13B1DC0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952667D"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9328580" w14:textId="336E4552"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02387345" w14:textId="7470D0FC"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4AAAC388" w14:textId="69E992EE"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141C0B5B" w14:textId="374FC834"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12EC6F76" w14:textId="0F2409E9" w:rsidR="00677104" w:rsidRPr="002602C6" w:rsidRDefault="00677104" w:rsidP="00677104">
            <w:pPr>
              <w:spacing w:after="0"/>
              <w:jc w:val="right"/>
              <w:rPr>
                <w:sz w:val="16"/>
                <w:szCs w:val="16"/>
                <w:lang w:val="de-DE"/>
              </w:rPr>
            </w:pPr>
            <w:r w:rsidRPr="002602C6">
              <w:rPr>
                <w:sz w:val="16"/>
                <w:szCs w:val="16"/>
                <w:lang w:val="de-DE"/>
              </w:rPr>
              <w:t>0.057</w:t>
            </w:r>
          </w:p>
        </w:tc>
        <w:tc>
          <w:tcPr>
            <w:tcW w:w="878" w:type="dxa"/>
            <w:tcBorders>
              <w:left w:val="single" w:sz="4" w:space="0" w:color="auto"/>
            </w:tcBorders>
          </w:tcPr>
          <w:p w14:paraId="137CCDB3" w14:textId="415D5276"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Pr>
          <w:p w14:paraId="35EBF89C" w14:textId="61CECBFA"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Pr>
          <w:p w14:paraId="38AD556F" w14:textId="64C8272E"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Pr>
          <w:p w14:paraId="6CB35837" w14:textId="60A6FE8C" w:rsidR="00677104" w:rsidRPr="002602C6" w:rsidRDefault="00677104" w:rsidP="00677104">
            <w:pPr>
              <w:spacing w:after="0"/>
              <w:jc w:val="right"/>
              <w:rPr>
                <w:sz w:val="16"/>
                <w:szCs w:val="16"/>
                <w:lang w:val="de-DE"/>
              </w:rPr>
            </w:pPr>
            <w:r w:rsidRPr="002602C6">
              <w:rPr>
                <w:sz w:val="16"/>
                <w:szCs w:val="16"/>
                <w:lang w:val="de-DE"/>
              </w:rPr>
              <w:t>0.061</w:t>
            </w:r>
          </w:p>
        </w:tc>
        <w:tc>
          <w:tcPr>
            <w:tcW w:w="879" w:type="dxa"/>
            <w:tcBorders>
              <w:right w:val="single" w:sz="4" w:space="0" w:color="auto"/>
            </w:tcBorders>
          </w:tcPr>
          <w:p w14:paraId="374C2E77" w14:textId="2A311AD7" w:rsidR="00677104" w:rsidRPr="002602C6" w:rsidRDefault="00677104" w:rsidP="00677104">
            <w:pPr>
              <w:spacing w:after="0"/>
              <w:jc w:val="right"/>
              <w:rPr>
                <w:sz w:val="16"/>
                <w:szCs w:val="16"/>
                <w:lang w:val="de-DE"/>
              </w:rPr>
            </w:pPr>
            <w:r w:rsidRPr="002602C6">
              <w:rPr>
                <w:sz w:val="16"/>
                <w:szCs w:val="16"/>
                <w:lang w:val="de-DE"/>
              </w:rPr>
              <w:t>0.063</w:t>
            </w:r>
          </w:p>
        </w:tc>
        <w:tc>
          <w:tcPr>
            <w:tcW w:w="878" w:type="dxa"/>
            <w:tcBorders>
              <w:left w:val="single" w:sz="4" w:space="0" w:color="auto"/>
            </w:tcBorders>
          </w:tcPr>
          <w:p w14:paraId="009F6812" w14:textId="6E889E1B" w:rsidR="00677104" w:rsidRPr="002602C6" w:rsidRDefault="00677104" w:rsidP="00677104">
            <w:pPr>
              <w:spacing w:after="0"/>
              <w:jc w:val="right"/>
              <w:rPr>
                <w:sz w:val="16"/>
                <w:szCs w:val="16"/>
                <w:lang w:val="de-DE"/>
              </w:rPr>
            </w:pPr>
            <w:r w:rsidRPr="002602C6">
              <w:rPr>
                <w:sz w:val="16"/>
                <w:szCs w:val="16"/>
                <w:lang w:val="de-DE"/>
              </w:rPr>
              <w:t>0.130</w:t>
            </w:r>
          </w:p>
        </w:tc>
        <w:tc>
          <w:tcPr>
            <w:tcW w:w="878" w:type="dxa"/>
          </w:tcPr>
          <w:p w14:paraId="7E683009" w14:textId="7FA8D224" w:rsidR="00677104" w:rsidRPr="002602C6" w:rsidRDefault="00677104" w:rsidP="00677104">
            <w:pPr>
              <w:spacing w:after="0"/>
              <w:jc w:val="right"/>
              <w:rPr>
                <w:sz w:val="16"/>
                <w:szCs w:val="16"/>
                <w:lang w:val="de-DE"/>
              </w:rPr>
            </w:pPr>
            <w:r w:rsidRPr="002602C6">
              <w:rPr>
                <w:sz w:val="16"/>
                <w:szCs w:val="16"/>
                <w:lang w:val="de-DE"/>
              </w:rPr>
              <w:t>0.131</w:t>
            </w:r>
          </w:p>
        </w:tc>
        <w:tc>
          <w:tcPr>
            <w:tcW w:w="878" w:type="dxa"/>
          </w:tcPr>
          <w:p w14:paraId="7E07BDA2" w14:textId="3891CC86" w:rsidR="00677104" w:rsidRPr="002602C6" w:rsidRDefault="00677104" w:rsidP="00677104">
            <w:pPr>
              <w:spacing w:after="0"/>
              <w:jc w:val="right"/>
              <w:rPr>
                <w:sz w:val="16"/>
                <w:szCs w:val="16"/>
                <w:lang w:val="de-DE"/>
              </w:rPr>
            </w:pPr>
            <w:r w:rsidRPr="002602C6">
              <w:rPr>
                <w:sz w:val="16"/>
                <w:szCs w:val="16"/>
                <w:lang w:val="de-DE"/>
              </w:rPr>
              <w:t>0.132</w:t>
            </w:r>
          </w:p>
        </w:tc>
        <w:tc>
          <w:tcPr>
            <w:tcW w:w="878" w:type="dxa"/>
          </w:tcPr>
          <w:p w14:paraId="0A02D8AE" w14:textId="1789AFA5" w:rsidR="00677104" w:rsidRPr="002602C6" w:rsidRDefault="00677104" w:rsidP="00677104">
            <w:pPr>
              <w:spacing w:after="0"/>
              <w:jc w:val="right"/>
              <w:rPr>
                <w:sz w:val="16"/>
                <w:szCs w:val="16"/>
                <w:lang w:val="de-DE"/>
              </w:rPr>
            </w:pPr>
            <w:r w:rsidRPr="002602C6">
              <w:rPr>
                <w:sz w:val="16"/>
                <w:szCs w:val="16"/>
                <w:lang w:val="de-DE"/>
              </w:rPr>
              <w:t>0.132</w:t>
            </w:r>
          </w:p>
        </w:tc>
        <w:tc>
          <w:tcPr>
            <w:tcW w:w="879" w:type="dxa"/>
          </w:tcPr>
          <w:p w14:paraId="2A3F432F" w14:textId="37A9C09F" w:rsidR="00677104" w:rsidRPr="002602C6" w:rsidRDefault="00677104" w:rsidP="00677104">
            <w:pPr>
              <w:spacing w:after="0"/>
              <w:jc w:val="right"/>
              <w:rPr>
                <w:sz w:val="16"/>
                <w:szCs w:val="16"/>
                <w:lang w:val="de-DE"/>
              </w:rPr>
            </w:pPr>
            <w:r w:rsidRPr="002602C6">
              <w:rPr>
                <w:sz w:val="16"/>
                <w:szCs w:val="16"/>
                <w:lang w:val="de-DE"/>
              </w:rPr>
              <w:t>0.137</w:t>
            </w:r>
          </w:p>
        </w:tc>
      </w:tr>
      <w:tr w:rsidR="00677104" w:rsidRPr="002602C6" w14:paraId="7A3FA075" w14:textId="77777777" w:rsidTr="00F12ED0">
        <w:tc>
          <w:tcPr>
            <w:tcW w:w="392" w:type="dxa"/>
            <w:tcBorders>
              <w:right w:val="single" w:sz="4" w:space="0" w:color="auto"/>
            </w:tcBorders>
          </w:tcPr>
          <w:p w14:paraId="4095868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355C134"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4BE1C686" w14:textId="30631C29"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Pr>
          <w:p w14:paraId="2F89EC54" w14:textId="4FF2A376"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593C30B3" w14:textId="01A47BC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Pr>
          <w:p w14:paraId="7525293A" w14:textId="6A708694"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right w:val="single" w:sz="4" w:space="0" w:color="auto"/>
            </w:tcBorders>
          </w:tcPr>
          <w:p w14:paraId="2DAB8CFC" w14:textId="4A21B204"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left w:val="single" w:sz="4" w:space="0" w:color="auto"/>
            </w:tcBorders>
          </w:tcPr>
          <w:p w14:paraId="294C5D37" w14:textId="4FE323D1"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71A0CD43" w14:textId="0F07936A" w:rsidR="00677104" w:rsidRPr="002602C6" w:rsidRDefault="00677104" w:rsidP="00677104">
            <w:pPr>
              <w:spacing w:after="0"/>
              <w:jc w:val="right"/>
              <w:rPr>
                <w:sz w:val="16"/>
                <w:szCs w:val="16"/>
                <w:lang w:val="de-DE"/>
              </w:rPr>
            </w:pPr>
            <w:r w:rsidRPr="002602C6">
              <w:rPr>
                <w:sz w:val="16"/>
                <w:szCs w:val="16"/>
                <w:lang w:val="de-DE"/>
              </w:rPr>
              <w:t>0.016</w:t>
            </w:r>
          </w:p>
        </w:tc>
        <w:tc>
          <w:tcPr>
            <w:tcW w:w="878" w:type="dxa"/>
          </w:tcPr>
          <w:p w14:paraId="40EF6BB7" w14:textId="449F1C0C"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3C04265E" w14:textId="56DD94A2" w:rsidR="00677104" w:rsidRPr="002602C6" w:rsidRDefault="00677104" w:rsidP="00677104">
            <w:pPr>
              <w:spacing w:after="0"/>
              <w:jc w:val="right"/>
              <w:rPr>
                <w:sz w:val="16"/>
                <w:szCs w:val="16"/>
                <w:lang w:val="de-DE"/>
              </w:rPr>
            </w:pPr>
            <w:r w:rsidRPr="002602C6">
              <w:rPr>
                <w:sz w:val="16"/>
                <w:szCs w:val="16"/>
                <w:lang w:val="de-DE"/>
              </w:rPr>
              <w:t>0.017</w:t>
            </w:r>
          </w:p>
        </w:tc>
        <w:tc>
          <w:tcPr>
            <w:tcW w:w="879" w:type="dxa"/>
            <w:tcBorders>
              <w:right w:val="single" w:sz="4" w:space="0" w:color="auto"/>
            </w:tcBorders>
          </w:tcPr>
          <w:p w14:paraId="0640CAA7" w14:textId="3067AE8F"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left w:val="single" w:sz="4" w:space="0" w:color="auto"/>
            </w:tcBorders>
          </w:tcPr>
          <w:p w14:paraId="7EAB2EB9" w14:textId="6CCFB700" w:rsidR="00677104" w:rsidRPr="002602C6" w:rsidRDefault="00677104" w:rsidP="00677104">
            <w:pPr>
              <w:spacing w:after="0"/>
              <w:jc w:val="right"/>
              <w:rPr>
                <w:sz w:val="16"/>
                <w:szCs w:val="16"/>
                <w:lang w:val="de-DE"/>
              </w:rPr>
            </w:pPr>
            <w:r w:rsidRPr="002602C6">
              <w:rPr>
                <w:sz w:val="16"/>
                <w:szCs w:val="16"/>
                <w:lang w:val="de-DE"/>
              </w:rPr>
              <w:t>0.086</w:t>
            </w:r>
          </w:p>
        </w:tc>
        <w:tc>
          <w:tcPr>
            <w:tcW w:w="878" w:type="dxa"/>
          </w:tcPr>
          <w:p w14:paraId="082C690B" w14:textId="2BF16ED1"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2AC68BF6" w14:textId="55DC5639"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Pr>
          <w:p w14:paraId="1DF4225A" w14:textId="6122452A" w:rsidR="00677104" w:rsidRPr="002602C6" w:rsidRDefault="00677104" w:rsidP="00677104">
            <w:pPr>
              <w:spacing w:after="0"/>
              <w:jc w:val="right"/>
              <w:rPr>
                <w:sz w:val="16"/>
                <w:szCs w:val="16"/>
                <w:lang w:val="de-DE"/>
              </w:rPr>
            </w:pPr>
            <w:r w:rsidRPr="002602C6">
              <w:rPr>
                <w:sz w:val="16"/>
                <w:szCs w:val="16"/>
                <w:lang w:val="de-DE"/>
              </w:rPr>
              <w:t>0.088</w:t>
            </w:r>
          </w:p>
        </w:tc>
        <w:tc>
          <w:tcPr>
            <w:tcW w:w="879" w:type="dxa"/>
          </w:tcPr>
          <w:p w14:paraId="39D6A333" w14:textId="55EEA81C" w:rsidR="00677104" w:rsidRPr="002602C6" w:rsidRDefault="00677104" w:rsidP="00677104">
            <w:pPr>
              <w:spacing w:after="0"/>
              <w:jc w:val="right"/>
              <w:rPr>
                <w:sz w:val="16"/>
                <w:szCs w:val="16"/>
                <w:lang w:val="de-DE"/>
              </w:rPr>
            </w:pPr>
            <w:r w:rsidRPr="002602C6">
              <w:rPr>
                <w:sz w:val="16"/>
                <w:szCs w:val="16"/>
                <w:lang w:val="de-DE"/>
              </w:rPr>
              <w:t>0.094</w:t>
            </w:r>
          </w:p>
        </w:tc>
      </w:tr>
      <w:tr w:rsidR="00677104" w:rsidRPr="002602C6" w14:paraId="33235034" w14:textId="77777777" w:rsidTr="00F12ED0">
        <w:tc>
          <w:tcPr>
            <w:tcW w:w="392" w:type="dxa"/>
            <w:tcBorders>
              <w:bottom w:val="single" w:sz="4" w:space="0" w:color="auto"/>
              <w:right w:val="single" w:sz="4" w:space="0" w:color="auto"/>
            </w:tcBorders>
          </w:tcPr>
          <w:p w14:paraId="75FBACE6"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324F242"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4B6EADCF" w14:textId="7EB4D79D" w:rsidR="00677104" w:rsidRPr="002602C6" w:rsidRDefault="00677104" w:rsidP="00677104">
            <w:pPr>
              <w:spacing w:after="0"/>
              <w:jc w:val="right"/>
              <w:rPr>
                <w:sz w:val="16"/>
                <w:szCs w:val="16"/>
                <w:lang w:val="de-DE"/>
              </w:rPr>
            </w:pPr>
            <w:r w:rsidRPr="002602C6">
              <w:rPr>
                <w:sz w:val="16"/>
                <w:szCs w:val="16"/>
                <w:lang w:val="de-DE"/>
              </w:rPr>
              <w:t>0.053</w:t>
            </w:r>
          </w:p>
        </w:tc>
        <w:tc>
          <w:tcPr>
            <w:tcW w:w="878" w:type="dxa"/>
            <w:tcBorders>
              <w:bottom w:val="single" w:sz="4" w:space="0" w:color="auto"/>
            </w:tcBorders>
          </w:tcPr>
          <w:p w14:paraId="700EC440" w14:textId="4C1404C9"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018BB43B" w14:textId="58E349FD" w:rsidR="00677104" w:rsidRPr="002602C6" w:rsidRDefault="00677104" w:rsidP="00677104">
            <w:pPr>
              <w:spacing w:after="0"/>
              <w:jc w:val="right"/>
              <w:rPr>
                <w:sz w:val="16"/>
                <w:szCs w:val="16"/>
                <w:lang w:val="de-DE"/>
              </w:rPr>
            </w:pPr>
            <w:r w:rsidRPr="002602C6">
              <w:rPr>
                <w:sz w:val="16"/>
                <w:szCs w:val="16"/>
                <w:lang w:val="de-DE"/>
              </w:rPr>
              <w:t>0.054</w:t>
            </w:r>
          </w:p>
        </w:tc>
        <w:tc>
          <w:tcPr>
            <w:tcW w:w="878" w:type="dxa"/>
            <w:tcBorders>
              <w:bottom w:val="single" w:sz="4" w:space="0" w:color="auto"/>
            </w:tcBorders>
          </w:tcPr>
          <w:p w14:paraId="678DDAFA" w14:textId="17949501" w:rsidR="00677104" w:rsidRPr="002602C6" w:rsidRDefault="00677104" w:rsidP="00677104">
            <w:pPr>
              <w:spacing w:after="0"/>
              <w:jc w:val="right"/>
              <w:rPr>
                <w:sz w:val="16"/>
                <w:szCs w:val="16"/>
                <w:lang w:val="de-DE"/>
              </w:rPr>
            </w:pPr>
            <w:r w:rsidRPr="002602C6">
              <w:rPr>
                <w:sz w:val="16"/>
                <w:szCs w:val="16"/>
                <w:lang w:val="de-DE"/>
              </w:rPr>
              <w:t>0.054</w:t>
            </w:r>
          </w:p>
        </w:tc>
        <w:tc>
          <w:tcPr>
            <w:tcW w:w="879" w:type="dxa"/>
            <w:tcBorders>
              <w:bottom w:val="single" w:sz="4" w:space="0" w:color="auto"/>
              <w:right w:val="single" w:sz="4" w:space="0" w:color="auto"/>
            </w:tcBorders>
          </w:tcPr>
          <w:p w14:paraId="481694B8" w14:textId="3C0D69DC" w:rsidR="00677104" w:rsidRPr="002602C6" w:rsidRDefault="00677104" w:rsidP="00677104">
            <w:pPr>
              <w:spacing w:after="0"/>
              <w:jc w:val="right"/>
              <w:rPr>
                <w:sz w:val="16"/>
                <w:szCs w:val="16"/>
                <w:lang w:val="de-DE"/>
              </w:rPr>
            </w:pPr>
            <w:r w:rsidRPr="002602C6">
              <w:rPr>
                <w:sz w:val="16"/>
                <w:szCs w:val="16"/>
                <w:lang w:val="de-DE"/>
              </w:rPr>
              <w:t>0.057</w:t>
            </w:r>
          </w:p>
        </w:tc>
        <w:tc>
          <w:tcPr>
            <w:tcW w:w="878" w:type="dxa"/>
            <w:tcBorders>
              <w:left w:val="single" w:sz="4" w:space="0" w:color="auto"/>
              <w:bottom w:val="single" w:sz="4" w:space="0" w:color="auto"/>
            </w:tcBorders>
          </w:tcPr>
          <w:p w14:paraId="25542B5D" w14:textId="29240812"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2910646E" w14:textId="1920F3F0"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74E99B09" w14:textId="1083D65D"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40EDA89F" w14:textId="6003C72A" w:rsidR="00677104" w:rsidRPr="002602C6" w:rsidRDefault="00677104" w:rsidP="00677104">
            <w:pPr>
              <w:spacing w:after="0"/>
              <w:jc w:val="right"/>
              <w:rPr>
                <w:sz w:val="16"/>
                <w:szCs w:val="16"/>
                <w:lang w:val="de-DE"/>
              </w:rPr>
            </w:pPr>
            <w:r w:rsidRPr="002602C6">
              <w:rPr>
                <w:sz w:val="16"/>
                <w:szCs w:val="16"/>
                <w:lang w:val="de-DE"/>
              </w:rPr>
              <w:t>0.019</w:t>
            </w:r>
          </w:p>
        </w:tc>
        <w:tc>
          <w:tcPr>
            <w:tcW w:w="879" w:type="dxa"/>
            <w:tcBorders>
              <w:bottom w:val="single" w:sz="4" w:space="0" w:color="auto"/>
              <w:right w:val="single" w:sz="4" w:space="0" w:color="auto"/>
            </w:tcBorders>
          </w:tcPr>
          <w:p w14:paraId="786ABB71" w14:textId="6F56B5E3"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left w:val="single" w:sz="4" w:space="0" w:color="auto"/>
              <w:bottom w:val="single" w:sz="4" w:space="0" w:color="auto"/>
            </w:tcBorders>
          </w:tcPr>
          <w:p w14:paraId="31A5DC88" w14:textId="6F544531" w:rsidR="00677104" w:rsidRPr="002602C6" w:rsidRDefault="00677104" w:rsidP="00677104">
            <w:pPr>
              <w:spacing w:after="0"/>
              <w:jc w:val="right"/>
              <w:rPr>
                <w:sz w:val="16"/>
                <w:szCs w:val="16"/>
                <w:lang w:val="de-DE"/>
              </w:rPr>
            </w:pPr>
            <w:r w:rsidRPr="002602C6">
              <w:rPr>
                <w:sz w:val="16"/>
                <w:szCs w:val="16"/>
                <w:lang w:val="de-DE"/>
              </w:rPr>
              <w:t>0.089</w:t>
            </w:r>
          </w:p>
        </w:tc>
        <w:tc>
          <w:tcPr>
            <w:tcW w:w="878" w:type="dxa"/>
            <w:tcBorders>
              <w:bottom w:val="single" w:sz="4" w:space="0" w:color="auto"/>
            </w:tcBorders>
          </w:tcPr>
          <w:p w14:paraId="430A1842" w14:textId="12375621" w:rsidR="00677104" w:rsidRPr="002602C6" w:rsidRDefault="00677104" w:rsidP="00677104">
            <w:pPr>
              <w:spacing w:after="0"/>
              <w:jc w:val="right"/>
              <w:rPr>
                <w:sz w:val="16"/>
                <w:szCs w:val="16"/>
                <w:lang w:val="de-DE"/>
              </w:rPr>
            </w:pPr>
            <w:r w:rsidRPr="002602C6">
              <w:rPr>
                <w:sz w:val="16"/>
                <w:szCs w:val="16"/>
                <w:lang w:val="de-DE"/>
              </w:rPr>
              <w:t>0.090</w:t>
            </w:r>
          </w:p>
        </w:tc>
        <w:tc>
          <w:tcPr>
            <w:tcW w:w="878" w:type="dxa"/>
            <w:tcBorders>
              <w:bottom w:val="single" w:sz="4" w:space="0" w:color="auto"/>
            </w:tcBorders>
          </w:tcPr>
          <w:p w14:paraId="7551876C" w14:textId="63156575" w:rsidR="00677104" w:rsidRPr="002602C6" w:rsidRDefault="00677104" w:rsidP="00677104">
            <w:pPr>
              <w:spacing w:after="0"/>
              <w:jc w:val="right"/>
              <w:rPr>
                <w:sz w:val="16"/>
                <w:szCs w:val="16"/>
                <w:lang w:val="de-DE"/>
              </w:rPr>
            </w:pPr>
            <w:r w:rsidRPr="002602C6">
              <w:rPr>
                <w:sz w:val="16"/>
                <w:szCs w:val="16"/>
                <w:lang w:val="de-DE"/>
              </w:rPr>
              <w:t>0.091</w:t>
            </w:r>
          </w:p>
        </w:tc>
        <w:tc>
          <w:tcPr>
            <w:tcW w:w="878" w:type="dxa"/>
            <w:tcBorders>
              <w:bottom w:val="single" w:sz="4" w:space="0" w:color="auto"/>
            </w:tcBorders>
          </w:tcPr>
          <w:p w14:paraId="53C52635" w14:textId="6E00BB1E" w:rsidR="00677104" w:rsidRPr="002602C6" w:rsidRDefault="00677104" w:rsidP="00677104">
            <w:pPr>
              <w:spacing w:after="0"/>
              <w:jc w:val="right"/>
              <w:rPr>
                <w:sz w:val="16"/>
                <w:szCs w:val="16"/>
                <w:lang w:val="de-DE"/>
              </w:rPr>
            </w:pPr>
            <w:r w:rsidRPr="002602C6">
              <w:rPr>
                <w:sz w:val="16"/>
                <w:szCs w:val="16"/>
                <w:lang w:val="de-DE"/>
              </w:rPr>
              <w:t>0.091</w:t>
            </w:r>
          </w:p>
        </w:tc>
        <w:tc>
          <w:tcPr>
            <w:tcW w:w="879" w:type="dxa"/>
            <w:tcBorders>
              <w:bottom w:val="single" w:sz="4" w:space="0" w:color="auto"/>
            </w:tcBorders>
          </w:tcPr>
          <w:p w14:paraId="4D578F5A" w14:textId="722AA3C4" w:rsidR="00677104" w:rsidRPr="002602C6" w:rsidRDefault="00677104" w:rsidP="00677104">
            <w:pPr>
              <w:spacing w:after="0"/>
              <w:jc w:val="right"/>
              <w:rPr>
                <w:sz w:val="16"/>
                <w:szCs w:val="16"/>
                <w:lang w:val="de-DE"/>
              </w:rPr>
            </w:pPr>
            <w:r w:rsidRPr="002602C6">
              <w:rPr>
                <w:sz w:val="16"/>
                <w:szCs w:val="16"/>
                <w:lang w:val="de-DE"/>
              </w:rPr>
              <w:t>0.096</w:t>
            </w:r>
          </w:p>
        </w:tc>
      </w:tr>
      <w:tr w:rsidR="00677104" w:rsidRPr="002602C6" w14:paraId="550DA9EB" w14:textId="77777777" w:rsidTr="00F12ED0">
        <w:tc>
          <w:tcPr>
            <w:tcW w:w="392" w:type="dxa"/>
            <w:tcBorders>
              <w:top w:val="single" w:sz="4" w:space="0" w:color="auto"/>
              <w:right w:val="single" w:sz="4" w:space="0" w:color="auto"/>
            </w:tcBorders>
          </w:tcPr>
          <w:p w14:paraId="6CC8B2EE"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6A853EB5"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4C3957A" w14:textId="7B8EE66E"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Borders>
              <w:top w:val="single" w:sz="4" w:space="0" w:color="auto"/>
            </w:tcBorders>
          </w:tcPr>
          <w:p w14:paraId="2E4A1621" w14:textId="6EA28813" w:rsidR="00677104" w:rsidRPr="002602C6" w:rsidRDefault="00677104" w:rsidP="00677104">
            <w:pPr>
              <w:spacing w:after="0"/>
              <w:jc w:val="right"/>
              <w:rPr>
                <w:sz w:val="16"/>
                <w:szCs w:val="16"/>
                <w:lang w:val="de-DE"/>
              </w:rPr>
            </w:pPr>
            <w:r w:rsidRPr="002602C6">
              <w:rPr>
                <w:sz w:val="16"/>
                <w:szCs w:val="16"/>
                <w:lang w:val="de-DE"/>
              </w:rPr>
              <w:t>10.508</w:t>
            </w:r>
          </w:p>
        </w:tc>
        <w:tc>
          <w:tcPr>
            <w:tcW w:w="878" w:type="dxa"/>
            <w:tcBorders>
              <w:top w:val="single" w:sz="4" w:space="0" w:color="auto"/>
            </w:tcBorders>
          </w:tcPr>
          <w:p w14:paraId="6B3FBB4A" w14:textId="1AA0C214" w:rsidR="00677104" w:rsidRPr="002602C6" w:rsidRDefault="00677104" w:rsidP="00677104">
            <w:pPr>
              <w:spacing w:after="0"/>
              <w:jc w:val="right"/>
              <w:rPr>
                <w:sz w:val="16"/>
                <w:szCs w:val="16"/>
                <w:lang w:val="de-DE"/>
              </w:rPr>
            </w:pPr>
            <w:r w:rsidRPr="002602C6">
              <w:rPr>
                <w:sz w:val="16"/>
                <w:szCs w:val="16"/>
                <w:lang w:val="de-DE"/>
              </w:rPr>
              <w:t>10.516</w:t>
            </w:r>
          </w:p>
        </w:tc>
        <w:tc>
          <w:tcPr>
            <w:tcW w:w="878" w:type="dxa"/>
            <w:tcBorders>
              <w:top w:val="single" w:sz="4" w:space="0" w:color="auto"/>
            </w:tcBorders>
          </w:tcPr>
          <w:p w14:paraId="0700F4C8" w14:textId="1A67BEF0" w:rsidR="00677104" w:rsidRPr="002602C6" w:rsidRDefault="00677104" w:rsidP="00677104">
            <w:pPr>
              <w:spacing w:after="0"/>
              <w:jc w:val="right"/>
              <w:rPr>
                <w:sz w:val="16"/>
                <w:szCs w:val="16"/>
                <w:lang w:val="de-DE"/>
              </w:rPr>
            </w:pPr>
            <w:r w:rsidRPr="002602C6">
              <w:rPr>
                <w:sz w:val="16"/>
                <w:szCs w:val="16"/>
                <w:lang w:val="de-DE"/>
              </w:rPr>
              <w:t>10.516</w:t>
            </w:r>
          </w:p>
        </w:tc>
        <w:tc>
          <w:tcPr>
            <w:tcW w:w="879" w:type="dxa"/>
            <w:tcBorders>
              <w:top w:val="single" w:sz="4" w:space="0" w:color="auto"/>
              <w:right w:val="single" w:sz="4" w:space="0" w:color="auto"/>
            </w:tcBorders>
          </w:tcPr>
          <w:p w14:paraId="4ABB498A" w14:textId="4CE9577A" w:rsidR="00677104" w:rsidRPr="002602C6" w:rsidRDefault="00677104" w:rsidP="00677104">
            <w:pPr>
              <w:spacing w:after="0"/>
              <w:jc w:val="right"/>
              <w:rPr>
                <w:sz w:val="16"/>
                <w:szCs w:val="16"/>
                <w:lang w:val="de-DE"/>
              </w:rPr>
            </w:pPr>
            <w:r w:rsidRPr="002602C6">
              <w:rPr>
                <w:sz w:val="16"/>
                <w:szCs w:val="16"/>
                <w:lang w:val="de-DE"/>
              </w:rPr>
              <w:t>11.364</w:t>
            </w:r>
          </w:p>
        </w:tc>
        <w:tc>
          <w:tcPr>
            <w:tcW w:w="878" w:type="dxa"/>
            <w:tcBorders>
              <w:top w:val="single" w:sz="4" w:space="0" w:color="auto"/>
              <w:left w:val="single" w:sz="4" w:space="0" w:color="auto"/>
            </w:tcBorders>
          </w:tcPr>
          <w:p w14:paraId="0E010568" w14:textId="2696974B" w:rsidR="00677104" w:rsidRPr="002602C6" w:rsidRDefault="00677104" w:rsidP="00677104">
            <w:pPr>
              <w:spacing w:after="0"/>
              <w:jc w:val="right"/>
              <w:rPr>
                <w:sz w:val="16"/>
                <w:szCs w:val="16"/>
                <w:lang w:val="de-DE"/>
              </w:rPr>
            </w:pPr>
            <w:r w:rsidRPr="002602C6">
              <w:rPr>
                <w:sz w:val="16"/>
                <w:szCs w:val="16"/>
                <w:lang w:val="de-DE"/>
              </w:rPr>
              <w:t>11.626</w:t>
            </w:r>
          </w:p>
        </w:tc>
        <w:tc>
          <w:tcPr>
            <w:tcW w:w="878" w:type="dxa"/>
            <w:tcBorders>
              <w:top w:val="single" w:sz="4" w:space="0" w:color="auto"/>
            </w:tcBorders>
          </w:tcPr>
          <w:p w14:paraId="58392B31" w14:textId="23D90261" w:rsidR="00677104" w:rsidRPr="002602C6" w:rsidRDefault="00677104" w:rsidP="00677104">
            <w:pPr>
              <w:spacing w:after="0"/>
              <w:jc w:val="right"/>
              <w:rPr>
                <w:sz w:val="16"/>
                <w:szCs w:val="16"/>
                <w:lang w:val="de-DE"/>
              </w:rPr>
            </w:pPr>
            <w:r w:rsidRPr="002602C6">
              <w:rPr>
                <w:sz w:val="16"/>
                <w:szCs w:val="16"/>
                <w:lang w:val="de-DE"/>
              </w:rPr>
              <w:t>11.627</w:t>
            </w:r>
          </w:p>
        </w:tc>
        <w:tc>
          <w:tcPr>
            <w:tcW w:w="878" w:type="dxa"/>
            <w:tcBorders>
              <w:top w:val="single" w:sz="4" w:space="0" w:color="auto"/>
            </w:tcBorders>
          </w:tcPr>
          <w:p w14:paraId="243ACA6C" w14:textId="5D2CE9F9" w:rsidR="00677104" w:rsidRPr="002602C6" w:rsidRDefault="00677104" w:rsidP="00677104">
            <w:pPr>
              <w:spacing w:after="0"/>
              <w:jc w:val="right"/>
              <w:rPr>
                <w:sz w:val="16"/>
                <w:szCs w:val="16"/>
                <w:lang w:val="de-DE"/>
              </w:rPr>
            </w:pPr>
            <w:r w:rsidRPr="002602C6">
              <w:rPr>
                <w:sz w:val="16"/>
                <w:szCs w:val="16"/>
                <w:lang w:val="de-DE"/>
              </w:rPr>
              <w:t>11.630</w:t>
            </w:r>
          </w:p>
        </w:tc>
        <w:tc>
          <w:tcPr>
            <w:tcW w:w="878" w:type="dxa"/>
            <w:tcBorders>
              <w:top w:val="single" w:sz="4" w:space="0" w:color="auto"/>
            </w:tcBorders>
          </w:tcPr>
          <w:p w14:paraId="7E745FFB" w14:textId="179B93DA" w:rsidR="00677104" w:rsidRPr="002602C6" w:rsidRDefault="00677104" w:rsidP="00677104">
            <w:pPr>
              <w:spacing w:after="0"/>
              <w:jc w:val="right"/>
              <w:rPr>
                <w:sz w:val="16"/>
                <w:szCs w:val="16"/>
                <w:lang w:val="de-DE"/>
              </w:rPr>
            </w:pPr>
            <w:r w:rsidRPr="002602C6">
              <w:rPr>
                <w:sz w:val="16"/>
                <w:szCs w:val="16"/>
                <w:lang w:val="de-DE"/>
              </w:rPr>
              <w:t>11.630</w:t>
            </w:r>
          </w:p>
        </w:tc>
        <w:tc>
          <w:tcPr>
            <w:tcW w:w="879" w:type="dxa"/>
            <w:tcBorders>
              <w:top w:val="single" w:sz="4" w:space="0" w:color="auto"/>
              <w:right w:val="single" w:sz="4" w:space="0" w:color="auto"/>
            </w:tcBorders>
          </w:tcPr>
          <w:p w14:paraId="51931CB7" w14:textId="485A281F" w:rsidR="00677104" w:rsidRPr="002602C6" w:rsidRDefault="00677104" w:rsidP="00677104">
            <w:pPr>
              <w:spacing w:after="0"/>
              <w:jc w:val="right"/>
              <w:rPr>
                <w:sz w:val="16"/>
                <w:szCs w:val="16"/>
                <w:lang w:val="de-DE"/>
              </w:rPr>
            </w:pPr>
            <w:r w:rsidRPr="002602C6">
              <w:rPr>
                <w:sz w:val="16"/>
                <w:szCs w:val="16"/>
                <w:lang w:val="de-DE"/>
              </w:rPr>
              <w:t>15.949</w:t>
            </w:r>
          </w:p>
        </w:tc>
        <w:tc>
          <w:tcPr>
            <w:tcW w:w="878" w:type="dxa"/>
            <w:tcBorders>
              <w:top w:val="single" w:sz="4" w:space="0" w:color="auto"/>
              <w:left w:val="single" w:sz="4" w:space="0" w:color="auto"/>
            </w:tcBorders>
          </w:tcPr>
          <w:p w14:paraId="13C16E20" w14:textId="4054F995" w:rsidR="00677104" w:rsidRPr="002602C6" w:rsidRDefault="00677104" w:rsidP="00677104">
            <w:pPr>
              <w:spacing w:after="0"/>
              <w:jc w:val="right"/>
              <w:rPr>
                <w:sz w:val="16"/>
                <w:szCs w:val="16"/>
                <w:lang w:val="de-DE"/>
              </w:rPr>
            </w:pPr>
            <w:r w:rsidRPr="002602C6">
              <w:rPr>
                <w:sz w:val="16"/>
                <w:szCs w:val="16"/>
                <w:lang w:val="de-DE"/>
              </w:rPr>
              <w:t>22.153</w:t>
            </w:r>
          </w:p>
        </w:tc>
        <w:tc>
          <w:tcPr>
            <w:tcW w:w="878" w:type="dxa"/>
            <w:tcBorders>
              <w:top w:val="single" w:sz="4" w:space="0" w:color="auto"/>
            </w:tcBorders>
          </w:tcPr>
          <w:p w14:paraId="7EAA8CB3" w14:textId="349E5C7E" w:rsidR="00677104" w:rsidRPr="002602C6" w:rsidRDefault="00677104" w:rsidP="00677104">
            <w:pPr>
              <w:spacing w:after="0"/>
              <w:jc w:val="right"/>
              <w:rPr>
                <w:sz w:val="16"/>
                <w:szCs w:val="16"/>
                <w:lang w:val="de-DE"/>
              </w:rPr>
            </w:pPr>
            <w:r w:rsidRPr="002602C6">
              <w:rPr>
                <w:sz w:val="16"/>
                <w:szCs w:val="16"/>
                <w:lang w:val="de-DE"/>
              </w:rPr>
              <w:t>22.155</w:t>
            </w:r>
          </w:p>
        </w:tc>
        <w:tc>
          <w:tcPr>
            <w:tcW w:w="878" w:type="dxa"/>
            <w:tcBorders>
              <w:top w:val="single" w:sz="4" w:space="0" w:color="auto"/>
            </w:tcBorders>
          </w:tcPr>
          <w:p w14:paraId="6FE4AF60" w14:textId="073CDFE7" w:rsidR="00677104" w:rsidRPr="002602C6" w:rsidRDefault="00677104" w:rsidP="00677104">
            <w:pPr>
              <w:spacing w:after="0"/>
              <w:jc w:val="right"/>
              <w:rPr>
                <w:sz w:val="16"/>
                <w:szCs w:val="16"/>
                <w:lang w:val="de-DE"/>
              </w:rPr>
            </w:pPr>
            <w:r w:rsidRPr="002602C6">
              <w:rPr>
                <w:sz w:val="16"/>
                <w:szCs w:val="16"/>
                <w:lang w:val="de-DE"/>
              </w:rPr>
              <w:t>22.166</w:t>
            </w:r>
          </w:p>
        </w:tc>
        <w:tc>
          <w:tcPr>
            <w:tcW w:w="878" w:type="dxa"/>
            <w:tcBorders>
              <w:top w:val="single" w:sz="4" w:space="0" w:color="auto"/>
            </w:tcBorders>
          </w:tcPr>
          <w:p w14:paraId="3328FBEC" w14:textId="04165D78" w:rsidR="00677104" w:rsidRPr="002602C6" w:rsidRDefault="00677104" w:rsidP="00677104">
            <w:pPr>
              <w:spacing w:after="0"/>
              <w:jc w:val="right"/>
              <w:rPr>
                <w:sz w:val="16"/>
                <w:szCs w:val="16"/>
                <w:lang w:val="de-DE"/>
              </w:rPr>
            </w:pPr>
            <w:r w:rsidRPr="002602C6">
              <w:rPr>
                <w:sz w:val="16"/>
                <w:szCs w:val="16"/>
                <w:lang w:val="de-DE"/>
              </w:rPr>
              <w:t>22.166</w:t>
            </w:r>
          </w:p>
        </w:tc>
        <w:tc>
          <w:tcPr>
            <w:tcW w:w="879" w:type="dxa"/>
            <w:tcBorders>
              <w:top w:val="single" w:sz="4" w:space="0" w:color="auto"/>
            </w:tcBorders>
          </w:tcPr>
          <w:p w14:paraId="465564ED" w14:textId="1C5BF3C0" w:rsidR="00677104" w:rsidRPr="002602C6" w:rsidRDefault="00677104" w:rsidP="00677104">
            <w:pPr>
              <w:spacing w:after="0"/>
              <w:jc w:val="right"/>
              <w:rPr>
                <w:sz w:val="16"/>
                <w:szCs w:val="16"/>
                <w:lang w:val="de-DE"/>
              </w:rPr>
            </w:pPr>
            <w:r w:rsidRPr="002602C6">
              <w:rPr>
                <w:sz w:val="16"/>
                <w:szCs w:val="16"/>
                <w:lang w:val="de-DE"/>
              </w:rPr>
              <w:t>27.340</w:t>
            </w:r>
          </w:p>
        </w:tc>
      </w:tr>
      <w:tr w:rsidR="00677104" w:rsidRPr="002602C6" w14:paraId="27A7DBA4" w14:textId="77777777" w:rsidTr="00F12ED0">
        <w:tc>
          <w:tcPr>
            <w:tcW w:w="392" w:type="dxa"/>
            <w:tcBorders>
              <w:right w:val="single" w:sz="4" w:space="0" w:color="auto"/>
            </w:tcBorders>
          </w:tcPr>
          <w:p w14:paraId="083C83B3"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4953003"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A5FAF98" w14:textId="17CE9F0D"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Pr>
          <w:p w14:paraId="03E01F28" w14:textId="7B9CC4B1"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Pr>
          <w:p w14:paraId="4817F934" w14:textId="5EDEA4F3" w:rsidR="00677104" w:rsidRPr="002602C6" w:rsidRDefault="00677104" w:rsidP="00677104">
            <w:pPr>
              <w:spacing w:after="0"/>
              <w:jc w:val="right"/>
              <w:rPr>
                <w:sz w:val="16"/>
                <w:szCs w:val="16"/>
                <w:lang w:val="de-DE"/>
              </w:rPr>
            </w:pPr>
            <w:r w:rsidRPr="002602C6">
              <w:rPr>
                <w:sz w:val="16"/>
                <w:szCs w:val="16"/>
                <w:lang w:val="de-DE"/>
              </w:rPr>
              <w:t>10.508</w:t>
            </w:r>
          </w:p>
        </w:tc>
        <w:tc>
          <w:tcPr>
            <w:tcW w:w="878" w:type="dxa"/>
          </w:tcPr>
          <w:p w14:paraId="5AC01828" w14:textId="08C8B0D6" w:rsidR="00677104" w:rsidRPr="002602C6" w:rsidRDefault="00677104" w:rsidP="00677104">
            <w:pPr>
              <w:spacing w:after="0"/>
              <w:jc w:val="right"/>
              <w:rPr>
                <w:sz w:val="16"/>
                <w:szCs w:val="16"/>
                <w:lang w:val="de-DE"/>
              </w:rPr>
            </w:pPr>
            <w:r w:rsidRPr="002602C6">
              <w:rPr>
                <w:sz w:val="16"/>
                <w:szCs w:val="16"/>
                <w:lang w:val="de-DE"/>
              </w:rPr>
              <w:t>10.508</w:t>
            </w:r>
          </w:p>
        </w:tc>
        <w:tc>
          <w:tcPr>
            <w:tcW w:w="879" w:type="dxa"/>
            <w:tcBorders>
              <w:right w:val="single" w:sz="4" w:space="0" w:color="auto"/>
            </w:tcBorders>
          </w:tcPr>
          <w:p w14:paraId="166B8F53" w14:textId="7D4FEB93" w:rsidR="00677104" w:rsidRPr="002602C6" w:rsidRDefault="00677104" w:rsidP="00677104">
            <w:pPr>
              <w:spacing w:after="0"/>
              <w:jc w:val="right"/>
              <w:rPr>
                <w:sz w:val="16"/>
                <w:szCs w:val="16"/>
                <w:lang w:val="de-DE"/>
              </w:rPr>
            </w:pPr>
            <w:r w:rsidRPr="002602C6">
              <w:rPr>
                <w:sz w:val="16"/>
                <w:szCs w:val="16"/>
                <w:lang w:val="de-DE"/>
              </w:rPr>
              <w:t>10.573</w:t>
            </w:r>
          </w:p>
        </w:tc>
        <w:tc>
          <w:tcPr>
            <w:tcW w:w="878" w:type="dxa"/>
            <w:tcBorders>
              <w:left w:val="single" w:sz="4" w:space="0" w:color="auto"/>
            </w:tcBorders>
          </w:tcPr>
          <w:p w14:paraId="37661FFF" w14:textId="638AB59A" w:rsidR="00677104" w:rsidRPr="002602C6" w:rsidRDefault="00677104" w:rsidP="00677104">
            <w:pPr>
              <w:spacing w:after="0"/>
              <w:jc w:val="right"/>
              <w:rPr>
                <w:sz w:val="16"/>
                <w:szCs w:val="16"/>
                <w:lang w:val="de-DE"/>
              </w:rPr>
            </w:pPr>
            <w:r w:rsidRPr="002602C6">
              <w:rPr>
                <w:sz w:val="16"/>
                <w:szCs w:val="16"/>
                <w:lang w:val="de-DE"/>
              </w:rPr>
              <w:t>11.625</w:t>
            </w:r>
          </w:p>
        </w:tc>
        <w:tc>
          <w:tcPr>
            <w:tcW w:w="878" w:type="dxa"/>
          </w:tcPr>
          <w:p w14:paraId="63E63FFE" w14:textId="6A58FF60" w:rsidR="00677104" w:rsidRPr="002602C6" w:rsidRDefault="00677104" w:rsidP="00677104">
            <w:pPr>
              <w:spacing w:after="0"/>
              <w:jc w:val="right"/>
              <w:rPr>
                <w:sz w:val="16"/>
                <w:szCs w:val="16"/>
                <w:lang w:val="de-DE"/>
              </w:rPr>
            </w:pPr>
            <w:r w:rsidRPr="002602C6">
              <w:rPr>
                <w:sz w:val="16"/>
                <w:szCs w:val="16"/>
                <w:lang w:val="de-DE"/>
              </w:rPr>
              <w:t>11.626</w:t>
            </w:r>
          </w:p>
        </w:tc>
        <w:tc>
          <w:tcPr>
            <w:tcW w:w="878" w:type="dxa"/>
          </w:tcPr>
          <w:p w14:paraId="1331E29F" w14:textId="7600EB2A" w:rsidR="00677104" w:rsidRPr="002602C6" w:rsidRDefault="00677104" w:rsidP="00677104">
            <w:pPr>
              <w:spacing w:after="0"/>
              <w:jc w:val="right"/>
              <w:rPr>
                <w:sz w:val="16"/>
                <w:szCs w:val="16"/>
                <w:lang w:val="de-DE"/>
              </w:rPr>
            </w:pPr>
            <w:r w:rsidRPr="002602C6">
              <w:rPr>
                <w:sz w:val="16"/>
                <w:szCs w:val="16"/>
                <w:lang w:val="de-DE"/>
              </w:rPr>
              <w:t>11.627</w:t>
            </w:r>
          </w:p>
        </w:tc>
        <w:tc>
          <w:tcPr>
            <w:tcW w:w="878" w:type="dxa"/>
          </w:tcPr>
          <w:p w14:paraId="7BCF9E16" w14:textId="75E7D4B7" w:rsidR="00677104" w:rsidRPr="002602C6" w:rsidRDefault="00677104" w:rsidP="00677104">
            <w:pPr>
              <w:spacing w:after="0"/>
              <w:jc w:val="right"/>
              <w:rPr>
                <w:sz w:val="16"/>
                <w:szCs w:val="16"/>
                <w:lang w:val="de-DE"/>
              </w:rPr>
            </w:pPr>
            <w:r w:rsidRPr="002602C6">
              <w:rPr>
                <w:sz w:val="16"/>
                <w:szCs w:val="16"/>
                <w:lang w:val="de-DE"/>
              </w:rPr>
              <w:t>11.627</w:t>
            </w:r>
          </w:p>
        </w:tc>
        <w:tc>
          <w:tcPr>
            <w:tcW w:w="879" w:type="dxa"/>
            <w:tcBorders>
              <w:right w:val="single" w:sz="4" w:space="0" w:color="auto"/>
            </w:tcBorders>
          </w:tcPr>
          <w:p w14:paraId="66F0B843" w14:textId="609B4D8E" w:rsidR="00677104" w:rsidRPr="002602C6" w:rsidRDefault="00677104" w:rsidP="00677104">
            <w:pPr>
              <w:spacing w:after="0"/>
              <w:jc w:val="right"/>
              <w:rPr>
                <w:sz w:val="16"/>
                <w:szCs w:val="16"/>
                <w:lang w:val="de-DE"/>
              </w:rPr>
            </w:pPr>
            <w:r w:rsidRPr="002602C6">
              <w:rPr>
                <w:sz w:val="16"/>
                <w:szCs w:val="16"/>
                <w:lang w:val="de-DE"/>
              </w:rPr>
              <w:t>11.662</w:t>
            </w:r>
          </w:p>
        </w:tc>
        <w:tc>
          <w:tcPr>
            <w:tcW w:w="878" w:type="dxa"/>
            <w:tcBorders>
              <w:left w:val="single" w:sz="4" w:space="0" w:color="auto"/>
            </w:tcBorders>
          </w:tcPr>
          <w:p w14:paraId="3BD9CF5C" w14:textId="011F8080" w:rsidR="00677104" w:rsidRPr="002602C6" w:rsidRDefault="00677104" w:rsidP="00677104">
            <w:pPr>
              <w:spacing w:after="0"/>
              <w:jc w:val="right"/>
              <w:rPr>
                <w:sz w:val="16"/>
                <w:szCs w:val="16"/>
                <w:lang w:val="de-DE"/>
              </w:rPr>
            </w:pPr>
            <w:r w:rsidRPr="002602C6">
              <w:rPr>
                <w:sz w:val="16"/>
                <w:szCs w:val="16"/>
                <w:lang w:val="de-DE"/>
              </w:rPr>
              <w:t>22.152</w:t>
            </w:r>
          </w:p>
        </w:tc>
        <w:tc>
          <w:tcPr>
            <w:tcW w:w="878" w:type="dxa"/>
          </w:tcPr>
          <w:p w14:paraId="2DF4E147" w14:textId="536E70BE" w:rsidR="00677104" w:rsidRPr="002602C6" w:rsidRDefault="00677104" w:rsidP="00677104">
            <w:pPr>
              <w:spacing w:after="0"/>
              <w:jc w:val="right"/>
              <w:rPr>
                <w:sz w:val="16"/>
                <w:szCs w:val="16"/>
                <w:lang w:val="de-DE"/>
              </w:rPr>
            </w:pPr>
            <w:r w:rsidRPr="002602C6">
              <w:rPr>
                <w:sz w:val="16"/>
                <w:szCs w:val="16"/>
                <w:lang w:val="de-DE"/>
              </w:rPr>
              <w:t>22.153</w:t>
            </w:r>
          </w:p>
        </w:tc>
        <w:tc>
          <w:tcPr>
            <w:tcW w:w="878" w:type="dxa"/>
          </w:tcPr>
          <w:p w14:paraId="26732701" w14:textId="39676FF4" w:rsidR="00677104" w:rsidRPr="002602C6" w:rsidRDefault="00677104" w:rsidP="00677104">
            <w:pPr>
              <w:spacing w:after="0"/>
              <w:jc w:val="right"/>
              <w:rPr>
                <w:sz w:val="16"/>
                <w:szCs w:val="16"/>
                <w:lang w:val="de-DE"/>
              </w:rPr>
            </w:pPr>
            <w:r w:rsidRPr="002602C6">
              <w:rPr>
                <w:sz w:val="16"/>
                <w:szCs w:val="16"/>
                <w:lang w:val="de-DE"/>
              </w:rPr>
              <w:t>22.155</w:t>
            </w:r>
          </w:p>
        </w:tc>
        <w:tc>
          <w:tcPr>
            <w:tcW w:w="878" w:type="dxa"/>
          </w:tcPr>
          <w:p w14:paraId="2AAC0C69" w14:textId="123166C6" w:rsidR="00677104" w:rsidRPr="002602C6" w:rsidRDefault="00677104" w:rsidP="00677104">
            <w:pPr>
              <w:spacing w:after="0"/>
              <w:jc w:val="right"/>
              <w:rPr>
                <w:sz w:val="16"/>
                <w:szCs w:val="16"/>
                <w:lang w:val="de-DE"/>
              </w:rPr>
            </w:pPr>
            <w:r w:rsidRPr="002602C6">
              <w:rPr>
                <w:sz w:val="16"/>
                <w:szCs w:val="16"/>
                <w:lang w:val="de-DE"/>
              </w:rPr>
              <w:t>22.155</w:t>
            </w:r>
          </w:p>
        </w:tc>
        <w:tc>
          <w:tcPr>
            <w:tcW w:w="879" w:type="dxa"/>
          </w:tcPr>
          <w:p w14:paraId="2564D0B8" w14:textId="1DC64B0F" w:rsidR="00677104" w:rsidRPr="002602C6" w:rsidRDefault="00677104" w:rsidP="00677104">
            <w:pPr>
              <w:spacing w:after="0"/>
              <w:jc w:val="right"/>
              <w:rPr>
                <w:sz w:val="16"/>
                <w:szCs w:val="16"/>
                <w:lang w:val="de-DE"/>
              </w:rPr>
            </w:pPr>
            <w:r w:rsidRPr="002602C6">
              <w:rPr>
                <w:sz w:val="16"/>
                <w:szCs w:val="16"/>
                <w:lang w:val="de-DE"/>
              </w:rPr>
              <w:t>22.267</w:t>
            </w:r>
          </w:p>
        </w:tc>
      </w:tr>
      <w:tr w:rsidR="00677104" w:rsidRPr="002602C6" w14:paraId="3D19B3B3" w14:textId="77777777" w:rsidTr="00F12ED0">
        <w:tc>
          <w:tcPr>
            <w:tcW w:w="392" w:type="dxa"/>
            <w:tcBorders>
              <w:right w:val="single" w:sz="4" w:space="0" w:color="auto"/>
            </w:tcBorders>
          </w:tcPr>
          <w:p w14:paraId="6DA1F04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88BBB7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23A4B99A" w14:textId="672EEE01"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Pr>
          <w:p w14:paraId="017100EC" w14:textId="19482FF6"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Pr>
          <w:p w14:paraId="673D0525" w14:textId="0DF6DB3F" w:rsidR="00677104" w:rsidRPr="002602C6" w:rsidRDefault="00677104" w:rsidP="00677104">
            <w:pPr>
              <w:spacing w:after="0"/>
              <w:jc w:val="right"/>
              <w:rPr>
                <w:sz w:val="16"/>
                <w:szCs w:val="16"/>
                <w:lang w:val="de-DE"/>
              </w:rPr>
            </w:pPr>
            <w:r w:rsidRPr="002602C6">
              <w:rPr>
                <w:sz w:val="16"/>
                <w:szCs w:val="16"/>
                <w:lang w:val="de-DE"/>
              </w:rPr>
              <w:t>10.508</w:t>
            </w:r>
          </w:p>
        </w:tc>
        <w:tc>
          <w:tcPr>
            <w:tcW w:w="878" w:type="dxa"/>
          </w:tcPr>
          <w:p w14:paraId="2AFB4B1D" w14:textId="579A0CF9" w:rsidR="00677104" w:rsidRPr="002602C6" w:rsidRDefault="00677104" w:rsidP="00677104">
            <w:pPr>
              <w:spacing w:after="0"/>
              <w:jc w:val="right"/>
              <w:rPr>
                <w:sz w:val="16"/>
                <w:szCs w:val="16"/>
                <w:lang w:val="de-DE"/>
              </w:rPr>
            </w:pPr>
            <w:r w:rsidRPr="002602C6">
              <w:rPr>
                <w:sz w:val="16"/>
                <w:szCs w:val="16"/>
                <w:lang w:val="de-DE"/>
              </w:rPr>
              <w:t>10.508</w:t>
            </w:r>
          </w:p>
        </w:tc>
        <w:tc>
          <w:tcPr>
            <w:tcW w:w="879" w:type="dxa"/>
            <w:tcBorders>
              <w:right w:val="single" w:sz="4" w:space="0" w:color="auto"/>
            </w:tcBorders>
          </w:tcPr>
          <w:p w14:paraId="057D6158" w14:textId="68A15DA5" w:rsidR="00677104" w:rsidRPr="002602C6" w:rsidRDefault="00677104" w:rsidP="00677104">
            <w:pPr>
              <w:spacing w:after="0"/>
              <w:jc w:val="right"/>
              <w:rPr>
                <w:sz w:val="16"/>
                <w:szCs w:val="16"/>
                <w:lang w:val="de-DE"/>
              </w:rPr>
            </w:pPr>
            <w:r w:rsidRPr="002602C6">
              <w:rPr>
                <w:sz w:val="16"/>
                <w:szCs w:val="16"/>
                <w:lang w:val="de-DE"/>
              </w:rPr>
              <w:t>10.528</w:t>
            </w:r>
          </w:p>
        </w:tc>
        <w:tc>
          <w:tcPr>
            <w:tcW w:w="878" w:type="dxa"/>
            <w:tcBorders>
              <w:left w:val="single" w:sz="4" w:space="0" w:color="auto"/>
            </w:tcBorders>
          </w:tcPr>
          <w:p w14:paraId="360C1D39" w14:textId="3B2E6617" w:rsidR="00677104" w:rsidRPr="002602C6" w:rsidRDefault="00677104" w:rsidP="00677104">
            <w:pPr>
              <w:spacing w:after="0"/>
              <w:jc w:val="right"/>
              <w:rPr>
                <w:sz w:val="16"/>
                <w:szCs w:val="16"/>
                <w:lang w:val="de-DE"/>
              </w:rPr>
            </w:pPr>
            <w:r w:rsidRPr="002602C6">
              <w:rPr>
                <w:sz w:val="16"/>
                <w:szCs w:val="16"/>
                <w:lang w:val="de-DE"/>
              </w:rPr>
              <w:t>0.253</w:t>
            </w:r>
          </w:p>
        </w:tc>
        <w:tc>
          <w:tcPr>
            <w:tcW w:w="878" w:type="dxa"/>
          </w:tcPr>
          <w:p w14:paraId="09C9ECA7" w14:textId="2D8E2724" w:rsidR="00677104" w:rsidRPr="002602C6" w:rsidRDefault="00677104" w:rsidP="00677104">
            <w:pPr>
              <w:spacing w:after="0"/>
              <w:jc w:val="right"/>
              <w:rPr>
                <w:sz w:val="16"/>
                <w:szCs w:val="16"/>
                <w:lang w:val="de-DE"/>
              </w:rPr>
            </w:pPr>
            <w:r w:rsidRPr="002602C6">
              <w:rPr>
                <w:sz w:val="16"/>
                <w:szCs w:val="16"/>
                <w:lang w:val="de-DE"/>
              </w:rPr>
              <w:t>0.254</w:t>
            </w:r>
          </w:p>
        </w:tc>
        <w:tc>
          <w:tcPr>
            <w:tcW w:w="878" w:type="dxa"/>
          </w:tcPr>
          <w:p w14:paraId="22886716" w14:textId="72F11622" w:rsidR="00677104" w:rsidRPr="002602C6" w:rsidRDefault="00677104" w:rsidP="00677104">
            <w:pPr>
              <w:spacing w:after="0"/>
              <w:jc w:val="right"/>
              <w:rPr>
                <w:sz w:val="16"/>
                <w:szCs w:val="16"/>
                <w:lang w:val="de-DE"/>
              </w:rPr>
            </w:pPr>
            <w:r w:rsidRPr="002602C6">
              <w:rPr>
                <w:sz w:val="16"/>
                <w:szCs w:val="16"/>
                <w:lang w:val="de-DE"/>
              </w:rPr>
              <w:t>0.255</w:t>
            </w:r>
          </w:p>
        </w:tc>
        <w:tc>
          <w:tcPr>
            <w:tcW w:w="878" w:type="dxa"/>
          </w:tcPr>
          <w:p w14:paraId="65E7751B" w14:textId="42B6C668" w:rsidR="00677104" w:rsidRPr="002602C6" w:rsidRDefault="00677104" w:rsidP="00677104">
            <w:pPr>
              <w:spacing w:after="0"/>
              <w:jc w:val="right"/>
              <w:rPr>
                <w:sz w:val="16"/>
                <w:szCs w:val="16"/>
                <w:lang w:val="de-DE"/>
              </w:rPr>
            </w:pPr>
            <w:r w:rsidRPr="002602C6">
              <w:rPr>
                <w:sz w:val="16"/>
                <w:szCs w:val="16"/>
                <w:lang w:val="de-DE"/>
              </w:rPr>
              <w:t>0.255</w:t>
            </w:r>
          </w:p>
        </w:tc>
        <w:tc>
          <w:tcPr>
            <w:tcW w:w="879" w:type="dxa"/>
            <w:tcBorders>
              <w:right w:val="single" w:sz="4" w:space="0" w:color="auto"/>
            </w:tcBorders>
          </w:tcPr>
          <w:p w14:paraId="7B847CE6" w14:textId="3A31FC75" w:rsidR="00677104" w:rsidRPr="002602C6" w:rsidRDefault="00677104" w:rsidP="00677104">
            <w:pPr>
              <w:spacing w:after="0"/>
              <w:jc w:val="right"/>
              <w:rPr>
                <w:sz w:val="16"/>
                <w:szCs w:val="16"/>
                <w:lang w:val="de-DE"/>
              </w:rPr>
            </w:pPr>
            <w:r w:rsidRPr="002602C6">
              <w:rPr>
                <w:sz w:val="16"/>
                <w:szCs w:val="16"/>
                <w:lang w:val="de-DE"/>
              </w:rPr>
              <w:t>0.262</w:t>
            </w:r>
          </w:p>
        </w:tc>
        <w:tc>
          <w:tcPr>
            <w:tcW w:w="878" w:type="dxa"/>
            <w:tcBorders>
              <w:left w:val="single" w:sz="4" w:space="0" w:color="auto"/>
            </w:tcBorders>
          </w:tcPr>
          <w:p w14:paraId="24B87992" w14:textId="1450B3C4" w:rsidR="00677104" w:rsidRPr="002602C6" w:rsidRDefault="00677104" w:rsidP="00677104">
            <w:pPr>
              <w:spacing w:after="0"/>
              <w:jc w:val="right"/>
              <w:rPr>
                <w:sz w:val="16"/>
                <w:szCs w:val="16"/>
                <w:lang w:val="de-DE"/>
              </w:rPr>
            </w:pPr>
            <w:r w:rsidRPr="002602C6">
              <w:rPr>
                <w:sz w:val="16"/>
                <w:szCs w:val="16"/>
                <w:lang w:val="de-DE"/>
              </w:rPr>
              <w:t>10.779</w:t>
            </w:r>
          </w:p>
        </w:tc>
        <w:tc>
          <w:tcPr>
            <w:tcW w:w="878" w:type="dxa"/>
          </w:tcPr>
          <w:p w14:paraId="541C8CD0" w14:textId="4B460967" w:rsidR="00677104" w:rsidRPr="002602C6" w:rsidRDefault="00677104" w:rsidP="00677104">
            <w:pPr>
              <w:spacing w:after="0"/>
              <w:jc w:val="right"/>
              <w:rPr>
                <w:sz w:val="16"/>
                <w:szCs w:val="16"/>
                <w:lang w:val="de-DE"/>
              </w:rPr>
            </w:pPr>
            <w:r w:rsidRPr="002602C6">
              <w:rPr>
                <w:sz w:val="16"/>
                <w:szCs w:val="16"/>
                <w:lang w:val="de-DE"/>
              </w:rPr>
              <w:t>10.781</w:t>
            </w:r>
          </w:p>
        </w:tc>
        <w:tc>
          <w:tcPr>
            <w:tcW w:w="878" w:type="dxa"/>
          </w:tcPr>
          <w:p w14:paraId="6652D8EF" w14:textId="2C28D369" w:rsidR="00677104" w:rsidRPr="002602C6" w:rsidRDefault="00677104" w:rsidP="00677104">
            <w:pPr>
              <w:spacing w:after="0"/>
              <w:jc w:val="right"/>
              <w:rPr>
                <w:sz w:val="16"/>
                <w:szCs w:val="16"/>
                <w:lang w:val="de-DE"/>
              </w:rPr>
            </w:pPr>
            <w:r w:rsidRPr="002602C6">
              <w:rPr>
                <w:sz w:val="16"/>
                <w:szCs w:val="16"/>
                <w:lang w:val="de-DE"/>
              </w:rPr>
              <w:t>10.782</w:t>
            </w:r>
          </w:p>
        </w:tc>
        <w:tc>
          <w:tcPr>
            <w:tcW w:w="878" w:type="dxa"/>
          </w:tcPr>
          <w:p w14:paraId="13592CB5" w14:textId="6C45C6B9" w:rsidR="00677104" w:rsidRPr="002602C6" w:rsidRDefault="00677104" w:rsidP="00677104">
            <w:pPr>
              <w:spacing w:after="0"/>
              <w:jc w:val="right"/>
              <w:rPr>
                <w:sz w:val="16"/>
                <w:szCs w:val="16"/>
                <w:lang w:val="de-DE"/>
              </w:rPr>
            </w:pPr>
            <w:r w:rsidRPr="002602C6">
              <w:rPr>
                <w:sz w:val="16"/>
                <w:szCs w:val="16"/>
                <w:lang w:val="de-DE"/>
              </w:rPr>
              <w:t>10.782</w:t>
            </w:r>
          </w:p>
        </w:tc>
        <w:tc>
          <w:tcPr>
            <w:tcW w:w="879" w:type="dxa"/>
          </w:tcPr>
          <w:p w14:paraId="5F14D419" w14:textId="3F6371CC" w:rsidR="00677104" w:rsidRPr="002602C6" w:rsidRDefault="00677104" w:rsidP="00677104">
            <w:pPr>
              <w:spacing w:after="0"/>
              <w:jc w:val="right"/>
              <w:rPr>
                <w:sz w:val="16"/>
                <w:szCs w:val="16"/>
                <w:lang w:val="de-DE"/>
              </w:rPr>
            </w:pPr>
            <w:r w:rsidRPr="002602C6">
              <w:rPr>
                <w:sz w:val="16"/>
                <w:szCs w:val="16"/>
                <w:lang w:val="de-DE"/>
              </w:rPr>
              <w:t>10.805</w:t>
            </w:r>
          </w:p>
        </w:tc>
      </w:tr>
      <w:tr w:rsidR="00677104" w:rsidRPr="002602C6" w14:paraId="2F8746B9" w14:textId="77777777" w:rsidTr="00F12ED0">
        <w:tc>
          <w:tcPr>
            <w:tcW w:w="392" w:type="dxa"/>
            <w:tcBorders>
              <w:bottom w:val="single" w:sz="4" w:space="0" w:color="auto"/>
              <w:right w:val="single" w:sz="4" w:space="0" w:color="auto"/>
            </w:tcBorders>
          </w:tcPr>
          <w:p w14:paraId="1E0FB418"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B7CBCEE"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5B68E9D9" w14:textId="671B1953" w:rsidR="00677104" w:rsidRPr="002602C6" w:rsidRDefault="00677104" w:rsidP="00677104">
            <w:pPr>
              <w:spacing w:after="0"/>
              <w:jc w:val="right"/>
              <w:rPr>
                <w:sz w:val="16"/>
                <w:szCs w:val="16"/>
                <w:lang w:val="de-DE"/>
              </w:rPr>
            </w:pPr>
            <w:r w:rsidRPr="002602C6">
              <w:rPr>
                <w:sz w:val="16"/>
                <w:szCs w:val="16"/>
                <w:lang w:val="de-DE"/>
              </w:rPr>
              <w:t>10.506</w:t>
            </w:r>
          </w:p>
        </w:tc>
        <w:tc>
          <w:tcPr>
            <w:tcW w:w="878" w:type="dxa"/>
            <w:tcBorders>
              <w:bottom w:val="single" w:sz="4" w:space="0" w:color="auto"/>
            </w:tcBorders>
          </w:tcPr>
          <w:p w14:paraId="62E01F8B" w14:textId="5124E5BF" w:rsidR="00677104" w:rsidRPr="002602C6" w:rsidRDefault="00677104" w:rsidP="00677104">
            <w:pPr>
              <w:spacing w:after="0"/>
              <w:jc w:val="right"/>
              <w:rPr>
                <w:sz w:val="16"/>
                <w:szCs w:val="16"/>
                <w:lang w:val="de-DE"/>
              </w:rPr>
            </w:pPr>
            <w:r w:rsidRPr="002602C6">
              <w:rPr>
                <w:sz w:val="16"/>
                <w:szCs w:val="16"/>
                <w:lang w:val="de-DE"/>
              </w:rPr>
              <w:t>10.507</w:t>
            </w:r>
          </w:p>
        </w:tc>
        <w:tc>
          <w:tcPr>
            <w:tcW w:w="878" w:type="dxa"/>
            <w:tcBorders>
              <w:bottom w:val="single" w:sz="4" w:space="0" w:color="auto"/>
            </w:tcBorders>
          </w:tcPr>
          <w:p w14:paraId="4B26FF0C" w14:textId="7013DA01" w:rsidR="00677104" w:rsidRPr="002602C6" w:rsidRDefault="00677104" w:rsidP="00677104">
            <w:pPr>
              <w:spacing w:after="0"/>
              <w:jc w:val="right"/>
              <w:rPr>
                <w:sz w:val="16"/>
                <w:szCs w:val="16"/>
                <w:lang w:val="de-DE"/>
              </w:rPr>
            </w:pPr>
            <w:r w:rsidRPr="002602C6">
              <w:rPr>
                <w:sz w:val="16"/>
                <w:szCs w:val="16"/>
                <w:lang w:val="de-DE"/>
              </w:rPr>
              <w:t>10.508</w:t>
            </w:r>
          </w:p>
        </w:tc>
        <w:tc>
          <w:tcPr>
            <w:tcW w:w="878" w:type="dxa"/>
            <w:tcBorders>
              <w:bottom w:val="single" w:sz="4" w:space="0" w:color="auto"/>
            </w:tcBorders>
          </w:tcPr>
          <w:p w14:paraId="32134A40" w14:textId="307FDF90" w:rsidR="00677104" w:rsidRPr="002602C6" w:rsidRDefault="00677104" w:rsidP="00677104">
            <w:pPr>
              <w:spacing w:after="0"/>
              <w:jc w:val="right"/>
              <w:rPr>
                <w:sz w:val="16"/>
                <w:szCs w:val="16"/>
                <w:lang w:val="de-DE"/>
              </w:rPr>
            </w:pPr>
            <w:r w:rsidRPr="002602C6">
              <w:rPr>
                <w:sz w:val="16"/>
                <w:szCs w:val="16"/>
                <w:lang w:val="de-DE"/>
              </w:rPr>
              <w:t>10.508</w:t>
            </w:r>
          </w:p>
        </w:tc>
        <w:tc>
          <w:tcPr>
            <w:tcW w:w="879" w:type="dxa"/>
            <w:tcBorders>
              <w:bottom w:val="single" w:sz="4" w:space="0" w:color="auto"/>
              <w:right w:val="single" w:sz="4" w:space="0" w:color="auto"/>
            </w:tcBorders>
          </w:tcPr>
          <w:p w14:paraId="29143964" w14:textId="7005D5EF" w:rsidR="00677104" w:rsidRPr="002602C6" w:rsidRDefault="00677104" w:rsidP="00677104">
            <w:pPr>
              <w:spacing w:after="0"/>
              <w:jc w:val="right"/>
              <w:rPr>
                <w:sz w:val="16"/>
                <w:szCs w:val="16"/>
                <w:lang w:val="de-DE"/>
              </w:rPr>
            </w:pPr>
            <w:r w:rsidRPr="002602C6">
              <w:rPr>
                <w:sz w:val="16"/>
                <w:szCs w:val="16"/>
                <w:lang w:val="de-DE"/>
              </w:rPr>
              <w:t>10.522</w:t>
            </w:r>
          </w:p>
        </w:tc>
        <w:tc>
          <w:tcPr>
            <w:tcW w:w="878" w:type="dxa"/>
            <w:tcBorders>
              <w:left w:val="single" w:sz="4" w:space="0" w:color="auto"/>
              <w:bottom w:val="single" w:sz="4" w:space="0" w:color="auto"/>
            </w:tcBorders>
          </w:tcPr>
          <w:p w14:paraId="07EA7764" w14:textId="64411AC8" w:rsidR="00677104" w:rsidRPr="002602C6" w:rsidRDefault="00677104" w:rsidP="00677104">
            <w:pPr>
              <w:spacing w:after="0"/>
              <w:jc w:val="right"/>
              <w:rPr>
                <w:sz w:val="16"/>
                <w:szCs w:val="16"/>
                <w:lang w:val="de-DE"/>
              </w:rPr>
            </w:pPr>
            <w:r w:rsidRPr="002602C6">
              <w:rPr>
                <w:sz w:val="16"/>
                <w:szCs w:val="16"/>
                <w:lang w:val="de-DE"/>
              </w:rPr>
              <w:t>0.173</w:t>
            </w:r>
          </w:p>
        </w:tc>
        <w:tc>
          <w:tcPr>
            <w:tcW w:w="878" w:type="dxa"/>
            <w:tcBorders>
              <w:bottom w:val="single" w:sz="4" w:space="0" w:color="auto"/>
            </w:tcBorders>
          </w:tcPr>
          <w:p w14:paraId="48F2E46F" w14:textId="021B2E76" w:rsidR="00677104" w:rsidRPr="002602C6" w:rsidRDefault="00677104" w:rsidP="00677104">
            <w:pPr>
              <w:spacing w:after="0"/>
              <w:jc w:val="right"/>
              <w:rPr>
                <w:sz w:val="16"/>
                <w:szCs w:val="16"/>
                <w:lang w:val="de-DE"/>
              </w:rPr>
            </w:pPr>
            <w:r w:rsidRPr="002602C6">
              <w:rPr>
                <w:sz w:val="16"/>
                <w:szCs w:val="16"/>
                <w:lang w:val="de-DE"/>
              </w:rPr>
              <w:t>0.175</w:t>
            </w:r>
          </w:p>
        </w:tc>
        <w:tc>
          <w:tcPr>
            <w:tcW w:w="878" w:type="dxa"/>
            <w:tcBorders>
              <w:bottom w:val="single" w:sz="4" w:space="0" w:color="auto"/>
            </w:tcBorders>
          </w:tcPr>
          <w:p w14:paraId="29325D81" w14:textId="7F423911" w:rsidR="00677104" w:rsidRPr="002602C6" w:rsidRDefault="00677104" w:rsidP="00677104">
            <w:pPr>
              <w:spacing w:after="0"/>
              <w:jc w:val="right"/>
              <w:rPr>
                <w:sz w:val="16"/>
                <w:szCs w:val="16"/>
                <w:lang w:val="de-DE"/>
              </w:rPr>
            </w:pPr>
            <w:r w:rsidRPr="002602C6">
              <w:rPr>
                <w:sz w:val="16"/>
                <w:szCs w:val="16"/>
                <w:lang w:val="de-DE"/>
              </w:rPr>
              <w:t>0.185</w:t>
            </w:r>
          </w:p>
        </w:tc>
        <w:tc>
          <w:tcPr>
            <w:tcW w:w="878" w:type="dxa"/>
            <w:tcBorders>
              <w:bottom w:val="single" w:sz="4" w:space="0" w:color="auto"/>
            </w:tcBorders>
          </w:tcPr>
          <w:p w14:paraId="0C39D5EA" w14:textId="12D6CC6C" w:rsidR="00677104" w:rsidRPr="002602C6" w:rsidRDefault="00677104" w:rsidP="00677104">
            <w:pPr>
              <w:spacing w:after="0"/>
              <w:jc w:val="right"/>
              <w:rPr>
                <w:sz w:val="16"/>
                <w:szCs w:val="16"/>
                <w:lang w:val="de-DE"/>
              </w:rPr>
            </w:pPr>
            <w:r w:rsidRPr="002602C6">
              <w:rPr>
                <w:sz w:val="16"/>
                <w:szCs w:val="16"/>
                <w:lang w:val="de-DE"/>
              </w:rPr>
              <w:t>0.185</w:t>
            </w:r>
          </w:p>
        </w:tc>
        <w:tc>
          <w:tcPr>
            <w:tcW w:w="879" w:type="dxa"/>
            <w:tcBorders>
              <w:bottom w:val="single" w:sz="4" w:space="0" w:color="auto"/>
              <w:right w:val="single" w:sz="4" w:space="0" w:color="auto"/>
            </w:tcBorders>
          </w:tcPr>
          <w:p w14:paraId="21D02064" w14:textId="52463459" w:rsidR="00677104" w:rsidRPr="002602C6" w:rsidRDefault="00677104" w:rsidP="00677104">
            <w:pPr>
              <w:spacing w:after="0"/>
              <w:jc w:val="right"/>
              <w:rPr>
                <w:sz w:val="16"/>
                <w:szCs w:val="16"/>
                <w:lang w:val="de-DE"/>
              </w:rPr>
            </w:pPr>
            <w:r w:rsidRPr="002602C6">
              <w:rPr>
                <w:sz w:val="16"/>
                <w:szCs w:val="16"/>
                <w:lang w:val="de-DE"/>
              </w:rPr>
              <w:t>0.198</w:t>
            </w:r>
          </w:p>
        </w:tc>
        <w:tc>
          <w:tcPr>
            <w:tcW w:w="878" w:type="dxa"/>
            <w:tcBorders>
              <w:left w:val="single" w:sz="4" w:space="0" w:color="auto"/>
              <w:bottom w:val="single" w:sz="4" w:space="0" w:color="auto"/>
            </w:tcBorders>
          </w:tcPr>
          <w:p w14:paraId="48776083" w14:textId="111143F6" w:rsidR="00677104" w:rsidRPr="002602C6" w:rsidRDefault="00677104" w:rsidP="00677104">
            <w:pPr>
              <w:spacing w:after="0"/>
              <w:jc w:val="right"/>
              <w:rPr>
                <w:sz w:val="16"/>
                <w:szCs w:val="16"/>
                <w:lang w:val="de-DE"/>
              </w:rPr>
            </w:pPr>
            <w:r w:rsidRPr="002602C6">
              <w:rPr>
                <w:sz w:val="16"/>
                <w:szCs w:val="16"/>
                <w:lang w:val="de-DE"/>
              </w:rPr>
              <w:t>10.700</w:t>
            </w:r>
          </w:p>
        </w:tc>
        <w:tc>
          <w:tcPr>
            <w:tcW w:w="878" w:type="dxa"/>
            <w:tcBorders>
              <w:bottom w:val="single" w:sz="4" w:space="0" w:color="auto"/>
            </w:tcBorders>
          </w:tcPr>
          <w:p w14:paraId="26BE66AC" w14:textId="792E7FAA" w:rsidR="00677104" w:rsidRPr="002602C6" w:rsidRDefault="00677104" w:rsidP="00677104">
            <w:pPr>
              <w:spacing w:after="0"/>
              <w:jc w:val="right"/>
              <w:rPr>
                <w:sz w:val="16"/>
                <w:szCs w:val="16"/>
                <w:lang w:val="de-DE"/>
              </w:rPr>
            </w:pPr>
            <w:r w:rsidRPr="002602C6">
              <w:rPr>
                <w:sz w:val="16"/>
                <w:szCs w:val="16"/>
                <w:lang w:val="de-DE"/>
              </w:rPr>
              <w:t>10.702</w:t>
            </w:r>
          </w:p>
        </w:tc>
        <w:tc>
          <w:tcPr>
            <w:tcW w:w="878" w:type="dxa"/>
            <w:tcBorders>
              <w:bottom w:val="single" w:sz="4" w:space="0" w:color="auto"/>
            </w:tcBorders>
          </w:tcPr>
          <w:p w14:paraId="7175893B" w14:textId="66F38BDF" w:rsidR="00677104" w:rsidRPr="002602C6" w:rsidRDefault="00677104" w:rsidP="00677104">
            <w:pPr>
              <w:spacing w:after="0"/>
              <w:jc w:val="right"/>
              <w:rPr>
                <w:sz w:val="16"/>
                <w:szCs w:val="16"/>
                <w:lang w:val="de-DE"/>
              </w:rPr>
            </w:pPr>
            <w:r w:rsidRPr="002602C6">
              <w:rPr>
                <w:sz w:val="16"/>
                <w:szCs w:val="16"/>
                <w:lang w:val="de-DE"/>
              </w:rPr>
              <w:t>10.712</w:t>
            </w:r>
          </w:p>
        </w:tc>
        <w:tc>
          <w:tcPr>
            <w:tcW w:w="878" w:type="dxa"/>
            <w:tcBorders>
              <w:bottom w:val="single" w:sz="4" w:space="0" w:color="auto"/>
            </w:tcBorders>
          </w:tcPr>
          <w:p w14:paraId="451E97D7" w14:textId="321EE608" w:rsidR="00677104" w:rsidRPr="002602C6" w:rsidRDefault="00677104" w:rsidP="00677104">
            <w:pPr>
              <w:spacing w:after="0"/>
              <w:jc w:val="right"/>
              <w:rPr>
                <w:sz w:val="16"/>
                <w:szCs w:val="16"/>
                <w:lang w:val="de-DE"/>
              </w:rPr>
            </w:pPr>
            <w:r w:rsidRPr="002602C6">
              <w:rPr>
                <w:sz w:val="16"/>
                <w:szCs w:val="16"/>
                <w:lang w:val="de-DE"/>
              </w:rPr>
              <w:t>10.712</w:t>
            </w:r>
          </w:p>
        </w:tc>
        <w:tc>
          <w:tcPr>
            <w:tcW w:w="879" w:type="dxa"/>
            <w:tcBorders>
              <w:bottom w:val="single" w:sz="4" w:space="0" w:color="auto"/>
            </w:tcBorders>
          </w:tcPr>
          <w:p w14:paraId="41B3F33D" w14:textId="4633E48E" w:rsidR="00677104" w:rsidRPr="002602C6" w:rsidRDefault="00677104" w:rsidP="00677104">
            <w:pPr>
              <w:spacing w:after="0"/>
              <w:jc w:val="right"/>
              <w:rPr>
                <w:sz w:val="16"/>
                <w:szCs w:val="16"/>
                <w:lang w:val="de-DE"/>
              </w:rPr>
            </w:pPr>
            <w:r w:rsidRPr="002602C6">
              <w:rPr>
                <w:sz w:val="16"/>
                <w:szCs w:val="16"/>
                <w:lang w:val="de-DE"/>
              </w:rPr>
              <w:t>10.736</w:t>
            </w:r>
          </w:p>
        </w:tc>
      </w:tr>
      <w:tr w:rsidR="00677104" w:rsidRPr="002602C6" w14:paraId="43AF1BB5" w14:textId="77777777" w:rsidTr="00F12ED0">
        <w:tc>
          <w:tcPr>
            <w:tcW w:w="392" w:type="dxa"/>
            <w:tcBorders>
              <w:top w:val="single" w:sz="4" w:space="0" w:color="auto"/>
              <w:right w:val="single" w:sz="4" w:space="0" w:color="auto"/>
            </w:tcBorders>
          </w:tcPr>
          <w:p w14:paraId="73B0FFB2"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684E3D5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C94C944" w14:textId="2788028C" w:rsidR="00677104" w:rsidRPr="002602C6" w:rsidRDefault="00677104" w:rsidP="00677104">
            <w:pPr>
              <w:spacing w:after="0"/>
              <w:jc w:val="right"/>
              <w:rPr>
                <w:sz w:val="16"/>
                <w:szCs w:val="16"/>
                <w:lang w:val="de-DE"/>
              </w:rPr>
            </w:pPr>
          </w:p>
        </w:tc>
        <w:tc>
          <w:tcPr>
            <w:tcW w:w="878" w:type="dxa"/>
            <w:tcBorders>
              <w:top w:val="single" w:sz="4" w:space="0" w:color="auto"/>
            </w:tcBorders>
          </w:tcPr>
          <w:p w14:paraId="12F9FD30" w14:textId="15D856D6" w:rsidR="00677104" w:rsidRPr="002602C6" w:rsidRDefault="00677104" w:rsidP="00677104">
            <w:pPr>
              <w:spacing w:after="0"/>
              <w:jc w:val="right"/>
              <w:rPr>
                <w:sz w:val="16"/>
                <w:szCs w:val="16"/>
                <w:lang w:val="de-DE"/>
              </w:rPr>
            </w:pPr>
          </w:p>
        </w:tc>
        <w:tc>
          <w:tcPr>
            <w:tcW w:w="878" w:type="dxa"/>
            <w:tcBorders>
              <w:top w:val="single" w:sz="4" w:space="0" w:color="auto"/>
            </w:tcBorders>
          </w:tcPr>
          <w:p w14:paraId="1B72D8DB" w14:textId="21460270" w:rsidR="00677104" w:rsidRPr="002602C6" w:rsidRDefault="00677104" w:rsidP="00677104">
            <w:pPr>
              <w:spacing w:after="0"/>
              <w:jc w:val="right"/>
              <w:rPr>
                <w:sz w:val="16"/>
                <w:szCs w:val="16"/>
                <w:lang w:val="de-DE"/>
              </w:rPr>
            </w:pPr>
          </w:p>
        </w:tc>
        <w:tc>
          <w:tcPr>
            <w:tcW w:w="878" w:type="dxa"/>
            <w:tcBorders>
              <w:top w:val="single" w:sz="4" w:space="0" w:color="auto"/>
            </w:tcBorders>
          </w:tcPr>
          <w:p w14:paraId="1FF608CD" w14:textId="1EA0FE3C"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3CBC5FA3" w14:textId="2859F88D"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21ADCEC7" w14:textId="1797746B" w:rsidR="00677104" w:rsidRPr="002602C6" w:rsidRDefault="00677104" w:rsidP="00677104">
            <w:pPr>
              <w:spacing w:after="0"/>
              <w:jc w:val="right"/>
              <w:rPr>
                <w:sz w:val="16"/>
                <w:szCs w:val="16"/>
                <w:lang w:val="de-DE"/>
              </w:rPr>
            </w:pPr>
          </w:p>
        </w:tc>
        <w:tc>
          <w:tcPr>
            <w:tcW w:w="878" w:type="dxa"/>
            <w:tcBorders>
              <w:top w:val="single" w:sz="4" w:space="0" w:color="auto"/>
            </w:tcBorders>
          </w:tcPr>
          <w:p w14:paraId="23E2649D" w14:textId="331068F6" w:rsidR="00677104" w:rsidRPr="002602C6" w:rsidRDefault="00677104" w:rsidP="00677104">
            <w:pPr>
              <w:spacing w:after="0"/>
              <w:jc w:val="right"/>
              <w:rPr>
                <w:sz w:val="16"/>
                <w:szCs w:val="16"/>
                <w:lang w:val="de-DE"/>
              </w:rPr>
            </w:pPr>
          </w:p>
        </w:tc>
        <w:tc>
          <w:tcPr>
            <w:tcW w:w="878" w:type="dxa"/>
            <w:tcBorders>
              <w:top w:val="single" w:sz="4" w:space="0" w:color="auto"/>
            </w:tcBorders>
          </w:tcPr>
          <w:p w14:paraId="3F3A96FA" w14:textId="1678CAFF" w:rsidR="00677104" w:rsidRPr="002602C6" w:rsidRDefault="00677104" w:rsidP="00677104">
            <w:pPr>
              <w:spacing w:after="0"/>
              <w:jc w:val="right"/>
              <w:rPr>
                <w:sz w:val="16"/>
                <w:szCs w:val="16"/>
                <w:lang w:val="de-DE"/>
              </w:rPr>
            </w:pPr>
          </w:p>
        </w:tc>
        <w:tc>
          <w:tcPr>
            <w:tcW w:w="878" w:type="dxa"/>
            <w:tcBorders>
              <w:top w:val="single" w:sz="4" w:space="0" w:color="auto"/>
            </w:tcBorders>
          </w:tcPr>
          <w:p w14:paraId="45BEDAA6" w14:textId="40B2627A"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45D6E660" w14:textId="09EF6996"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6050C312" w14:textId="0CADFDD4" w:rsidR="00677104" w:rsidRPr="002602C6" w:rsidRDefault="00677104" w:rsidP="00677104">
            <w:pPr>
              <w:spacing w:after="0"/>
              <w:jc w:val="right"/>
              <w:rPr>
                <w:sz w:val="16"/>
                <w:szCs w:val="16"/>
                <w:lang w:val="de-DE"/>
              </w:rPr>
            </w:pPr>
          </w:p>
        </w:tc>
        <w:tc>
          <w:tcPr>
            <w:tcW w:w="878" w:type="dxa"/>
            <w:tcBorders>
              <w:top w:val="single" w:sz="4" w:space="0" w:color="auto"/>
            </w:tcBorders>
          </w:tcPr>
          <w:p w14:paraId="15586D59" w14:textId="7E5136BD" w:rsidR="00677104" w:rsidRPr="002602C6" w:rsidRDefault="00677104" w:rsidP="00677104">
            <w:pPr>
              <w:spacing w:after="0"/>
              <w:jc w:val="right"/>
              <w:rPr>
                <w:sz w:val="16"/>
                <w:szCs w:val="16"/>
                <w:lang w:val="de-DE"/>
              </w:rPr>
            </w:pPr>
          </w:p>
        </w:tc>
        <w:tc>
          <w:tcPr>
            <w:tcW w:w="878" w:type="dxa"/>
            <w:tcBorders>
              <w:top w:val="single" w:sz="4" w:space="0" w:color="auto"/>
            </w:tcBorders>
          </w:tcPr>
          <w:p w14:paraId="7C67A0B5" w14:textId="4CDABB53" w:rsidR="00677104" w:rsidRPr="002602C6" w:rsidRDefault="00677104" w:rsidP="00677104">
            <w:pPr>
              <w:spacing w:after="0"/>
              <w:jc w:val="right"/>
              <w:rPr>
                <w:sz w:val="16"/>
                <w:szCs w:val="16"/>
                <w:lang w:val="de-DE"/>
              </w:rPr>
            </w:pPr>
          </w:p>
        </w:tc>
        <w:tc>
          <w:tcPr>
            <w:tcW w:w="878" w:type="dxa"/>
            <w:tcBorders>
              <w:top w:val="single" w:sz="4" w:space="0" w:color="auto"/>
            </w:tcBorders>
          </w:tcPr>
          <w:p w14:paraId="2E8D347E" w14:textId="7E74407B" w:rsidR="00677104" w:rsidRPr="002602C6" w:rsidRDefault="00677104" w:rsidP="00677104">
            <w:pPr>
              <w:spacing w:after="0"/>
              <w:jc w:val="right"/>
              <w:rPr>
                <w:sz w:val="16"/>
                <w:szCs w:val="16"/>
                <w:lang w:val="de-DE"/>
              </w:rPr>
            </w:pPr>
          </w:p>
        </w:tc>
        <w:tc>
          <w:tcPr>
            <w:tcW w:w="879" w:type="dxa"/>
            <w:tcBorders>
              <w:top w:val="single" w:sz="4" w:space="0" w:color="auto"/>
            </w:tcBorders>
          </w:tcPr>
          <w:p w14:paraId="7A239F9C" w14:textId="61A47DA0" w:rsidR="00677104" w:rsidRPr="002602C6" w:rsidRDefault="00677104" w:rsidP="00677104">
            <w:pPr>
              <w:spacing w:after="0"/>
              <w:jc w:val="right"/>
              <w:rPr>
                <w:sz w:val="16"/>
                <w:szCs w:val="16"/>
                <w:lang w:val="de-DE"/>
              </w:rPr>
            </w:pPr>
          </w:p>
        </w:tc>
      </w:tr>
      <w:tr w:rsidR="00677104" w:rsidRPr="002602C6" w14:paraId="7C7A5698" w14:textId="77777777" w:rsidTr="00F12ED0">
        <w:tc>
          <w:tcPr>
            <w:tcW w:w="392" w:type="dxa"/>
            <w:tcBorders>
              <w:right w:val="single" w:sz="4" w:space="0" w:color="auto"/>
            </w:tcBorders>
          </w:tcPr>
          <w:p w14:paraId="2FC6C84B"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7FEC168"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034E9CA9" w14:textId="5D4366CF" w:rsidR="00677104" w:rsidRPr="002602C6" w:rsidRDefault="00677104" w:rsidP="00677104">
            <w:pPr>
              <w:spacing w:after="0"/>
              <w:jc w:val="right"/>
              <w:rPr>
                <w:sz w:val="16"/>
                <w:szCs w:val="16"/>
                <w:lang w:val="de-DE"/>
              </w:rPr>
            </w:pPr>
            <w:r w:rsidRPr="002602C6">
              <w:rPr>
                <w:sz w:val="16"/>
                <w:szCs w:val="16"/>
                <w:lang w:val="de-DE"/>
              </w:rPr>
              <w:t>2673.560</w:t>
            </w:r>
          </w:p>
        </w:tc>
        <w:tc>
          <w:tcPr>
            <w:tcW w:w="878" w:type="dxa"/>
          </w:tcPr>
          <w:p w14:paraId="79DCA5D4" w14:textId="183C71AA" w:rsidR="00677104" w:rsidRPr="002602C6" w:rsidRDefault="00677104" w:rsidP="00677104">
            <w:pPr>
              <w:spacing w:after="0"/>
              <w:jc w:val="right"/>
              <w:rPr>
                <w:sz w:val="16"/>
                <w:szCs w:val="16"/>
                <w:lang w:val="de-DE"/>
              </w:rPr>
            </w:pPr>
            <w:r w:rsidRPr="002602C6">
              <w:rPr>
                <w:sz w:val="16"/>
                <w:szCs w:val="16"/>
                <w:lang w:val="de-DE"/>
              </w:rPr>
              <w:t>2673.571</w:t>
            </w:r>
          </w:p>
        </w:tc>
        <w:tc>
          <w:tcPr>
            <w:tcW w:w="878" w:type="dxa"/>
          </w:tcPr>
          <w:p w14:paraId="20D2BD31" w14:textId="1827E59C" w:rsidR="00677104" w:rsidRPr="002602C6" w:rsidRDefault="00677104" w:rsidP="00677104">
            <w:pPr>
              <w:spacing w:after="0"/>
              <w:jc w:val="right"/>
              <w:rPr>
                <w:sz w:val="16"/>
                <w:szCs w:val="16"/>
                <w:lang w:val="de-DE"/>
              </w:rPr>
            </w:pPr>
            <w:r w:rsidRPr="002602C6">
              <w:rPr>
                <w:sz w:val="16"/>
                <w:szCs w:val="16"/>
                <w:lang w:val="de-DE"/>
              </w:rPr>
              <w:t>2673.915</w:t>
            </w:r>
          </w:p>
        </w:tc>
        <w:tc>
          <w:tcPr>
            <w:tcW w:w="878" w:type="dxa"/>
          </w:tcPr>
          <w:p w14:paraId="4FB0BF11" w14:textId="1AFC3849" w:rsidR="00677104" w:rsidRPr="002602C6" w:rsidRDefault="00677104" w:rsidP="00677104">
            <w:pPr>
              <w:spacing w:after="0"/>
              <w:jc w:val="right"/>
              <w:rPr>
                <w:sz w:val="16"/>
                <w:szCs w:val="16"/>
                <w:lang w:val="de-DE"/>
              </w:rPr>
            </w:pPr>
            <w:r w:rsidRPr="002602C6">
              <w:rPr>
                <w:sz w:val="16"/>
                <w:szCs w:val="16"/>
                <w:lang w:val="de-DE"/>
              </w:rPr>
              <w:t>2673.915</w:t>
            </w:r>
          </w:p>
        </w:tc>
        <w:tc>
          <w:tcPr>
            <w:tcW w:w="879" w:type="dxa"/>
            <w:tcBorders>
              <w:right w:val="single" w:sz="4" w:space="0" w:color="auto"/>
            </w:tcBorders>
          </w:tcPr>
          <w:p w14:paraId="4A9EC6D7" w14:textId="25A2918C" w:rsidR="00677104" w:rsidRPr="002602C6" w:rsidRDefault="00677104" w:rsidP="00677104">
            <w:pPr>
              <w:spacing w:after="0"/>
              <w:jc w:val="right"/>
              <w:rPr>
                <w:sz w:val="16"/>
                <w:szCs w:val="16"/>
                <w:lang w:val="de-DE"/>
              </w:rPr>
            </w:pPr>
            <w:r w:rsidRPr="002602C6">
              <w:rPr>
                <w:sz w:val="16"/>
                <w:szCs w:val="16"/>
                <w:lang w:val="de-DE"/>
              </w:rPr>
              <w:t>2675.945</w:t>
            </w:r>
          </w:p>
        </w:tc>
        <w:tc>
          <w:tcPr>
            <w:tcW w:w="878" w:type="dxa"/>
            <w:tcBorders>
              <w:left w:val="single" w:sz="4" w:space="0" w:color="auto"/>
            </w:tcBorders>
          </w:tcPr>
          <w:p w14:paraId="483F13E0" w14:textId="3A6CDACA" w:rsidR="00677104" w:rsidRPr="002602C6" w:rsidRDefault="00677104" w:rsidP="00677104">
            <w:pPr>
              <w:spacing w:after="0"/>
              <w:jc w:val="right"/>
              <w:rPr>
                <w:sz w:val="16"/>
                <w:szCs w:val="16"/>
                <w:lang w:val="de-DE"/>
              </w:rPr>
            </w:pPr>
            <w:r w:rsidRPr="002602C6">
              <w:rPr>
                <w:sz w:val="16"/>
                <w:szCs w:val="16"/>
                <w:lang w:val="de-DE"/>
              </w:rPr>
              <w:t>2970.186</w:t>
            </w:r>
          </w:p>
        </w:tc>
        <w:tc>
          <w:tcPr>
            <w:tcW w:w="878" w:type="dxa"/>
          </w:tcPr>
          <w:p w14:paraId="36EA5630" w14:textId="41C5D4C3" w:rsidR="00677104" w:rsidRPr="002602C6" w:rsidRDefault="00677104" w:rsidP="00677104">
            <w:pPr>
              <w:spacing w:after="0"/>
              <w:jc w:val="right"/>
              <w:rPr>
                <w:sz w:val="16"/>
                <w:szCs w:val="16"/>
                <w:lang w:val="de-DE"/>
              </w:rPr>
            </w:pPr>
            <w:r w:rsidRPr="002602C6">
              <w:rPr>
                <w:sz w:val="16"/>
                <w:szCs w:val="16"/>
                <w:lang w:val="de-DE"/>
              </w:rPr>
              <w:t>2970.192</w:t>
            </w:r>
          </w:p>
        </w:tc>
        <w:tc>
          <w:tcPr>
            <w:tcW w:w="878" w:type="dxa"/>
          </w:tcPr>
          <w:p w14:paraId="56F932CC" w14:textId="12C2879D" w:rsidR="00677104" w:rsidRPr="002602C6" w:rsidRDefault="00677104" w:rsidP="00677104">
            <w:pPr>
              <w:spacing w:after="0"/>
              <w:jc w:val="right"/>
              <w:rPr>
                <w:sz w:val="16"/>
                <w:szCs w:val="16"/>
                <w:lang w:val="de-DE"/>
              </w:rPr>
            </w:pPr>
            <w:r w:rsidRPr="002602C6">
              <w:rPr>
                <w:sz w:val="16"/>
                <w:szCs w:val="16"/>
                <w:lang w:val="de-DE"/>
              </w:rPr>
              <w:t>2970.207</w:t>
            </w:r>
          </w:p>
        </w:tc>
        <w:tc>
          <w:tcPr>
            <w:tcW w:w="878" w:type="dxa"/>
          </w:tcPr>
          <w:p w14:paraId="311EA144" w14:textId="6C26A369" w:rsidR="00677104" w:rsidRPr="002602C6" w:rsidRDefault="00677104" w:rsidP="00677104">
            <w:pPr>
              <w:spacing w:after="0"/>
              <w:jc w:val="right"/>
              <w:rPr>
                <w:sz w:val="16"/>
                <w:szCs w:val="16"/>
                <w:lang w:val="de-DE"/>
              </w:rPr>
            </w:pPr>
            <w:r w:rsidRPr="002602C6">
              <w:rPr>
                <w:sz w:val="16"/>
                <w:szCs w:val="16"/>
                <w:lang w:val="de-DE"/>
              </w:rPr>
              <w:t>2970.207</w:t>
            </w:r>
          </w:p>
        </w:tc>
        <w:tc>
          <w:tcPr>
            <w:tcW w:w="879" w:type="dxa"/>
            <w:tcBorders>
              <w:right w:val="single" w:sz="4" w:space="0" w:color="auto"/>
            </w:tcBorders>
          </w:tcPr>
          <w:p w14:paraId="7F1D696B" w14:textId="446A82BD" w:rsidR="00677104" w:rsidRPr="002602C6" w:rsidRDefault="00677104" w:rsidP="00677104">
            <w:pPr>
              <w:spacing w:after="0"/>
              <w:jc w:val="right"/>
              <w:rPr>
                <w:sz w:val="16"/>
                <w:szCs w:val="16"/>
                <w:lang w:val="de-DE"/>
              </w:rPr>
            </w:pPr>
            <w:r w:rsidRPr="002602C6">
              <w:rPr>
                <w:sz w:val="16"/>
                <w:szCs w:val="16"/>
                <w:lang w:val="de-DE"/>
              </w:rPr>
              <w:t>2979.209</w:t>
            </w:r>
          </w:p>
        </w:tc>
        <w:tc>
          <w:tcPr>
            <w:tcW w:w="878" w:type="dxa"/>
            <w:tcBorders>
              <w:left w:val="single" w:sz="4" w:space="0" w:color="auto"/>
            </w:tcBorders>
          </w:tcPr>
          <w:p w14:paraId="26622529" w14:textId="6A544F68" w:rsidR="00677104" w:rsidRPr="002602C6" w:rsidRDefault="00677104" w:rsidP="00677104">
            <w:pPr>
              <w:spacing w:after="0"/>
              <w:jc w:val="right"/>
              <w:rPr>
                <w:sz w:val="16"/>
                <w:szCs w:val="16"/>
                <w:lang w:val="de-DE"/>
              </w:rPr>
            </w:pPr>
            <w:r w:rsidRPr="002602C6">
              <w:rPr>
                <w:sz w:val="16"/>
                <w:szCs w:val="16"/>
                <w:lang w:val="de-DE"/>
              </w:rPr>
              <w:t>5643.794</w:t>
            </w:r>
          </w:p>
        </w:tc>
        <w:tc>
          <w:tcPr>
            <w:tcW w:w="878" w:type="dxa"/>
          </w:tcPr>
          <w:p w14:paraId="1E384FF7" w14:textId="5BE4B7FD" w:rsidR="00677104" w:rsidRPr="002602C6" w:rsidRDefault="00677104" w:rsidP="00677104">
            <w:pPr>
              <w:spacing w:after="0"/>
              <w:jc w:val="right"/>
              <w:rPr>
                <w:sz w:val="16"/>
                <w:szCs w:val="16"/>
                <w:lang w:val="de-DE"/>
              </w:rPr>
            </w:pPr>
            <w:r w:rsidRPr="002602C6">
              <w:rPr>
                <w:sz w:val="16"/>
                <w:szCs w:val="16"/>
                <w:lang w:val="de-DE"/>
              </w:rPr>
              <w:t>5643.807</w:t>
            </w:r>
          </w:p>
        </w:tc>
        <w:tc>
          <w:tcPr>
            <w:tcW w:w="878" w:type="dxa"/>
          </w:tcPr>
          <w:p w14:paraId="716087CD" w14:textId="1185AE8D" w:rsidR="00677104" w:rsidRPr="002602C6" w:rsidRDefault="00677104" w:rsidP="00677104">
            <w:pPr>
              <w:spacing w:after="0"/>
              <w:jc w:val="right"/>
              <w:rPr>
                <w:sz w:val="16"/>
                <w:szCs w:val="16"/>
                <w:lang w:val="de-DE"/>
              </w:rPr>
            </w:pPr>
            <w:r w:rsidRPr="002602C6">
              <w:rPr>
                <w:sz w:val="16"/>
                <w:szCs w:val="16"/>
                <w:lang w:val="de-DE"/>
              </w:rPr>
              <w:t>5644.156</w:t>
            </w:r>
          </w:p>
        </w:tc>
        <w:tc>
          <w:tcPr>
            <w:tcW w:w="878" w:type="dxa"/>
          </w:tcPr>
          <w:p w14:paraId="1F46B1D8" w14:textId="44FE5C8A" w:rsidR="00677104" w:rsidRPr="002602C6" w:rsidRDefault="00677104" w:rsidP="00677104">
            <w:pPr>
              <w:spacing w:after="0"/>
              <w:jc w:val="right"/>
              <w:rPr>
                <w:sz w:val="16"/>
                <w:szCs w:val="16"/>
                <w:lang w:val="de-DE"/>
              </w:rPr>
            </w:pPr>
            <w:r w:rsidRPr="002602C6">
              <w:rPr>
                <w:sz w:val="16"/>
                <w:szCs w:val="16"/>
                <w:lang w:val="de-DE"/>
              </w:rPr>
              <w:t>5644.156</w:t>
            </w:r>
          </w:p>
        </w:tc>
        <w:tc>
          <w:tcPr>
            <w:tcW w:w="879" w:type="dxa"/>
          </w:tcPr>
          <w:p w14:paraId="7621745F" w14:textId="09DE6B34" w:rsidR="00677104" w:rsidRPr="002602C6" w:rsidRDefault="00677104" w:rsidP="00677104">
            <w:pPr>
              <w:spacing w:after="0"/>
              <w:jc w:val="right"/>
              <w:rPr>
                <w:sz w:val="16"/>
                <w:szCs w:val="16"/>
                <w:lang w:val="de-DE"/>
              </w:rPr>
            </w:pPr>
            <w:r w:rsidRPr="002602C6">
              <w:rPr>
                <w:sz w:val="16"/>
                <w:szCs w:val="16"/>
                <w:lang w:val="de-DE"/>
              </w:rPr>
              <w:t>5653.195</w:t>
            </w:r>
          </w:p>
        </w:tc>
      </w:tr>
      <w:tr w:rsidR="00677104" w:rsidRPr="002602C6" w14:paraId="75CABE59" w14:textId="77777777" w:rsidTr="00F12ED0">
        <w:tc>
          <w:tcPr>
            <w:tcW w:w="392" w:type="dxa"/>
            <w:tcBorders>
              <w:right w:val="single" w:sz="4" w:space="0" w:color="auto"/>
            </w:tcBorders>
          </w:tcPr>
          <w:p w14:paraId="7C590F9C"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FB8C064"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6DB9ABBE" w14:textId="3D21E569" w:rsidR="00677104" w:rsidRPr="002602C6" w:rsidRDefault="00677104" w:rsidP="00677104">
            <w:pPr>
              <w:spacing w:after="0"/>
              <w:jc w:val="right"/>
              <w:rPr>
                <w:sz w:val="16"/>
                <w:szCs w:val="16"/>
                <w:lang w:val="de-DE"/>
              </w:rPr>
            </w:pPr>
          </w:p>
        </w:tc>
        <w:tc>
          <w:tcPr>
            <w:tcW w:w="878" w:type="dxa"/>
          </w:tcPr>
          <w:p w14:paraId="06FE9C20" w14:textId="7A5C2C71" w:rsidR="00677104" w:rsidRPr="002602C6" w:rsidRDefault="00677104" w:rsidP="00677104">
            <w:pPr>
              <w:spacing w:after="0"/>
              <w:jc w:val="right"/>
              <w:rPr>
                <w:sz w:val="16"/>
                <w:szCs w:val="16"/>
                <w:lang w:val="de-DE"/>
              </w:rPr>
            </w:pPr>
          </w:p>
        </w:tc>
        <w:tc>
          <w:tcPr>
            <w:tcW w:w="878" w:type="dxa"/>
          </w:tcPr>
          <w:p w14:paraId="70B83417" w14:textId="4E890A47" w:rsidR="00677104" w:rsidRPr="002602C6" w:rsidRDefault="00677104" w:rsidP="00677104">
            <w:pPr>
              <w:spacing w:after="0"/>
              <w:jc w:val="right"/>
              <w:rPr>
                <w:sz w:val="16"/>
                <w:szCs w:val="16"/>
                <w:lang w:val="de-DE"/>
              </w:rPr>
            </w:pPr>
          </w:p>
        </w:tc>
        <w:tc>
          <w:tcPr>
            <w:tcW w:w="878" w:type="dxa"/>
          </w:tcPr>
          <w:p w14:paraId="65B34699" w14:textId="53FA9092" w:rsidR="00677104" w:rsidRPr="002602C6" w:rsidRDefault="00677104" w:rsidP="00677104">
            <w:pPr>
              <w:spacing w:after="0"/>
              <w:jc w:val="right"/>
              <w:rPr>
                <w:sz w:val="16"/>
                <w:szCs w:val="16"/>
                <w:lang w:val="de-DE"/>
              </w:rPr>
            </w:pPr>
          </w:p>
        </w:tc>
        <w:tc>
          <w:tcPr>
            <w:tcW w:w="879" w:type="dxa"/>
            <w:tcBorders>
              <w:right w:val="single" w:sz="4" w:space="0" w:color="auto"/>
            </w:tcBorders>
          </w:tcPr>
          <w:p w14:paraId="29A83952" w14:textId="4D265E40" w:rsidR="00677104" w:rsidRPr="002602C6" w:rsidRDefault="00677104" w:rsidP="00677104">
            <w:pPr>
              <w:spacing w:after="0"/>
              <w:jc w:val="right"/>
              <w:rPr>
                <w:sz w:val="16"/>
                <w:szCs w:val="16"/>
                <w:lang w:val="de-DE"/>
              </w:rPr>
            </w:pPr>
          </w:p>
        </w:tc>
        <w:tc>
          <w:tcPr>
            <w:tcW w:w="878" w:type="dxa"/>
            <w:tcBorders>
              <w:left w:val="single" w:sz="4" w:space="0" w:color="auto"/>
            </w:tcBorders>
          </w:tcPr>
          <w:p w14:paraId="35ABBB2F" w14:textId="425EE28F" w:rsidR="00677104" w:rsidRPr="002602C6" w:rsidRDefault="00677104" w:rsidP="00677104">
            <w:pPr>
              <w:spacing w:after="0"/>
              <w:jc w:val="right"/>
              <w:rPr>
                <w:sz w:val="16"/>
                <w:szCs w:val="16"/>
                <w:lang w:val="de-DE"/>
              </w:rPr>
            </w:pPr>
          </w:p>
        </w:tc>
        <w:tc>
          <w:tcPr>
            <w:tcW w:w="878" w:type="dxa"/>
          </w:tcPr>
          <w:p w14:paraId="1838BCFD" w14:textId="001F0DBE" w:rsidR="00677104" w:rsidRPr="002602C6" w:rsidRDefault="00677104" w:rsidP="00677104">
            <w:pPr>
              <w:spacing w:after="0"/>
              <w:jc w:val="right"/>
              <w:rPr>
                <w:sz w:val="16"/>
                <w:szCs w:val="16"/>
                <w:lang w:val="de-DE"/>
              </w:rPr>
            </w:pPr>
          </w:p>
        </w:tc>
        <w:tc>
          <w:tcPr>
            <w:tcW w:w="878" w:type="dxa"/>
          </w:tcPr>
          <w:p w14:paraId="53B6F141" w14:textId="187FF678" w:rsidR="00677104" w:rsidRPr="002602C6" w:rsidRDefault="00677104" w:rsidP="00677104">
            <w:pPr>
              <w:spacing w:after="0"/>
              <w:jc w:val="right"/>
              <w:rPr>
                <w:sz w:val="16"/>
                <w:szCs w:val="16"/>
                <w:lang w:val="de-DE"/>
              </w:rPr>
            </w:pPr>
          </w:p>
        </w:tc>
        <w:tc>
          <w:tcPr>
            <w:tcW w:w="878" w:type="dxa"/>
          </w:tcPr>
          <w:p w14:paraId="2C521F0F" w14:textId="0189A4B2" w:rsidR="00677104" w:rsidRPr="002602C6" w:rsidRDefault="00677104" w:rsidP="00677104">
            <w:pPr>
              <w:spacing w:after="0"/>
              <w:jc w:val="right"/>
              <w:rPr>
                <w:sz w:val="16"/>
                <w:szCs w:val="16"/>
                <w:lang w:val="de-DE"/>
              </w:rPr>
            </w:pPr>
          </w:p>
        </w:tc>
        <w:tc>
          <w:tcPr>
            <w:tcW w:w="879" w:type="dxa"/>
            <w:tcBorders>
              <w:right w:val="single" w:sz="4" w:space="0" w:color="auto"/>
            </w:tcBorders>
          </w:tcPr>
          <w:p w14:paraId="657E511F" w14:textId="03161754" w:rsidR="00677104" w:rsidRPr="002602C6" w:rsidRDefault="00677104" w:rsidP="00677104">
            <w:pPr>
              <w:spacing w:after="0"/>
              <w:jc w:val="right"/>
              <w:rPr>
                <w:sz w:val="16"/>
                <w:szCs w:val="16"/>
                <w:lang w:val="de-DE"/>
              </w:rPr>
            </w:pPr>
          </w:p>
        </w:tc>
        <w:tc>
          <w:tcPr>
            <w:tcW w:w="878" w:type="dxa"/>
            <w:tcBorders>
              <w:left w:val="single" w:sz="4" w:space="0" w:color="auto"/>
            </w:tcBorders>
          </w:tcPr>
          <w:p w14:paraId="39FB07D3" w14:textId="351BB5B1" w:rsidR="00677104" w:rsidRPr="002602C6" w:rsidRDefault="00677104" w:rsidP="00677104">
            <w:pPr>
              <w:spacing w:after="0"/>
              <w:jc w:val="right"/>
              <w:rPr>
                <w:sz w:val="16"/>
                <w:szCs w:val="16"/>
                <w:lang w:val="de-DE"/>
              </w:rPr>
            </w:pPr>
          </w:p>
        </w:tc>
        <w:tc>
          <w:tcPr>
            <w:tcW w:w="878" w:type="dxa"/>
          </w:tcPr>
          <w:p w14:paraId="6E680344" w14:textId="2702E519" w:rsidR="00677104" w:rsidRPr="002602C6" w:rsidRDefault="00677104" w:rsidP="00677104">
            <w:pPr>
              <w:spacing w:after="0"/>
              <w:jc w:val="right"/>
              <w:rPr>
                <w:sz w:val="16"/>
                <w:szCs w:val="16"/>
                <w:lang w:val="de-DE"/>
              </w:rPr>
            </w:pPr>
          </w:p>
        </w:tc>
        <w:tc>
          <w:tcPr>
            <w:tcW w:w="878" w:type="dxa"/>
          </w:tcPr>
          <w:p w14:paraId="27522AD6" w14:textId="07D239DF" w:rsidR="00677104" w:rsidRPr="002602C6" w:rsidRDefault="00677104" w:rsidP="00677104">
            <w:pPr>
              <w:spacing w:after="0"/>
              <w:jc w:val="right"/>
              <w:rPr>
                <w:sz w:val="16"/>
                <w:szCs w:val="16"/>
                <w:lang w:val="de-DE"/>
              </w:rPr>
            </w:pPr>
          </w:p>
        </w:tc>
        <w:tc>
          <w:tcPr>
            <w:tcW w:w="878" w:type="dxa"/>
          </w:tcPr>
          <w:p w14:paraId="16421336" w14:textId="684DB2D3" w:rsidR="00677104" w:rsidRPr="002602C6" w:rsidRDefault="00677104" w:rsidP="00677104">
            <w:pPr>
              <w:spacing w:after="0"/>
              <w:jc w:val="right"/>
              <w:rPr>
                <w:sz w:val="16"/>
                <w:szCs w:val="16"/>
                <w:lang w:val="de-DE"/>
              </w:rPr>
            </w:pPr>
          </w:p>
        </w:tc>
        <w:tc>
          <w:tcPr>
            <w:tcW w:w="879" w:type="dxa"/>
          </w:tcPr>
          <w:p w14:paraId="7FE7AC52" w14:textId="27D66E2E" w:rsidR="00677104" w:rsidRPr="002602C6" w:rsidRDefault="00677104" w:rsidP="00677104">
            <w:pPr>
              <w:spacing w:after="0"/>
              <w:jc w:val="right"/>
              <w:rPr>
                <w:sz w:val="16"/>
                <w:szCs w:val="16"/>
                <w:lang w:val="de-DE"/>
              </w:rPr>
            </w:pPr>
          </w:p>
        </w:tc>
      </w:tr>
      <w:tr w:rsidR="00677104" w:rsidRPr="002602C6" w14:paraId="41EB4AB1" w14:textId="77777777" w:rsidTr="00F12ED0">
        <w:tc>
          <w:tcPr>
            <w:tcW w:w="392" w:type="dxa"/>
            <w:tcBorders>
              <w:right w:val="single" w:sz="4" w:space="0" w:color="auto"/>
            </w:tcBorders>
          </w:tcPr>
          <w:p w14:paraId="7DF5403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4AD3667"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440CDEB7" w14:textId="61A4A6A5" w:rsidR="00677104" w:rsidRPr="002602C6" w:rsidRDefault="00677104" w:rsidP="00677104">
            <w:pPr>
              <w:spacing w:after="0"/>
              <w:jc w:val="right"/>
              <w:rPr>
                <w:sz w:val="16"/>
                <w:szCs w:val="16"/>
                <w:lang w:val="de-DE"/>
              </w:rPr>
            </w:pPr>
            <w:r w:rsidRPr="002602C6">
              <w:rPr>
                <w:sz w:val="16"/>
                <w:szCs w:val="16"/>
                <w:lang w:val="de-DE"/>
              </w:rPr>
              <w:t>2673.897</w:t>
            </w:r>
          </w:p>
        </w:tc>
        <w:tc>
          <w:tcPr>
            <w:tcW w:w="878" w:type="dxa"/>
          </w:tcPr>
          <w:p w14:paraId="3CC8EF64" w14:textId="21F57F1C" w:rsidR="00677104" w:rsidRPr="002602C6" w:rsidRDefault="00677104" w:rsidP="00677104">
            <w:pPr>
              <w:spacing w:after="0"/>
              <w:jc w:val="right"/>
              <w:rPr>
                <w:sz w:val="16"/>
                <w:szCs w:val="16"/>
                <w:lang w:val="de-DE"/>
              </w:rPr>
            </w:pPr>
            <w:r w:rsidRPr="002602C6">
              <w:rPr>
                <w:sz w:val="16"/>
                <w:szCs w:val="16"/>
                <w:lang w:val="de-DE"/>
              </w:rPr>
              <w:t>2673.904</w:t>
            </w:r>
          </w:p>
        </w:tc>
        <w:tc>
          <w:tcPr>
            <w:tcW w:w="878" w:type="dxa"/>
          </w:tcPr>
          <w:p w14:paraId="0394B22A" w14:textId="1F205392" w:rsidR="00677104" w:rsidRPr="002602C6" w:rsidRDefault="00677104" w:rsidP="00677104">
            <w:pPr>
              <w:spacing w:after="0"/>
              <w:jc w:val="right"/>
              <w:rPr>
                <w:sz w:val="16"/>
                <w:szCs w:val="16"/>
                <w:lang w:val="de-DE"/>
              </w:rPr>
            </w:pPr>
            <w:r w:rsidRPr="002602C6">
              <w:rPr>
                <w:sz w:val="16"/>
                <w:szCs w:val="16"/>
                <w:lang w:val="de-DE"/>
              </w:rPr>
              <w:t>2673.914</w:t>
            </w:r>
          </w:p>
        </w:tc>
        <w:tc>
          <w:tcPr>
            <w:tcW w:w="878" w:type="dxa"/>
          </w:tcPr>
          <w:p w14:paraId="7A8398C5" w14:textId="53CC2310" w:rsidR="00677104" w:rsidRPr="002602C6" w:rsidRDefault="00677104" w:rsidP="00677104">
            <w:pPr>
              <w:spacing w:after="0"/>
              <w:jc w:val="right"/>
              <w:rPr>
                <w:sz w:val="16"/>
                <w:szCs w:val="16"/>
                <w:lang w:val="de-DE"/>
              </w:rPr>
            </w:pPr>
            <w:r w:rsidRPr="002602C6">
              <w:rPr>
                <w:sz w:val="16"/>
                <w:szCs w:val="16"/>
                <w:lang w:val="de-DE"/>
              </w:rPr>
              <w:t>2673.914</w:t>
            </w:r>
          </w:p>
        </w:tc>
        <w:tc>
          <w:tcPr>
            <w:tcW w:w="879" w:type="dxa"/>
            <w:tcBorders>
              <w:right w:val="single" w:sz="4" w:space="0" w:color="auto"/>
            </w:tcBorders>
          </w:tcPr>
          <w:p w14:paraId="2588C184" w14:textId="53477DE5" w:rsidR="00677104" w:rsidRPr="002602C6" w:rsidRDefault="00677104" w:rsidP="00677104">
            <w:pPr>
              <w:spacing w:after="0"/>
              <w:jc w:val="right"/>
              <w:rPr>
                <w:sz w:val="16"/>
                <w:szCs w:val="16"/>
                <w:lang w:val="de-DE"/>
              </w:rPr>
            </w:pPr>
            <w:r w:rsidRPr="002602C6">
              <w:rPr>
                <w:sz w:val="16"/>
                <w:szCs w:val="16"/>
                <w:lang w:val="de-DE"/>
              </w:rPr>
              <w:t>2676.051</w:t>
            </w:r>
          </w:p>
        </w:tc>
        <w:tc>
          <w:tcPr>
            <w:tcW w:w="878" w:type="dxa"/>
            <w:tcBorders>
              <w:left w:val="single" w:sz="4" w:space="0" w:color="auto"/>
            </w:tcBorders>
          </w:tcPr>
          <w:p w14:paraId="0A74B9DA" w14:textId="6CEDBB2F" w:rsidR="00677104" w:rsidRPr="002602C6" w:rsidRDefault="00677104" w:rsidP="00677104">
            <w:pPr>
              <w:spacing w:after="0"/>
              <w:jc w:val="right"/>
              <w:rPr>
                <w:sz w:val="16"/>
                <w:szCs w:val="16"/>
                <w:lang w:val="de-DE"/>
              </w:rPr>
            </w:pPr>
            <w:r w:rsidRPr="002602C6">
              <w:rPr>
                <w:sz w:val="16"/>
                <w:szCs w:val="16"/>
                <w:lang w:val="de-DE"/>
              </w:rPr>
              <w:t>45.362</w:t>
            </w:r>
          </w:p>
        </w:tc>
        <w:tc>
          <w:tcPr>
            <w:tcW w:w="878" w:type="dxa"/>
          </w:tcPr>
          <w:p w14:paraId="3B0A8BF4" w14:textId="759C36DF" w:rsidR="00677104" w:rsidRPr="002602C6" w:rsidRDefault="00677104" w:rsidP="00677104">
            <w:pPr>
              <w:spacing w:after="0"/>
              <w:jc w:val="right"/>
              <w:rPr>
                <w:sz w:val="16"/>
                <w:szCs w:val="16"/>
                <w:lang w:val="de-DE"/>
              </w:rPr>
            </w:pPr>
            <w:r w:rsidRPr="002602C6">
              <w:rPr>
                <w:sz w:val="16"/>
                <w:szCs w:val="16"/>
                <w:lang w:val="de-DE"/>
              </w:rPr>
              <w:t>45.377</w:t>
            </w:r>
          </w:p>
        </w:tc>
        <w:tc>
          <w:tcPr>
            <w:tcW w:w="878" w:type="dxa"/>
          </w:tcPr>
          <w:p w14:paraId="1EA7EC7B" w14:textId="5167369C" w:rsidR="00677104" w:rsidRPr="002602C6" w:rsidRDefault="00677104" w:rsidP="00677104">
            <w:pPr>
              <w:spacing w:after="0"/>
              <w:jc w:val="right"/>
              <w:rPr>
                <w:sz w:val="16"/>
                <w:szCs w:val="16"/>
                <w:lang w:val="de-DE"/>
              </w:rPr>
            </w:pPr>
            <w:r w:rsidRPr="002602C6">
              <w:rPr>
                <w:sz w:val="16"/>
                <w:szCs w:val="16"/>
                <w:lang w:val="de-DE"/>
              </w:rPr>
              <w:t>45.389</w:t>
            </w:r>
          </w:p>
        </w:tc>
        <w:tc>
          <w:tcPr>
            <w:tcW w:w="878" w:type="dxa"/>
          </w:tcPr>
          <w:p w14:paraId="2B27E02F" w14:textId="409BB671" w:rsidR="00677104" w:rsidRPr="002602C6" w:rsidRDefault="00677104" w:rsidP="00677104">
            <w:pPr>
              <w:spacing w:after="0"/>
              <w:jc w:val="right"/>
              <w:rPr>
                <w:sz w:val="16"/>
                <w:szCs w:val="16"/>
                <w:lang w:val="de-DE"/>
              </w:rPr>
            </w:pPr>
            <w:r w:rsidRPr="002602C6">
              <w:rPr>
                <w:sz w:val="16"/>
                <w:szCs w:val="16"/>
                <w:lang w:val="de-DE"/>
              </w:rPr>
              <w:t>45.389</w:t>
            </w:r>
          </w:p>
        </w:tc>
        <w:tc>
          <w:tcPr>
            <w:tcW w:w="879" w:type="dxa"/>
            <w:tcBorders>
              <w:right w:val="single" w:sz="4" w:space="0" w:color="auto"/>
            </w:tcBorders>
          </w:tcPr>
          <w:p w14:paraId="33D03913" w14:textId="58901EAC" w:rsidR="00677104" w:rsidRPr="002602C6" w:rsidRDefault="00677104" w:rsidP="00677104">
            <w:pPr>
              <w:spacing w:after="0"/>
              <w:jc w:val="right"/>
              <w:rPr>
                <w:sz w:val="16"/>
                <w:szCs w:val="16"/>
                <w:lang w:val="de-DE"/>
              </w:rPr>
            </w:pPr>
            <w:r w:rsidRPr="002602C6">
              <w:rPr>
                <w:sz w:val="16"/>
                <w:szCs w:val="16"/>
                <w:lang w:val="de-DE"/>
              </w:rPr>
              <w:t>45.436</w:t>
            </w:r>
          </w:p>
        </w:tc>
        <w:tc>
          <w:tcPr>
            <w:tcW w:w="878" w:type="dxa"/>
            <w:tcBorders>
              <w:left w:val="single" w:sz="4" w:space="0" w:color="auto"/>
            </w:tcBorders>
          </w:tcPr>
          <w:p w14:paraId="562A6B1D" w14:textId="0978FE6D" w:rsidR="00677104" w:rsidRPr="002602C6" w:rsidRDefault="00677104" w:rsidP="00677104">
            <w:pPr>
              <w:spacing w:after="0"/>
              <w:jc w:val="right"/>
              <w:rPr>
                <w:sz w:val="16"/>
                <w:szCs w:val="16"/>
                <w:lang w:val="de-DE"/>
              </w:rPr>
            </w:pPr>
            <w:r w:rsidRPr="002602C6">
              <w:rPr>
                <w:sz w:val="16"/>
                <w:szCs w:val="16"/>
                <w:lang w:val="de-DE"/>
              </w:rPr>
              <w:t>2719.295</w:t>
            </w:r>
          </w:p>
        </w:tc>
        <w:tc>
          <w:tcPr>
            <w:tcW w:w="878" w:type="dxa"/>
          </w:tcPr>
          <w:p w14:paraId="345C0FE0" w14:textId="093260AF" w:rsidR="00677104" w:rsidRPr="002602C6" w:rsidRDefault="00677104" w:rsidP="00677104">
            <w:pPr>
              <w:spacing w:after="0"/>
              <w:jc w:val="right"/>
              <w:rPr>
                <w:sz w:val="16"/>
                <w:szCs w:val="16"/>
                <w:lang w:val="de-DE"/>
              </w:rPr>
            </w:pPr>
            <w:r w:rsidRPr="002602C6">
              <w:rPr>
                <w:sz w:val="16"/>
                <w:szCs w:val="16"/>
                <w:lang w:val="de-DE"/>
              </w:rPr>
              <w:t>2719.319</w:t>
            </w:r>
          </w:p>
        </w:tc>
        <w:tc>
          <w:tcPr>
            <w:tcW w:w="878" w:type="dxa"/>
          </w:tcPr>
          <w:p w14:paraId="4AD9E422" w14:textId="46503119" w:rsidR="00677104" w:rsidRPr="002602C6" w:rsidRDefault="00677104" w:rsidP="00677104">
            <w:pPr>
              <w:spacing w:after="0"/>
              <w:jc w:val="right"/>
              <w:rPr>
                <w:sz w:val="16"/>
                <w:szCs w:val="16"/>
                <w:lang w:val="de-DE"/>
              </w:rPr>
            </w:pPr>
            <w:r w:rsidRPr="002602C6">
              <w:rPr>
                <w:sz w:val="16"/>
                <w:szCs w:val="16"/>
                <w:lang w:val="de-DE"/>
              </w:rPr>
              <w:t>2719.335</w:t>
            </w:r>
          </w:p>
        </w:tc>
        <w:tc>
          <w:tcPr>
            <w:tcW w:w="878" w:type="dxa"/>
          </w:tcPr>
          <w:p w14:paraId="2411CB70" w14:textId="6015D2F4" w:rsidR="00677104" w:rsidRPr="002602C6" w:rsidRDefault="00677104" w:rsidP="00677104">
            <w:pPr>
              <w:spacing w:after="0"/>
              <w:jc w:val="right"/>
              <w:rPr>
                <w:sz w:val="16"/>
                <w:szCs w:val="16"/>
                <w:lang w:val="de-DE"/>
              </w:rPr>
            </w:pPr>
            <w:r w:rsidRPr="002602C6">
              <w:rPr>
                <w:sz w:val="16"/>
                <w:szCs w:val="16"/>
                <w:lang w:val="de-DE"/>
              </w:rPr>
              <w:t>2719.335</w:t>
            </w:r>
          </w:p>
        </w:tc>
        <w:tc>
          <w:tcPr>
            <w:tcW w:w="879" w:type="dxa"/>
          </w:tcPr>
          <w:p w14:paraId="59B64E6B" w14:textId="11AC2E4D" w:rsidR="00677104" w:rsidRPr="002602C6" w:rsidRDefault="00677104" w:rsidP="00677104">
            <w:pPr>
              <w:spacing w:after="0"/>
              <w:jc w:val="right"/>
              <w:rPr>
                <w:sz w:val="16"/>
                <w:szCs w:val="16"/>
                <w:lang w:val="de-DE"/>
              </w:rPr>
            </w:pPr>
            <w:r w:rsidRPr="002602C6">
              <w:rPr>
                <w:sz w:val="16"/>
                <w:szCs w:val="16"/>
                <w:lang w:val="de-DE"/>
              </w:rPr>
              <w:t>2721.519</w:t>
            </w:r>
          </w:p>
        </w:tc>
      </w:tr>
    </w:tbl>
    <w:p w14:paraId="7A9D50BF" w14:textId="1AF4A617" w:rsidR="007037F8" w:rsidRPr="002602C6" w:rsidRDefault="007037F8" w:rsidP="0019227F">
      <w:pPr>
        <w:rPr>
          <w:rFonts w:cs="Courier New"/>
          <w:lang w:val="de-DE"/>
        </w:rPr>
      </w:pPr>
    </w:p>
    <w:p w14:paraId="369491A7" w14:textId="77777777" w:rsidR="007037F8" w:rsidRPr="002602C6" w:rsidRDefault="007037F8">
      <w:pPr>
        <w:rPr>
          <w:rFonts w:cs="Courier New"/>
          <w:lang w:val="de-DE"/>
        </w:rPr>
      </w:pPr>
      <w:r w:rsidRPr="002602C6">
        <w:rPr>
          <w:rFonts w:cs="Courier New"/>
          <w:lang w:val="de-DE"/>
        </w:rPr>
        <w:br w:type="page"/>
      </w: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618C6B0F" w14:textId="77777777" w:rsidTr="00F12ED0">
        <w:tc>
          <w:tcPr>
            <w:tcW w:w="392" w:type="dxa"/>
          </w:tcPr>
          <w:p w14:paraId="3EBEC69D" w14:textId="77777777" w:rsidR="0019227F" w:rsidRPr="002602C6" w:rsidRDefault="0019227F" w:rsidP="00F12ED0">
            <w:pPr>
              <w:spacing w:after="0"/>
              <w:jc w:val="right"/>
              <w:rPr>
                <w:b/>
                <w:bCs/>
                <w:sz w:val="16"/>
                <w:szCs w:val="16"/>
                <w:lang w:val="de-DE"/>
              </w:rPr>
            </w:pPr>
          </w:p>
        </w:tc>
        <w:tc>
          <w:tcPr>
            <w:tcW w:w="1711" w:type="dxa"/>
          </w:tcPr>
          <w:p w14:paraId="37D6492E" w14:textId="77777777" w:rsidR="0019227F" w:rsidRPr="002602C6" w:rsidRDefault="0019227F" w:rsidP="00F12ED0">
            <w:pPr>
              <w:spacing w:after="0"/>
              <w:rPr>
                <w:b/>
                <w:bCs/>
                <w:sz w:val="16"/>
                <w:szCs w:val="16"/>
                <w:lang w:val="de-DE"/>
              </w:rPr>
            </w:pPr>
          </w:p>
        </w:tc>
        <w:tc>
          <w:tcPr>
            <w:tcW w:w="13173" w:type="dxa"/>
            <w:gridSpan w:val="15"/>
          </w:tcPr>
          <w:p w14:paraId="32C242E0" w14:textId="3B47E7D7" w:rsidR="0019227F" w:rsidRPr="002602C6" w:rsidRDefault="0019227F" w:rsidP="00F12ED0">
            <w:pPr>
              <w:spacing w:after="0"/>
              <w:jc w:val="center"/>
              <w:rPr>
                <w:b/>
                <w:bCs/>
                <w:sz w:val="16"/>
                <w:szCs w:val="16"/>
                <w:lang w:val="de-DE"/>
              </w:rPr>
            </w:pPr>
            <w:r w:rsidRPr="002602C6">
              <w:rPr>
                <w:b/>
                <w:bCs/>
                <w:sz w:val="16"/>
                <w:szCs w:val="16"/>
                <w:lang w:val="de-DE"/>
              </w:rPr>
              <w:t>Radeon RX 6800 XT, pseudozufällige Daten, 27 Bins</w:t>
            </w:r>
          </w:p>
        </w:tc>
      </w:tr>
      <w:tr w:rsidR="00677104" w:rsidRPr="002602C6" w14:paraId="2EAE0689" w14:textId="77777777" w:rsidTr="00F12ED0">
        <w:tc>
          <w:tcPr>
            <w:tcW w:w="392" w:type="dxa"/>
          </w:tcPr>
          <w:p w14:paraId="62F3F690"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4446E387"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6E939D7D" w14:textId="4E05B37D"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300DB062" w14:textId="2DB7ED9C"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18346FB4" w14:textId="5670867D"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48B47240" w14:textId="77777777" w:rsidTr="00F12ED0">
        <w:tc>
          <w:tcPr>
            <w:tcW w:w="392" w:type="dxa"/>
            <w:tcBorders>
              <w:bottom w:val="single" w:sz="4" w:space="0" w:color="auto"/>
              <w:right w:val="single" w:sz="4" w:space="0" w:color="auto"/>
            </w:tcBorders>
          </w:tcPr>
          <w:p w14:paraId="653D8DCF"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05762874"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20FA8CF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46FF64C8"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ECA2033"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3B4232AC"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759ECAC5"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67D5E30C"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13742A64"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6A8AE870"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6E03EDAC"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27C1C949"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5053BB47"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374470C1"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57A66D69"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26C0320F"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364D25EB"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39DF2E3B" w14:textId="77777777" w:rsidTr="00F12ED0">
        <w:tc>
          <w:tcPr>
            <w:tcW w:w="392" w:type="dxa"/>
            <w:tcBorders>
              <w:top w:val="single" w:sz="4" w:space="0" w:color="auto"/>
              <w:right w:val="single" w:sz="4" w:space="0" w:color="auto"/>
            </w:tcBorders>
          </w:tcPr>
          <w:p w14:paraId="4D8FDED6"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23648C90"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3713B77" w14:textId="1E9DC1A5"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top w:val="single" w:sz="4" w:space="0" w:color="auto"/>
            </w:tcBorders>
          </w:tcPr>
          <w:p w14:paraId="0A032531" w14:textId="0902FC9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35B67DED" w14:textId="14A7E9C7"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3509BE9F" w14:textId="4EF93BF4"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top w:val="single" w:sz="4" w:space="0" w:color="auto"/>
              <w:right w:val="single" w:sz="4" w:space="0" w:color="auto"/>
            </w:tcBorders>
          </w:tcPr>
          <w:p w14:paraId="51E2A537" w14:textId="5A746530"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left w:val="single" w:sz="4" w:space="0" w:color="auto"/>
            </w:tcBorders>
          </w:tcPr>
          <w:p w14:paraId="7EE90572" w14:textId="3D2EBC59"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top w:val="single" w:sz="4" w:space="0" w:color="auto"/>
            </w:tcBorders>
          </w:tcPr>
          <w:p w14:paraId="4C82D7C8" w14:textId="261D4B2F"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top w:val="single" w:sz="4" w:space="0" w:color="auto"/>
            </w:tcBorders>
          </w:tcPr>
          <w:p w14:paraId="529CE6C0" w14:textId="638768E2"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top w:val="single" w:sz="4" w:space="0" w:color="auto"/>
            </w:tcBorders>
          </w:tcPr>
          <w:p w14:paraId="684D3E72" w14:textId="208E652A"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top w:val="single" w:sz="4" w:space="0" w:color="auto"/>
              <w:right w:val="single" w:sz="4" w:space="0" w:color="auto"/>
            </w:tcBorders>
          </w:tcPr>
          <w:p w14:paraId="76618E6D" w14:textId="4EEDA7C9" w:rsidR="00677104" w:rsidRPr="002602C6" w:rsidRDefault="00677104" w:rsidP="00677104">
            <w:pPr>
              <w:spacing w:after="0"/>
              <w:jc w:val="right"/>
              <w:rPr>
                <w:sz w:val="16"/>
                <w:szCs w:val="16"/>
                <w:lang w:val="de-DE"/>
              </w:rPr>
            </w:pPr>
            <w:r w:rsidRPr="002602C6">
              <w:rPr>
                <w:sz w:val="16"/>
                <w:szCs w:val="16"/>
                <w:lang w:val="de-DE"/>
              </w:rPr>
              <w:t>0.055</w:t>
            </w:r>
          </w:p>
        </w:tc>
        <w:tc>
          <w:tcPr>
            <w:tcW w:w="878" w:type="dxa"/>
            <w:tcBorders>
              <w:top w:val="single" w:sz="4" w:space="0" w:color="auto"/>
              <w:left w:val="single" w:sz="4" w:space="0" w:color="auto"/>
            </w:tcBorders>
          </w:tcPr>
          <w:p w14:paraId="17A1E4D6" w14:textId="6290C8AB" w:rsidR="00677104" w:rsidRPr="002602C6" w:rsidRDefault="00677104" w:rsidP="00677104">
            <w:pPr>
              <w:spacing w:after="0"/>
              <w:jc w:val="right"/>
              <w:rPr>
                <w:sz w:val="16"/>
                <w:szCs w:val="16"/>
                <w:lang w:val="de-DE"/>
              </w:rPr>
            </w:pPr>
            <w:r w:rsidRPr="002602C6">
              <w:rPr>
                <w:sz w:val="16"/>
                <w:szCs w:val="16"/>
                <w:lang w:val="de-DE"/>
              </w:rPr>
              <w:t>0.070</w:t>
            </w:r>
          </w:p>
        </w:tc>
        <w:tc>
          <w:tcPr>
            <w:tcW w:w="878" w:type="dxa"/>
            <w:tcBorders>
              <w:top w:val="single" w:sz="4" w:space="0" w:color="auto"/>
            </w:tcBorders>
          </w:tcPr>
          <w:p w14:paraId="38D49553" w14:textId="2E204469"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Borders>
              <w:top w:val="single" w:sz="4" w:space="0" w:color="auto"/>
            </w:tcBorders>
          </w:tcPr>
          <w:p w14:paraId="4E7151BD" w14:textId="7639915D"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top w:val="single" w:sz="4" w:space="0" w:color="auto"/>
            </w:tcBorders>
          </w:tcPr>
          <w:p w14:paraId="6C59AF87" w14:textId="76F47960"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Borders>
              <w:top w:val="single" w:sz="4" w:space="0" w:color="auto"/>
            </w:tcBorders>
          </w:tcPr>
          <w:p w14:paraId="47AFAF26" w14:textId="2BB28EFB" w:rsidR="00677104" w:rsidRPr="002602C6" w:rsidRDefault="00677104" w:rsidP="00677104">
            <w:pPr>
              <w:spacing w:after="0"/>
              <w:jc w:val="right"/>
              <w:rPr>
                <w:sz w:val="16"/>
                <w:szCs w:val="16"/>
                <w:lang w:val="de-DE"/>
              </w:rPr>
            </w:pPr>
            <w:r w:rsidRPr="002602C6">
              <w:rPr>
                <w:sz w:val="16"/>
                <w:szCs w:val="16"/>
                <w:lang w:val="de-DE"/>
              </w:rPr>
              <w:t>0.481</w:t>
            </w:r>
          </w:p>
        </w:tc>
      </w:tr>
      <w:tr w:rsidR="00677104" w:rsidRPr="002602C6" w14:paraId="7A3592CD" w14:textId="77777777" w:rsidTr="00F12ED0">
        <w:tc>
          <w:tcPr>
            <w:tcW w:w="392" w:type="dxa"/>
            <w:tcBorders>
              <w:right w:val="single" w:sz="4" w:space="0" w:color="auto"/>
            </w:tcBorders>
          </w:tcPr>
          <w:p w14:paraId="41FD56B7"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EF476AF"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379E6FF" w14:textId="0D149C5D"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Pr>
          <w:p w14:paraId="269FB328" w14:textId="4B7B2A8B"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57A8DC5F" w14:textId="7C1F7916"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041B165C" w14:textId="51DD3DB9"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1E3585D7" w14:textId="1F22411C"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left w:val="single" w:sz="4" w:space="0" w:color="auto"/>
            </w:tcBorders>
          </w:tcPr>
          <w:p w14:paraId="065C4859" w14:textId="3078E5D4"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Pr>
          <w:p w14:paraId="1D503D80" w14:textId="40CBF30C"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Pr>
          <w:p w14:paraId="2A540FB3" w14:textId="58495517"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75EB0257" w14:textId="3E48CA0F" w:rsidR="00677104" w:rsidRPr="002602C6" w:rsidRDefault="00677104" w:rsidP="00677104">
            <w:pPr>
              <w:spacing w:after="0"/>
              <w:jc w:val="right"/>
              <w:rPr>
                <w:sz w:val="16"/>
                <w:szCs w:val="16"/>
                <w:lang w:val="de-DE"/>
              </w:rPr>
            </w:pPr>
            <w:r w:rsidRPr="002602C6">
              <w:rPr>
                <w:sz w:val="16"/>
                <w:szCs w:val="16"/>
                <w:lang w:val="de-DE"/>
              </w:rPr>
              <w:t>0.032</w:t>
            </w:r>
          </w:p>
        </w:tc>
        <w:tc>
          <w:tcPr>
            <w:tcW w:w="879" w:type="dxa"/>
            <w:tcBorders>
              <w:right w:val="single" w:sz="4" w:space="0" w:color="auto"/>
            </w:tcBorders>
          </w:tcPr>
          <w:p w14:paraId="53C5CC46" w14:textId="043FBDD7" w:rsidR="00677104" w:rsidRPr="002602C6" w:rsidRDefault="00677104" w:rsidP="00677104">
            <w:pPr>
              <w:spacing w:after="0"/>
              <w:jc w:val="right"/>
              <w:rPr>
                <w:sz w:val="16"/>
                <w:szCs w:val="16"/>
                <w:lang w:val="de-DE"/>
              </w:rPr>
            </w:pPr>
            <w:r w:rsidRPr="002602C6">
              <w:rPr>
                <w:sz w:val="16"/>
                <w:szCs w:val="16"/>
                <w:lang w:val="de-DE"/>
              </w:rPr>
              <w:t>0.119</w:t>
            </w:r>
          </w:p>
        </w:tc>
        <w:tc>
          <w:tcPr>
            <w:tcW w:w="878" w:type="dxa"/>
            <w:tcBorders>
              <w:left w:val="single" w:sz="4" w:space="0" w:color="auto"/>
            </w:tcBorders>
          </w:tcPr>
          <w:p w14:paraId="663A7F41" w14:textId="0BAEB808"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Pr>
          <w:p w14:paraId="6D30DB0B" w14:textId="70331434"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06502D8F" w14:textId="40122F50"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Pr>
          <w:p w14:paraId="4CF08477" w14:textId="6EED54D9"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Pr>
          <w:p w14:paraId="4216A7F1" w14:textId="331BA4C8" w:rsidR="00677104" w:rsidRPr="002602C6" w:rsidRDefault="00677104" w:rsidP="00677104">
            <w:pPr>
              <w:spacing w:after="0"/>
              <w:jc w:val="right"/>
              <w:rPr>
                <w:sz w:val="16"/>
                <w:szCs w:val="16"/>
                <w:lang w:val="de-DE"/>
              </w:rPr>
            </w:pPr>
            <w:r w:rsidRPr="002602C6">
              <w:rPr>
                <w:sz w:val="16"/>
                <w:szCs w:val="16"/>
                <w:lang w:val="de-DE"/>
              </w:rPr>
              <w:t>0.161</w:t>
            </w:r>
          </w:p>
        </w:tc>
      </w:tr>
      <w:tr w:rsidR="00677104" w:rsidRPr="002602C6" w14:paraId="3817BCD2" w14:textId="77777777" w:rsidTr="00F12ED0">
        <w:tc>
          <w:tcPr>
            <w:tcW w:w="392" w:type="dxa"/>
            <w:tcBorders>
              <w:right w:val="single" w:sz="4" w:space="0" w:color="auto"/>
            </w:tcBorders>
          </w:tcPr>
          <w:p w14:paraId="744DC2E6"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663AD848"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7A881D31" w14:textId="399F07F0"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52D4D53D" w14:textId="1A6423E1"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4A05697D" w14:textId="2674D9AD"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4CACC291" w14:textId="119B19E7"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1AB10C92" w14:textId="7FE0DC14"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153BF2FE" w14:textId="5EDADFAA"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37E5A55C" w14:textId="1D929294"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Pr>
          <w:p w14:paraId="00057EE9" w14:textId="031FD781"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Pr>
          <w:p w14:paraId="6DE264DE" w14:textId="179BBBC8"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right w:val="single" w:sz="4" w:space="0" w:color="auto"/>
            </w:tcBorders>
          </w:tcPr>
          <w:p w14:paraId="214489A5" w14:textId="55D9BFBF"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left w:val="single" w:sz="4" w:space="0" w:color="auto"/>
            </w:tcBorders>
          </w:tcPr>
          <w:p w14:paraId="5D613D0E" w14:textId="4F6388B8"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Pr>
          <w:p w14:paraId="7670322D" w14:textId="43C1F459"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4941DE5C" w14:textId="45184532"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Pr>
          <w:p w14:paraId="7EFC4C8E" w14:textId="19D9D290"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Pr>
          <w:p w14:paraId="3011DB53" w14:textId="57D11D33" w:rsidR="00677104" w:rsidRPr="002602C6" w:rsidRDefault="00677104" w:rsidP="00677104">
            <w:pPr>
              <w:spacing w:after="0"/>
              <w:jc w:val="right"/>
              <w:rPr>
                <w:sz w:val="16"/>
                <w:szCs w:val="16"/>
                <w:lang w:val="de-DE"/>
              </w:rPr>
            </w:pPr>
            <w:r w:rsidRPr="002602C6">
              <w:rPr>
                <w:sz w:val="16"/>
                <w:szCs w:val="16"/>
                <w:lang w:val="de-DE"/>
              </w:rPr>
              <w:t>0.140</w:t>
            </w:r>
          </w:p>
        </w:tc>
      </w:tr>
      <w:tr w:rsidR="00677104" w:rsidRPr="002602C6" w14:paraId="213C1EE5" w14:textId="77777777" w:rsidTr="00F12ED0">
        <w:tc>
          <w:tcPr>
            <w:tcW w:w="392" w:type="dxa"/>
            <w:tcBorders>
              <w:bottom w:val="single" w:sz="4" w:space="0" w:color="auto"/>
              <w:right w:val="single" w:sz="4" w:space="0" w:color="auto"/>
            </w:tcBorders>
          </w:tcPr>
          <w:p w14:paraId="01B38A93"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FD7EB6A"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96F1C52" w14:textId="768B7F4A"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369E6C54" w14:textId="562E1F0E"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bottom w:val="single" w:sz="4" w:space="0" w:color="auto"/>
            </w:tcBorders>
          </w:tcPr>
          <w:p w14:paraId="76AE93C6" w14:textId="7E5345E6"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22681B27" w14:textId="28D7C982"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bottom w:val="single" w:sz="4" w:space="0" w:color="auto"/>
              <w:right w:val="single" w:sz="4" w:space="0" w:color="auto"/>
            </w:tcBorders>
          </w:tcPr>
          <w:p w14:paraId="0EE66357" w14:textId="16A3595D"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left w:val="single" w:sz="4" w:space="0" w:color="auto"/>
              <w:bottom w:val="single" w:sz="4" w:space="0" w:color="auto"/>
            </w:tcBorders>
          </w:tcPr>
          <w:p w14:paraId="377DAE9D" w14:textId="30A394B7"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bottom w:val="single" w:sz="4" w:space="0" w:color="auto"/>
            </w:tcBorders>
          </w:tcPr>
          <w:p w14:paraId="6BA084BD" w14:textId="53C63DFA"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bottom w:val="single" w:sz="4" w:space="0" w:color="auto"/>
            </w:tcBorders>
          </w:tcPr>
          <w:p w14:paraId="08114059" w14:textId="1B633E65"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bottom w:val="single" w:sz="4" w:space="0" w:color="auto"/>
            </w:tcBorders>
          </w:tcPr>
          <w:p w14:paraId="18DE4936" w14:textId="1DA5AF4C" w:rsidR="00677104" w:rsidRPr="002602C6" w:rsidRDefault="00677104" w:rsidP="00677104">
            <w:pPr>
              <w:spacing w:after="0"/>
              <w:jc w:val="right"/>
              <w:rPr>
                <w:sz w:val="16"/>
                <w:szCs w:val="16"/>
                <w:lang w:val="de-DE"/>
              </w:rPr>
            </w:pPr>
            <w:r w:rsidRPr="002602C6">
              <w:rPr>
                <w:sz w:val="16"/>
                <w:szCs w:val="16"/>
                <w:lang w:val="de-DE"/>
              </w:rPr>
              <w:t>0.033</w:t>
            </w:r>
          </w:p>
        </w:tc>
        <w:tc>
          <w:tcPr>
            <w:tcW w:w="879" w:type="dxa"/>
            <w:tcBorders>
              <w:bottom w:val="single" w:sz="4" w:space="0" w:color="auto"/>
              <w:right w:val="single" w:sz="4" w:space="0" w:color="auto"/>
            </w:tcBorders>
          </w:tcPr>
          <w:p w14:paraId="22AB5CE8" w14:textId="3072A071" w:rsidR="00677104" w:rsidRPr="002602C6" w:rsidRDefault="00677104" w:rsidP="00677104">
            <w:pPr>
              <w:spacing w:after="0"/>
              <w:jc w:val="right"/>
              <w:rPr>
                <w:sz w:val="16"/>
                <w:szCs w:val="16"/>
                <w:lang w:val="de-DE"/>
              </w:rPr>
            </w:pPr>
            <w:r w:rsidRPr="002602C6">
              <w:rPr>
                <w:sz w:val="16"/>
                <w:szCs w:val="16"/>
                <w:lang w:val="de-DE"/>
              </w:rPr>
              <w:t>0.035</w:t>
            </w:r>
          </w:p>
        </w:tc>
        <w:tc>
          <w:tcPr>
            <w:tcW w:w="878" w:type="dxa"/>
            <w:tcBorders>
              <w:left w:val="single" w:sz="4" w:space="0" w:color="auto"/>
              <w:bottom w:val="single" w:sz="4" w:space="0" w:color="auto"/>
            </w:tcBorders>
          </w:tcPr>
          <w:p w14:paraId="23180447" w14:textId="68B3DCD0" w:rsidR="00677104" w:rsidRPr="002602C6" w:rsidRDefault="00677104" w:rsidP="00677104">
            <w:pPr>
              <w:spacing w:after="0"/>
              <w:jc w:val="right"/>
              <w:rPr>
                <w:sz w:val="16"/>
                <w:szCs w:val="16"/>
                <w:lang w:val="de-DE"/>
              </w:rPr>
            </w:pPr>
            <w:r w:rsidRPr="002602C6">
              <w:rPr>
                <w:sz w:val="16"/>
                <w:szCs w:val="16"/>
                <w:lang w:val="de-DE"/>
              </w:rPr>
              <w:t>0.064</w:t>
            </w:r>
          </w:p>
        </w:tc>
        <w:tc>
          <w:tcPr>
            <w:tcW w:w="878" w:type="dxa"/>
            <w:tcBorders>
              <w:bottom w:val="single" w:sz="4" w:space="0" w:color="auto"/>
            </w:tcBorders>
          </w:tcPr>
          <w:p w14:paraId="6B68E305" w14:textId="268A01EF"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Borders>
              <w:bottom w:val="single" w:sz="4" w:space="0" w:color="auto"/>
            </w:tcBorders>
          </w:tcPr>
          <w:p w14:paraId="31DA1EBE" w14:textId="1886DDAD"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bottom w:val="single" w:sz="4" w:space="0" w:color="auto"/>
            </w:tcBorders>
          </w:tcPr>
          <w:p w14:paraId="17DA3678" w14:textId="69F3A690" w:rsidR="00677104" w:rsidRPr="002602C6" w:rsidRDefault="00677104" w:rsidP="00677104">
            <w:pPr>
              <w:spacing w:after="0"/>
              <w:jc w:val="right"/>
              <w:rPr>
                <w:sz w:val="16"/>
                <w:szCs w:val="16"/>
                <w:lang w:val="de-DE"/>
              </w:rPr>
            </w:pPr>
            <w:r w:rsidRPr="002602C6">
              <w:rPr>
                <w:sz w:val="16"/>
                <w:szCs w:val="16"/>
                <w:lang w:val="de-DE"/>
              </w:rPr>
              <w:t>0.078</w:t>
            </w:r>
          </w:p>
        </w:tc>
        <w:tc>
          <w:tcPr>
            <w:tcW w:w="879" w:type="dxa"/>
            <w:tcBorders>
              <w:bottom w:val="single" w:sz="4" w:space="0" w:color="auto"/>
            </w:tcBorders>
          </w:tcPr>
          <w:p w14:paraId="29684C19" w14:textId="033642A1" w:rsidR="00677104" w:rsidRPr="002602C6" w:rsidRDefault="00677104" w:rsidP="00677104">
            <w:pPr>
              <w:spacing w:after="0"/>
              <w:jc w:val="right"/>
              <w:rPr>
                <w:sz w:val="16"/>
                <w:szCs w:val="16"/>
                <w:lang w:val="de-DE"/>
              </w:rPr>
            </w:pPr>
            <w:r w:rsidRPr="002602C6">
              <w:rPr>
                <w:sz w:val="16"/>
                <w:szCs w:val="16"/>
                <w:lang w:val="de-DE"/>
              </w:rPr>
              <w:t>0.087</w:t>
            </w:r>
          </w:p>
        </w:tc>
      </w:tr>
      <w:tr w:rsidR="00677104" w:rsidRPr="002602C6" w14:paraId="58AE090F" w14:textId="77777777" w:rsidTr="00F12ED0">
        <w:tc>
          <w:tcPr>
            <w:tcW w:w="392" w:type="dxa"/>
            <w:tcBorders>
              <w:top w:val="single" w:sz="4" w:space="0" w:color="auto"/>
              <w:right w:val="single" w:sz="4" w:space="0" w:color="auto"/>
            </w:tcBorders>
          </w:tcPr>
          <w:p w14:paraId="1A79F96E"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5462BA51"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A928898" w14:textId="43CD70A9" w:rsidR="00677104" w:rsidRPr="002602C6" w:rsidRDefault="00677104" w:rsidP="00677104">
            <w:pPr>
              <w:spacing w:after="0"/>
              <w:jc w:val="right"/>
              <w:rPr>
                <w:sz w:val="16"/>
                <w:szCs w:val="16"/>
                <w:lang w:val="de-DE"/>
              </w:rPr>
            </w:pPr>
            <w:r w:rsidRPr="002602C6">
              <w:rPr>
                <w:sz w:val="16"/>
                <w:szCs w:val="16"/>
                <w:lang w:val="de-DE"/>
              </w:rPr>
              <w:t>0.021</w:t>
            </w:r>
          </w:p>
        </w:tc>
        <w:tc>
          <w:tcPr>
            <w:tcW w:w="878" w:type="dxa"/>
            <w:tcBorders>
              <w:top w:val="single" w:sz="4" w:space="0" w:color="auto"/>
            </w:tcBorders>
          </w:tcPr>
          <w:p w14:paraId="128F20E3" w14:textId="19EFC05C"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17ED6D00" w14:textId="03505168"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tcBorders>
          </w:tcPr>
          <w:p w14:paraId="0A7B45E3" w14:textId="7D65E442"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top w:val="single" w:sz="4" w:space="0" w:color="auto"/>
              <w:right w:val="single" w:sz="4" w:space="0" w:color="auto"/>
            </w:tcBorders>
          </w:tcPr>
          <w:p w14:paraId="3634C160" w14:textId="21711B64" w:rsidR="00677104" w:rsidRPr="002602C6" w:rsidRDefault="00677104" w:rsidP="00677104">
            <w:pPr>
              <w:spacing w:after="0"/>
              <w:jc w:val="right"/>
              <w:rPr>
                <w:sz w:val="16"/>
                <w:szCs w:val="16"/>
                <w:lang w:val="de-DE"/>
              </w:rPr>
            </w:pPr>
            <w:r w:rsidRPr="002602C6">
              <w:rPr>
                <w:sz w:val="16"/>
                <w:szCs w:val="16"/>
                <w:lang w:val="de-DE"/>
              </w:rPr>
              <w:t>0.583</w:t>
            </w:r>
          </w:p>
        </w:tc>
        <w:tc>
          <w:tcPr>
            <w:tcW w:w="878" w:type="dxa"/>
            <w:tcBorders>
              <w:top w:val="single" w:sz="4" w:space="0" w:color="auto"/>
              <w:left w:val="single" w:sz="4" w:space="0" w:color="auto"/>
            </w:tcBorders>
          </w:tcPr>
          <w:p w14:paraId="20EB4449" w14:textId="7D2FDA1C"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Borders>
              <w:top w:val="single" w:sz="4" w:space="0" w:color="auto"/>
            </w:tcBorders>
          </w:tcPr>
          <w:p w14:paraId="7CA77823" w14:textId="4144F451"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Borders>
              <w:top w:val="single" w:sz="4" w:space="0" w:color="auto"/>
            </w:tcBorders>
          </w:tcPr>
          <w:p w14:paraId="3FB8CBD4" w14:textId="5AA4AF06"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Borders>
              <w:top w:val="single" w:sz="4" w:space="0" w:color="auto"/>
            </w:tcBorders>
          </w:tcPr>
          <w:p w14:paraId="2F705A42" w14:textId="4AF89965" w:rsidR="00677104" w:rsidRPr="002602C6" w:rsidRDefault="00677104" w:rsidP="00677104">
            <w:pPr>
              <w:spacing w:after="0"/>
              <w:jc w:val="right"/>
              <w:rPr>
                <w:sz w:val="16"/>
                <w:szCs w:val="16"/>
                <w:lang w:val="de-DE"/>
              </w:rPr>
            </w:pPr>
            <w:r w:rsidRPr="002602C6">
              <w:rPr>
                <w:sz w:val="16"/>
                <w:szCs w:val="16"/>
                <w:lang w:val="de-DE"/>
              </w:rPr>
              <w:t>0.048</w:t>
            </w:r>
          </w:p>
        </w:tc>
        <w:tc>
          <w:tcPr>
            <w:tcW w:w="879" w:type="dxa"/>
            <w:tcBorders>
              <w:top w:val="single" w:sz="4" w:space="0" w:color="auto"/>
              <w:right w:val="single" w:sz="4" w:space="0" w:color="auto"/>
            </w:tcBorders>
          </w:tcPr>
          <w:p w14:paraId="04437271" w14:textId="275D7127" w:rsidR="00677104" w:rsidRPr="002602C6" w:rsidRDefault="00677104" w:rsidP="00677104">
            <w:pPr>
              <w:spacing w:after="0"/>
              <w:jc w:val="right"/>
              <w:rPr>
                <w:sz w:val="16"/>
                <w:szCs w:val="16"/>
                <w:lang w:val="de-DE"/>
              </w:rPr>
            </w:pPr>
            <w:r w:rsidRPr="002602C6">
              <w:rPr>
                <w:sz w:val="16"/>
                <w:szCs w:val="16"/>
                <w:lang w:val="de-DE"/>
              </w:rPr>
              <w:t>0.051</w:t>
            </w:r>
          </w:p>
        </w:tc>
        <w:tc>
          <w:tcPr>
            <w:tcW w:w="878" w:type="dxa"/>
            <w:tcBorders>
              <w:top w:val="single" w:sz="4" w:space="0" w:color="auto"/>
              <w:left w:val="single" w:sz="4" w:space="0" w:color="auto"/>
            </w:tcBorders>
          </w:tcPr>
          <w:p w14:paraId="2A8A1213" w14:textId="6645F87D" w:rsidR="00677104" w:rsidRPr="002602C6" w:rsidRDefault="00677104" w:rsidP="00677104">
            <w:pPr>
              <w:spacing w:after="0"/>
              <w:jc w:val="right"/>
              <w:rPr>
                <w:sz w:val="16"/>
                <w:szCs w:val="16"/>
                <w:lang w:val="de-DE"/>
              </w:rPr>
            </w:pPr>
            <w:r w:rsidRPr="002602C6">
              <w:rPr>
                <w:sz w:val="16"/>
                <w:szCs w:val="16"/>
                <w:lang w:val="de-DE"/>
              </w:rPr>
              <w:t>0.088</w:t>
            </w:r>
          </w:p>
        </w:tc>
        <w:tc>
          <w:tcPr>
            <w:tcW w:w="878" w:type="dxa"/>
            <w:tcBorders>
              <w:top w:val="single" w:sz="4" w:space="0" w:color="auto"/>
            </w:tcBorders>
          </w:tcPr>
          <w:p w14:paraId="0DE41F26" w14:textId="27051043" w:rsidR="00677104" w:rsidRPr="002602C6" w:rsidRDefault="00677104" w:rsidP="00677104">
            <w:pPr>
              <w:spacing w:after="0"/>
              <w:jc w:val="right"/>
              <w:rPr>
                <w:sz w:val="16"/>
                <w:szCs w:val="16"/>
                <w:lang w:val="de-DE"/>
              </w:rPr>
            </w:pPr>
            <w:r w:rsidRPr="002602C6">
              <w:rPr>
                <w:sz w:val="16"/>
                <w:szCs w:val="16"/>
                <w:lang w:val="de-DE"/>
              </w:rPr>
              <w:t>0.092</w:t>
            </w:r>
          </w:p>
        </w:tc>
        <w:tc>
          <w:tcPr>
            <w:tcW w:w="878" w:type="dxa"/>
            <w:tcBorders>
              <w:top w:val="single" w:sz="4" w:space="0" w:color="auto"/>
            </w:tcBorders>
          </w:tcPr>
          <w:p w14:paraId="038BA9C8" w14:textId="2684EBB7" w:rsidR="00677104" w:rsidRPr="002602C6" w:rsidRDefault="00677104" w:rsidP="00677104">
            <w:pPr>
              <w:spacing w:after="0"/>
              <w:jc w:val="right"/>
              <w:rPr>
                <w:sz w:val="16"/>
                <w:szCs w:val="16"/>
                <w:lang w:val="de-DE"/>
              </w:rPr>
            </w:pPr>
            <w:r w:rsidRPr="002602C6">
              <w:rPr>
                <w:sz w:val="16"/>
                <w:szCs w:val="16"/>
                <w:lang w:val="de-DE"/>
              </w:rPr>
              <w:t>0.095</w:t>
            </w:r>
          </w:p>
        </w:tc>
        <w:tc>
          <w:tcPr>
            <w:tcW w:w="878" w:type="dxa"/>
            <w:tcBorders>
              <w:top w:val="single" w:sz="4" w:space="0" w:color="auto"/>
            </w:tcBorders>
          </w:tcPr>
          <w:p w14:paraId="1FFD213E" w14:textId="246DB554" w:rsidR="00677104" w:rsidRPr="002602C6" w:rsidRDefault="00677104" w:rsidP="00677104">
            <w:pPr>
              <w:spacing w:after="0"/>
              <w:jc w:val="right"/>
              <w:rPr>
                <w:sz w:val="16"/>
                <w:szCs w:val="16"/>
                <w:lang w:val="de-DE"/>
              </w:rPr>
            </w:pPr>
            <w:r w:rsidRPr="002602C6">
              <w:rPr>
                <w:sz w:val="16"/>
                <w:szCs w:val="16"/>
                <w:lang w:val="de-DE"/>
              </w:rPr>
              <w:t>0.095</w:t>
            </w:r>
          </w:p>
        </w:tc>
        <w:tc>
          <w:tcPr>
            <w:tcW w:w="879" w:type="dxa"/>
            <w:tcBorders>
              <w:top w:val="single" w:sz="4" w:space="0" w:color="auto"/>
            </w:tcBorders>
          </w:tcPr>
          <w:p w14:paraId="4CF11B38" w14:textId="5D5A8620" w:rsidR="00677104" w:rsidRPr="002602C6" w:rsidRDefault="00677104" w:rsidP="00677104">
            <w:pPr>
              <w:spacing w:after="0"/>
              <w:jc w:val="right"/>
              <w:rPr>
                <w:sz w:val="16"/>
                <w:szCs w:val="16"/>
                <w:lang w:val="de-DE"/>
              </w:rPr>
            </w:pPr>
            <w:r w:rsidRPr="002602C6">
              <w:rPr>
                <w:sz w:val="16"/>
                <w:szCs w:val="16"/>
                <w:lang w:val="de-DE"/>
              </w:rPr>
              <w:t>1.146</w:t>
            </w:r>
          </w:p>
        </w:tc>
      </w:tr>
      <w:tr w:rsidR="00677104" w:rsidRPr="002602C6" w14:paraId="6FC1991D" w14:textId="77777777" w:rsidTr="00F12ED0">
        <w:tc>
          <w:tcPr>
            <w:tcW w:w="392" w:type="dxa"/>
            <w:tcBorders>
              <w:right w:val="single" w:sz="4" w:space="0" w:color="auto"/>
            </w:tcBorders>
          </w:tcPr>
          <w:p w14:paraId="279E7CDC"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628D9CB"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6837FA5D" w14:textId="2DB5A37C"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468CB5C6" w14:textId="387D572D"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1F264DAA" w14:textId="226CF7E5"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1B7E3958" w14:textId="38D2D3C2" w:rsidR="00677104" w:rsidRPr="002602C6" w:rsidRDefault="00677104" w:rsidP="00677104">
            <w:pPr>
              <w:spacing w:after="0"/>
              <w:jc w:val="right"/>
              <w:rPr>
                <w:sz w:val="16"/>
                <w:szCs w:val="16"/>
                <w:lang w:val="de-DE"/>
              </w:rPr>
            </w:pPr>
            <w:r w:rsidRPr="002602C6">
              <w:rPr>
                <w:sz w:val="16"/>
                <w:szCs w:val="16"/>
                <w:lang w:val="de-DE"/>
              </w:rPr>
              <w:t>0.023</w:t>
            </w:r>
          </w:p>
        </w:tc>
        <w:tc>
          <w:tcPr>
            <w:tcW w:w="879" w:type="dxa"/>
            <w:tcBorders>
              <w:right w:val="single" w:sz="4" w:space="0" w:color="auto"/>
            </w:tcBorders>
          </w:tcPr>
          <w:p w14:paraId="546A9C7D" w14:textId="6368138F" w:rsidR="00677104" w:rsidRPr="002602C6" w:rsidRDefault="00677104" w:rsidP="00677104">
            <w:pPr>
              <w:spacing w:after="0"/>
              <w:jc w:val="right"/>
              <w:rPr>
                <w:sz w:val="16"/>
                <w:szCs w:val="16"/>
                <w:lang w:val="de-DE"/>
              </w:rPr>
            </w:pPr>
            <w:r w:rsidRPr="002602C6">
              <w:rPr>
                <w:sz w:val="16"/>
                <w:szCs w:val="16"/>
                <w:lang w:val="de-DE"/>
              </w:rPr>
              <w:t>0.129</w:t>
            </w:r>
          </w:p>
        </w:tc>
        <w:tc>
          <w:tcPr>
            <w:tcW w:w="878" w:type="dxa"/>
            <w:tcBorders>
              <w:left w:val="single" w:sz="4" w:space="0" w:color="auto"/>
            </w:tcBorders>
          </w:tcPr>
          <w:p w14:paraId="1902581B" w14:textId="22111191" w:rsidR="00677104" w:rsidRPr="002602C6" w:rsidRDefault="00677104" w:rsidP="00677104">
            <w:pPr>
              <w:spacing w:after="0"/>
              <w:jc w:val="right"/>
              <w:rPr>
                <w:sz w:val="16"/>
                <w:szCs w:val="16"/>
                <w:lang w:val="de-DE"/>
              </w:rPr>
            </w:pPr>
            <w:r w:rsidRPr="002602C6">
              <w:rPr>
                <w:sz w:val="16"/>
                <w:szCs w:val="16"/>
                <w:lang w:val="de-DE"/>
              </w:rPr>
              <w:t>0.045</w:t>
            </w:r>
          </w:p>
        </w:tc>
        <w:tc>
          <w:tcPr>
            <w:tcW w:w="878" w:type="dxa"/>
          </w:tcPr>
          <w:p w14:paraId="09FABE7B" w14:textId="1E2912D2" w:rsidR="00677104" w:rsidRPr="002602C6" w:rsidRDefault="00677104" w:rsidP="00677104">
            <w:pPr>
              <w:spacing w:after="0"/>
              <w:jc w:val="right"/>
              <w:rPr>
                <w:sz w:val="16"/>
                <w:szCs w:val="16"/>
                <w:lang w:val="de-DE"/>
              </w:rPr>
            </w:pPr>
            <w:r w:rsidRPr="002602C6">
              <w:rPr>
                <w:sz w:val="16"/>
                <w:szCs w:val="16"/>
                <w:lang w:val="de-DE"/>
              </w:rPr>
              <w:t>0.046</w:t>
            </w:r>
          </w:p>
        </w:tc>
        <w:tc>
          <w:tcPr>
            <w:tcW w:w="878" w:type="dxa"/>
          </w:tcPr>
          <w:p w14:paraId="736A30C6" w14:textId="7976D6F9" w:rsidR="00677104" w:rsidRPr="002602C6" w:rsidRDefault="00677104" w:rsidP="00677104">
            <w:pPr>
              <w:spacing w:after="0"/>
              <w:jc w:val="right"/>
              <w:rPr>
                <w:sz w:val="16"/>
                <w:szCs w:val="16"/>
                <w:lang w:val="de-DE"/>
              </w:rPr>
            </w:pPr>
            <w:r w:rsidRPr="002602C6">
              <w:rPr>
                <w:sz w:val="16"/>
                <w:szCs w:val="16"/>
                <w:lang w:val="de-DE"/>
              </w:rPr>
              <w:t>0.048</w:t>
            </w:r>
          </w:p>
        </w:tc>
        <w:tc>
          <w:tcPr>
            <w:tcW w:w="878" w:type="dxa"/>
          </w:tcPr>
          <w:p w14:paraId="4BDE0FB2" w14:textId="368E12AE" w:rsidR="00677104" w:rsidRPr="002602C6" w:rsidRDefault="00677104" w:rsidP="00677104">
            <w:pPr>
              <w:spacing w:after="0"/>
              <w:jc w:val="right"/>
              <w:rPr>
                <w:sz w:val="16"/>
                <w:szCs w:val="16"/>
                <w:lang w:val="de-DE"/>
              </w:rPr>
            </w:pPr>
            <w:r w:rsidRPr="002602C6">
              <w:rPr>
                <w:sz w:val="16"/>
                <w:szCs w:val="16"/>
                <w:lang w:val="de-DE"/>
              </w:rPr>
              <w:t>0.048</w:t>
            </w:r>
          </w:p>
        </w:tc>
        <w:tc>
          <w:tcPr>
            <w:tcW w:w="879" w:type="dxa"/>
            <w:tcBorders>
              <w:right w:val="single" w:sz="4" w:space="0" w:color="auto"/>
            </w:tcBorders>
          </w:tcPr>
          <w:p w14:paraId="210CEB92" w14:textId="649BF1E3" w:rsidR="00677104" w:rsidRPr="002602C6" w:rsidRDefault="00677104" w:rsidP="00677104">
            <w:pPr>
              <w:spacing w:after="0"/>
              <w:jc w:val="right"/>
              <w:rPr>
                <w:sz w:val="16"/>
                <w:szCs w:val="16"/>
                <w:lang w:val="de-DE"/>
              </w:rPr>
            </w:pPr>
            <w:r w:rsidRPr="002602C6">
              <w:rPr>
                <w:sz w:val="16"/>
                <w:szCs w:val="16"/>
                <w:lang w:val="de-DE"/>
              </w:rPr>
              <w:t>0.049</w:t>
            </w:r>
          </w:p>
        </w:tc>
        <w:tc>
          <w:tcPr>
            <w:tcW w:w="878" w:type="dxa"/>
            <w:tcBorders>
              <w:left w:val="single" w:sz="4" w:space="0" w:color="auto"/>
            </w:tcBorders>
          </w:tcPr>
          <w:p w14:paraId="07B5F398" w14:textId="6072E9DB" w:rsidR="00677104" w:rsidRPr="002602C6" w:rsidRDefault="00677104" w:rsidP="00677104">
            <w:pPr>
              <w:spacing w:after="0"/>
              <w:jc w:val="right"/>
              <w:rPr>
                <w:sz w:val="16"/>
                <w:szCs w:val="16"/>
                <w:lang w:val="de-DE"/>
              </w:rPr>
            </w:pPr>
            <w:r w:rsidRPr="002602C6">
              <w:rPr>
                <w:sz w:val="16"/>
                <w:szCs w:val="16"/>
                <w:lang w:val="de-DE"/>
              </w:rPr>
              <w:t>0.087</w:t>
            </w:r>
          </w:p>
        </w:tc>
        <w:tc>
          <w:tcPr>
            <w:tcW w:w="878" w:type="dxa"/>
          </w:tcPr>
          <w:p w14:paraId="6A4EC07E" w14:textId="2DB1586C" w:rsidR="00677104" w:rsidRPr="002602C6" w:rsidRDefault="00677104" w:rsidP="00677104">
            <w:pPr>
              <w:spacing w:after="0"/>
              <w:jc w:val="right"/>
              <w:rPr>
                <w:sz w:val="16"/>
                <w:szCs w:val="16"/>
                <w:lang w:val="de-DE"/>
              </w:rPr>
            </w:pPr>
            <w:r w:rsidRPr="002602C6">
              <w:rPr>
                <w:sz w:val="16"/>
                <w:szCs w:val="16"/>
                <w:lang w:val="de-DE"/>
              </w:rPr>
              <w:t>0.090</w:t>
            </w:r>
          </w:p>
        </w:tc>
        <w:tc>
          <w:tcPr>
            <w:tcW w:w="878" w:type="dxa"/>
          </w:tcPr>
          <w:p w14:paraId="6A3B9D67" w14:textId="35905C78" w:rsidR="00677104" w:rsidRPr="002602C6" w:rsidRDefault="00677104" w:rsidP="00677104">
            <w:pPr>
              <w:spacing w:after="0"/>
              <w:jc w:val="right"/>
              <w:rPr>
                <w:sz w:val="16"/>
                <w:szCs w:val="16"/>
                <w:lang w:val="de-DE"/>
              </w:rPr>
            </w:pPr>
            <w:r w:rsidRPr="002602C6">
              <w:rPr>
                <w:sz w:val="16"/>
                <w:szCs w:val="16"/>
                <w:lang w:val="de-DE"/>
              </w:rPr>
              <w:t>0.094</w:t>
            </w:r>
          </w:p>
        </w:tc>
        <w:tc>
          <w:tcPr>
            <w:tcW w:w="878" w:type="dxa"/>
          </w:tcPr>
          <w:p w14:paraId="0C126D62" w14:textId="4EC2F60A" w:rsidR="00677104" w:rsidRPr="002602C6" w:rsidRDefault="00677104" w:rsidP="00677104">
            <w:pPr>
              <w:spacing w:after="0"/>
              <w:jc w:val="right"/>
              <w:rPr>
                <w:sz w:val="16"/>
                <w:szCs w:val="16"/>
                <w:lang w:val="de-DE"/>
              </w:rPr>
            </w:pPr>
            <w:r w:rsidRPr="002602C6">
              <w:rPr>
                <w:sz w:val="16"/>
                <w:szCs w:val="16"/>
                <w:lang w:val="de-DE"/>
              </w:rPr>
              <w:t>0.094</w:t>
            </w:r>
          </w:p>
        </w:tc>
        <w:tc>
          <w:tcPr>
            <w:tcW w:w="879" w:type="dxa"/>
          </w:tcPr>
          <w:p w14:paraId="39FB10D5" w14:textId="6244E2BB" w:rsidR="00677104" w:rsidRPr="002602C6" w:rsidRDefault="00677104" w:rsidP="00677104">
            <w:pPr>
              <w:spacing w:after="0"/>
              <w:jc w:val="right"/>
              <w:rPr>
                <w:sz w:val="16"/>
                <w:szCs w:val="16"/>
                <w:lang w:val="de-DE"/>
              </w:rPr>
            </w:pPr>
            <w:r w:rsidRPr="002602C6">
              <w:rPr>
                <w:sz w:val="16"/>
                <w:szCs w:val="16"/>
                <w:lang w:val="de-DE"/>
              </w:rPr>
              <w:t>0.200</w:t>
            </w:r>
          </w:p>
        </w:tc>
      </w:tr>
      <w:tr w:rsidR="00677104" w:rsidRPr="002602C6" w14:paraId="2B272333" w14:textId="77777777" w:rsidTr="00F12ED0">
        <w:tc>
          <w:tcPr>
            <w:tcW w:w="392" w:type="dxa"/>
            <w:tcBorders>
              <w:right w:val="single" w:sz="4" w:space="0" w:color="auto"/>
            </w:tcBorders>
          </w:tcPr>
          <w:p w14:paraId="711BD04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312904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0A36F00F" w14:textId="2BA82B9F"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Pr>
          <w:p w14:paraId="78A41C41" w14:textId="6841B76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4ADCDB47" w14:textId="250E7600"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15D521C4" w14:textId="2441DEE7" w:rsidR="00677104" w:rsidRPr="002602C6" w:rsidRDefault="00677104" w:rsidP="00677104">
            <w:pPr>
              <w:spacing w:after="0"/>
              <w:jc w:val="right"/>
              <w:rPr>
                <w:sz w:val="16"/>
                <w:szCs w:val="16"/>
                <w:lang w:val="de-DE"/>
              </w:rPr>
            </w:pPr>
            <w:r w:rsidRPr="002602C6">
              <w:rPr>
                <w:sz w:val="16"/>
                <w:szCs w:val="16"/>
                <w:lang w:val="de-DE"/>
              </w:rPr>
              <w:t>0.023</w:t>
            </w:r>
          </w:p>
        </w:tc>
        <w:tc>
          <w:tcPr>
            <w:tcW w:w="879" w:type="dxa"/>
            <w:tcBorders>
              <w:right w:val="single" w:sz="4" w:space="0" w:color="auto"/>
            </w:tcBorders>
          </w:tcPr>
          <w:p w14:paraId="2C7D100E" w14:textId="3FE381D7"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left w:val="single" w:sz="4" w:space="0" w:color="auto"/>
            </w:tcBorders>
          </w:tcPr>
          <w:p w14:paraId="54DDB73C" w14:textId="0AF63FF3"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58CB63F1" w14:textId="31012894"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Pr>
          <w:p w14:paraId="0DC60B04" w14:textId="52BA689F"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Pr>
          <w:p w14:paraId="01A1529A" w14:textId="179B4057" w:rsidR="00677104" w:rsidRPr="002602C6" w:rsidRDefault="00677104" w:rsidP="00677104">
            <w:pPr>
              <w:spacing w:after="0"/>
              <w:jc w:val="right"/>
              <w:rPr>
                <w:sz w:val="16"/>
                <w:szCs w:val="16"/>
                <w:lang w:val="de-DE"/>
              </w:rPr>
            </w:pPr>
            <w:r w:rsidRPr="002602C6">
              <w:rPr>
                <w:sz w:val="16"/>
                <w:szCs w:val="16"/>
                <w:lang w:val="de-DE"/>
              </w:rPr>
              <w:t>0.033</w:t>
            </w:r>
          </w:p>
        </w:tc>
        <w:tc>
          <w:tcPr>
            <w:tcW w:w="879" w:type="dxa"/>
            <w:tcBorders>
              <w:right w:val="single" w:sz="4" w:space="0" w:color="auto"/>
            </w:tcBorders>
          </w:tcPr>
          <w:p w14:paraId="24EA8FA0" w14:textId="2DB693A1"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Borders>
              <w:left w:val="single" w:sz="4" w:space="0" w:color="auto"/>
            </w:tcBorders>
          </w:tcPr>
          <w:p w14:paraId="5594B103" w14:textId="4D6B48E2" w:rsidR="00677104" w:rsidRPr="002602C6" w:rsidRDefault="00677104" w:rsidP="00677104">
            <w:pPr>
              <w:spacing w:after="0"/>
              <w:jc w:val="right"/>
              <w:rPr>
                <w:sz w:val="16"/>
                <w:szCs w:val="16"/>
                <w:lang w:val="de-DE"/>
              </w:rPr>
            </w:pPr>
            <w:r w:rsidRPr="002602C6">
              <w:rPr>
                <w:sz w:val="16"/>
                <w:szCs w:val="16"/>
                <w:lang w:val="de-DE"/>
              </w:rPr>
              <w:t>0.065</w:t>
            </w:r>
          </w:p>
        </w:tc>
        <w:tc>
          <w:tcPr>
            <w:tcW w:w="878" w:type="dxa"/>
          </w:tcPr>
          <w:p w14:paraId="445794CC" w14:textId="1DA04A48"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6EF42A07" w14:textId="3E899D98" w:rsidR="00677104" w:rsidRPr="002602C6" w:rsidRDefault="00677104" w:rsidP="00677104">
            <w:pPr>
              <w:spacing w:after="0"/>
              <w:jc w:val="right"/>
              <w:rPr>
                <w:sz w:val="16"/>
                <w:szCs w:val="16"/>
                <w:lang w:val="de-DE"/>
              </w:rPr>
            </w:pPr>
            <w:r w:rsidRPr="002602C6">
              <w:rPr>
                <w:sz w:val="16"/>
                <w:szCs w:val="16"/>
                <w:lang w:val="de-DE"/>
              </w:rPr>
              <w:t>0.079</w:t>
            </w:r>
          </w:p>
        </w:tc>
        <w:tc>
          <w:tcPr>
            <w:tcW w:w="878" w:type="dxa"/>
          </w:tcPr>
          <w:p w14:paraId="27FD392B" w14:textId="152CA686" w:rsidR="00677104" w:rsidRPr="002602C6" w:rsidRDefault="00677104" w:rsidP="00677104">
            <w:pPr>
              <w:spacing w:after="0"/>
              <w:jc w:val="right"/>
              <w:rPr>
                <w:sz w:val="16"/>
                <w:szCs w:val="16"/>
                <w:lang w:val="de-DE"/>
              </w:rPr>
            </w:pPr>
            <w:r w:rsidRPr="002602C6">
              <w:rPr>
                <w:sz w:val="16"/>
                <w:szCs w:val="16"/>
                <w:lang w:val="de-DE"/>
              </w:rPr>
              <w:t>0.079</w:t>
            </w:r>
          </w:p>
        </w:tc>
        <w:tc>
          <w:tcPr>
            <w:tcW w:w="879" w:type="dxa"/>
          </w:tcPr>
          <w:p w14:paraId="3886EC61" w14:textId="44DD477A" w:rsidR="00677104" w:rsidRPr="002602C6" w:rsidRDefault="00677104" w:rsidP="00677104">
            <w:pPr>
              <w:spacing w:after="0"/>
              <w:jc w:val="right"/>
              <w:rPr>
                <w:sz w:val="16"/>
                <w:szCs w:val="16"/>
                <w:lang w:val="de-DE"/>
              </w:rPr>
            </w:pPr>
            <w:r w:rsidRPr="002602C6">
              <w:rPr>
                <w:sz w:val="16"/>
                <w:szCs w:val="16"/>
                <w:lang w:val="de-DE"/>
              </w:rPr>
              <w:t>0.124</w:t>
            </w:r>
          </w:p>
        </w:tc>
      </w:tr>
      <w:tr w:rsidR="00677104" w:rsidRPr="002602C6" w14:paraId="33009443" w14:textId="77777777" w:rsidTr="00F12ED0">
        <w:tc>
          <w:tcPr>
            <w:tcW w:w="392" w:type="dxa"/>
            <w:tcBorders>
              <w:bottom w:val="single" w:sz="4" w:space="0" w:color="auto"/>
              <w:right w:val="single" w:sz="4" w:space="0" w:color="auto"/>
            </w:tcBorders>
          </w:tcPr>
          <w:p w14:paraId="177E2CD4"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E8A7790"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119B226" w14:textId="7EEBF4AA" w:rsidR="00677104" w:rsidRPr="002602C6" w:rsidRDefault="00677104" w:rsidP="00677104">
            <w:pPr>
              <w:spacing w:after="0"/>
              <w:jc w:val="right"/>
              <w:rPr>
                <w:sz w:val="16"/>
                <w:szCs w:val="16"/>
                <w:lang w:val="de-DE"/>
              </w:rPr>
            </w:pPr>
            <w:r w:rsidRPr="002602C6">
              <w:rPr>
                <w:sz w:val="16"/>
                <w:szCs w:val="16"/>
                <w:lang w:val="de-DE"/>
              </w:rPr>
              <w:t>0.018</w:t>
            </w:r>
          </w:p>
        </w:tc>
        <w:tc>
          <w:tcPr>
            <w:tcW w:w="878" w:type="dxa"/>
            <w:tcBorders>
              <w:bottom w:val="single" w:sz="4" w:space="0" w:color="auto"/>
            </w:tcBorders>
          </w:tcPr>
          <w:p w14:paraId="51D3FF52" w14:textId="1282CF65"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bottom w:val="single" w:sz="4" w:space="0" w:color="auto"/>
            </w:tcBorders>
          </w:tcPr>
          <w:p w14:paraId="4CF6CA60" w14:textId="256406CD"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32BEA529" w14:textId="1AC425F6" w:rsidR="00677104" w:rsidRPr="002602C6" w:rsidRDefault="00677104" w:rsidP="00677104">
            <w:pPr>
              <w:spacing w:after="0"/>
              <w:jc w:val="right"/>
              <w:rPr>
                <w:sz w:val="16"/>
                <w:szCs w:val="16"/>
                <w:lang w:val="de-DE"/>
              </w:rPr>
            </w:pPr>
            <w:r w:rsidRPr="002602C6">
              <w:rPr>
                <w:sz w:val="16"/>
                <w:szCs w:val="16"/>
                <w:lang w:val="de-DE"/>
              </w:rPr>
              <w:t>0.023</w:t>
            </w:r>
          </w:p>
        </w:tc>
        <w:tc>
          <w:tcPr>
            <w:tcW w:w="879" w:type="dxa"/>
            <w:tcBorders>
              <w:bottom w:val="single" w:sz="4" w:space="0" w:color="auto"/>
              <w:right w:val="single" w:sz="4" w:space="0" w:color="auto"/>
            </w:tcBorders>
          </w:tcPr>
          <w:p w14:paraId="56D2D907" w14:textId="450EB695"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left w:val="single" w:sz="4" w:space="0" w:color="auto"/>
              <w:bottom w:val="single" w:sz="4" w:space="0" w:color="auto"/>
            </w:tcBorders>
          </w:tcPr>
          <w:p w14:paraId="71DCD827" w14:textId="0D9B05E4"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Borders>
              <w:bottom w:val="single" w:sz="4" w:space="0" w:color="auto"/>
            </w:tcBorders>
          </w:tcPr>
          <w:p w14:paraId="405D3E9D" w14:textId="4DC88601"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bottom w:val="single" w:sz="4" w:space="0" w:color="auto"/>
            </w:tcBorders>
          </w:tcPr>
          <w:p w14:paraId="5437DCFC" w14:textId="7734EFA4"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bottom w:val="single" w:sz="4" w:space="0" w:color="auto"/>
            </w:tcBorders>
          </w:tcPr>
          <w:p w14:paraId="7E25821D" w14:textId="098ED971" w:rsidR="00677104" w:rsidRPr="002602C6" w:rsidRDefault="00677104" w:rsidP="00677104">
            <w:pPr>
              <w:spacing w:after="0"/>
              <w:jc w:val="right"/>
              <w:rPr>
                <w:sz w:val="16"/>
                <w:szCs w:val="16"/>
                <w:lang w:val="de-DE"/>
              </w:rPr>
            </w:pPr>
            <w:r w:rsidRPr="002602C6">
              <w:rPr>
                <w:sz w:val="16"/>
                <w:szCs w:val="16"/>
                <w:lang w:val="de-DE"/>
              </w:rPr>
              <w:t>0.033</w:t>
            </w:r>
          </w:p>
        </w:tc>
        <w:tc>
          <w:tcPr>
            <w:tcW w:w="879" w:type="dxa"/>
            <w:tcBorders>
              <w:bottom w:val="single" w:sz="4" w:space="0" w:color="auto"/>
              <w:right w:val="single" w:sz="4" w:space="0" w:color="auto"/>
            </w:tcBorders>
          </w:tcPr>
          <w:p w14:paraId="7FFD992D" w14:textId="397965C7" w:rsidR="00677104" w:rsidRPr="002602C6" w:rsidRDefault="00677104" w:rsidP="00677104">
            <w:pPr>
              <w:spacing w:after="0"/>
              <w:jc w:val="right"/>
              <w:rPr>
                <w:sz w:val="16"/>
                <w:szCs w:val="16"/>
                <w:lang w:val="de-DE"/>
              </w:rPr>
            </w:pPr>
            <w:r w:rsidRPr="002602C6">
              <w:rPr>
                <w:sz w:val="16"/>
                <w:szCs w:val="16"/>
                <w:lang w:val="de-DE"/>
              </w:rPr>
              <w:t>0.035</w:t>
            </w:r>
          </w:p>
        </w:tc>
        <w:tc>
          <w:tcPr>
            <w:tcW w:w="878" w:type="dxa"/>
            <w:tcBorders>
              <w:left w:val="single" w:sz="4" w:space="0" w:color="auto"/>
              <w:bottom w:val="single" w:sz="4" w:space="0" w:color="auto"/>
            </w:tcBorders>
          </w:tcPr>
          <w:p w14:paraId="3EEA6349" w14:textId="6666BC47" w:rsidR="00677104" w:rsidRPr="002602C6" w:rsidRDefault="00677104" w:rsidP="00677104">
            <w:pPr>
              <w:spacing w:after="0"/>
              <w:jc w:val="right"/>
              <w:rPr>
                <w:sz w:val="16"/>
                <w:szCs w:val="16"/>
                <w:lang w:val="de-DE"/>
              </w:rPr>
            </w:pPr>
            <w:r w:rsidRPr="002602C6">
              <w:rPr>
                <w:sz w:val="16"/>
                <w:szCs w:val="16"/>
                <w:lang w:val="de-DE"/>
              </w:rPr>
              <w:t>0.061</w:t>
            </w:r>
          </w:p>
        </w:tc>
        <w:tc>
          <w:tcPr>
            <w:tcW w:w="878" w:type="dxa"/>
            <w:tcBorders>
              <w:bottom w:val="single" w:sz="4" w:space="0" w:color="auto"/>
            </w:tcBorders>
          </w:tcPr>
          <w:p w14:paraId="40EFBED0" w14:textId="7429B80B" w:rsidR="00677104" w:rsidRPr="002602C6" w:rsidRDefault="00677104" w:rsidP="00677104">
            <w:pPr>
              <w:spacing w:after="0"/>
              <w:jc w:val="right"/>
              <w:rPr>
                <w:sz w:val="16"/>
                <w:szCs w:val="16"/>
                <w:lang w:val="de-DE"/>
              </w:rPr>
            </w:pPr>
            <w:r w:rsidRPr="002602C6">
              <w:rPr>
                <w:sz w:val="16"/>
                <w:szCs w:val="16"/>
                <w:lang w:val="de-DE"/>
              </w:rPr>
              <w:t>0.076</w:t>
            </w:r>
          </w:p>
        </w:tc>
        <w:tc>
          <w:tcPr>
            <w:tcW w:w="878" w:type="dxa"/>
            <w:tcBorders>
              <w:bottom w:val="single" w:sz="4" w:space="0" w:color="auto"/>
            </w:tcBorders>
          </w:tcPr>
          <w:p w14:paraId="4877FC7E" w14:textId="63F50FAC" w:rsidR="00677104" w:rsidRPr="002602C6" w:rsidRDefault="00677104" w:rsidP="00677104">
            <w:pPr>
              <w:spacing w:after="0"/>
              <w:jc w:val="right"/>
              <w:rPr>
                <w:sz w:val="16"/>
                <w:szCs w:val="16"/>
                <w:lang w:val="de-DE"/>
              </w:rPr>
            </w:pPr>
            <w:r w:rsidRPr="002602C6">
              <w:rPr>
                <w:sz w:val="16"/>
                <w:szCs w:val="16"/>
                <w:lang w:val="de-DE"/>
              </w:rPr>
              <w:t>0.079</w:t>
            </w:r>
          </w:p>
        </w:tc>
        <w:tc>
          <w:tcPr>
            <w:tcW w:w="878" w:type="dxa"/>
            <w:tcBorders>
              <w:bottom w:val="single" w:sz="4" w:space="0" w:color="auto"/>
            </w:tcBorders>
          </w:tcPr>
          <w:p w14:paraId="3E1E39D3" w14:textId="4E00D5F1" w:rsidR="00677104" w:rsidRPr="002602C6" w:rsidRDefault="00677104" w:rsidP="00677104">
            <w:pPr>
              <w:spacing w:after="0"/>
              <w:jc w:val="right"/>
              <w:rPr>
                <w:sz w:val="16"/>
                <w:szCs w:val="16"/>
                <w:lang w:val="de-DE"/>
              </w:rPr>
            </w:pPr>
            <w:r w:rsidRPr="002602C6">
              <w:rPr>
                <w:sz w:val="16"/>
                <w:szCs w:val="16"/>
                <w:lang w:val="de-DE"/>
              </w:rPr>
              <w:t>0.079</w:t>
            </w:r>
          </w:p>
        </w:tc>
        <w:tc>
          <w:tcPr>
            <w:tcW w:w="879" w:type="dxa"/>
            <w:tcBorders>
              <w:bottom w:val="single" w:sz="4" w:space="0" w:color="auto"/>
            </w:tcBorders>
          </w:tcPr>
          <w:p w14:paraId="289D3B81" w14:textId="093831D4" w:rsidR="00677104" w:rsidRPr="002602C6" w:rsidRDefault="00677104" w:rsidP="00677104">
            <w:pPr>
              <w:spacing w:after="0"/>
              <w:jc w:val="right"/>
              <w:rPr>
                <w:sz w:val="16"/>
                <w:szCs w:val="16"/>
                <w:lang w:val="de-DE"/>
              </w:rPr>
            </w:pPr>
            <w:r w:rsidRPr="002602C6">
              <w:rPr>
                <w:sz w:val="16"/>
                <w:szCs w:val="16"/>
                <w:lang w:val="de-DE"/>
              </w:rPr>
              <w:t>0.087</w:t>
            </w:r>
          </w:p>
        </w:tc>
      </w:tr>
      <w:tr w:rsidR="00677104" w:rsidRPr="002602C6" w14:paraId="56760C1B" w14:textId="77777777" w:rsidTr="00F12ED0">
        <w:tc>
          <w:tcPr>
            <w:tcW w:w="392" w:type="dxa"/>
            <w:tcBorders>
              <w:top w:val="single" w:sz="4" w:space="0" w:color="auto"/>
              <w:right w:val="single" w:sz="4" w:space="0" w:color="auto"/>
            </w:tcBorders>
          </w:tcPr>
          <w:p w14:paraId="3844A45C"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3C6224FB"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1C317692" w14:textId="5DB5F52F" w:rsidR="00677104" w:rsidRPr="002602C6" w:rsidRDefault="00677104" w:rsidP="00677104">
            <w:pPr>
              <w:spacing w:after="0"/>
              <w:jc w:val="right"/>
              <w:rPr>
                <w:sz w:val="16"/>
                <w:szCs w:val="16"/>
                <w:lang w:val="de-DE"/>
              </w:rPr>
            </w:pPr>
            <w:r w:rsidRPr="002602C6">
              <w:rPr>
                <w:sz w:val="16"/>
                <w:szCs w:val="16"/>
                <w:lang w:val="de-DE"/>
              </w:rPr>
              <w:t>2.247</w:t>
            </w:r>
          </w:p>
        </w:tc>
        <w:tc>
          <w:tcPr>
            <w:tcW w:w="878" w:type="dxa"/>
            <w:tcBorders>
              <w:top w:val="single" w:sz="4" w:space="0" w:color="auto"/>
            </w:tcBorders>
          </w:tcPr>
          <w:p w14:paraId="309E7A29" w14:textId="1BCBFEFD" w:rsidR="00677104" w:rsidRPr="002602C6" w:rsidRDefault="00677104" w:rsidP="00677104">
            <w:pPr>
              <w:spacing w:after="0"/>
              <w:jc w:val="right"/>
              <w:rPr>
                <w:sz w:val="16"/>
                <w:szCs w:val="16"/>
                <w:lang w:val="de-DE"/>
              </w:rPr>
            </w:pPr>
            <w:r w:rsidRPr="002602C6">
              <w:rPr>
                <w:sz w:val="16"/>
                <w:szCs w:val="16"/>
                <w:lang w:val="de-DE"/>
              </w:rPr>
              <w:t>2.253</w:t>
            </w:r>
          </w:p>
        </w:tc>
        <w:tc>
          <w:tcPr>
            <w:tcW w:w="878" w:type="dxa"/>
            <w:tcBorders>
              <w:top w:val="single" w:sz="4" w:space="0" w:color="auto"/>
            </w:tcBorders>
          </w:tcPr>
          <w:p w14:paraId="4AC1366F" w14:textId="7417A99C" w:rsidR="00677104" w:rsidRPr="002602C6" w:rsidRDefault="00677104" w:rsidP="00677104">
            <w:pPr>
              <w:spacing w:after="0"/>
              <w:jc w:val="right"/>
              <w:rPr>
                <w:sz w:val="16"/>
                <w:szCs w:val="16"/>
                <w:lang w:val="de-DE"/>
              </w:rPr>
            </w:pPr>
            <w:r w:rsidRPr="002602C6">
              <w:rPr>
                <w:sz w:val="16"/>
                <w:szCs w:val="16"/>
                <w:lang w:val="de-DE"/>
              </w:rPr>
              <w:t>2.264</w:t>
            </w:r>
          </w:p>
        </w:tc>
        <w:tc>
          <w:tcPr>
            <w:tcW w:w="878" w:type="dxa"/>
            <w:tcBorders>
              <w:top w:val="single" w:sz="4" w:space="0" w:color="auto"/>
            </w:tcBorders>
          </w:tcPr>
          <w:p w14:paraId="71521B5C" w14:textId="12AD77BF" w:rsidR="00677104" w:rsidRPr="002602C6" w:rsidRDefault="00677104" w:rsidP="00677104">
            <w:pPr>
              <w:spacing w:after="0"/>
              <w:jc w:val="right"/>
              <w:rPr>
                <w:sz w:val="16"/>
                <w:szCs w:val="16"/>
                <w:lang w:val="de-DE"/>
              </w:rPr>
            </w:pPr>
            <w:r w:rsidRPr="002602C6">
              <w:rPr>
                <w:sz w:val="16"/>
                <w:szCs w:val="16"/>
                <w:lang w:val="de-DE"/>
              </w:rPr>
              <w:t>2.264</w:t>
            </w:r>
          </w:p>
        </w:tc>
        <w:tc>
          <w:tcPr>
            <w:tcW w:w="879" w:type="dxa"/>
            <w:tcBorders>
              <w:top w:val="single" w:sz="4" w:space="0" w:color="auto"/>
              <w:right w:val="single" w:sz="4" w:space="0" w:color="auto"/>
            </w:tcBorders>
          </w:tcPr>
          <w:p w14:paraId="75F08CDC" w14:textId="206FBD31" w:rsidR="00677104" w:rsidRPr="002602C6" w:rsidRDefault="00677104" w:rsidP="00677104">
            <w:pPr>
              <w:spacing w:after="0"/>
              <w:jc w:val="right"/>
              <w:rPr>
                <w:sz w:val="16"/>
                <w:szCs w:val="16"/>
                <w:lang w:val="de-DE"/>
              </w:rPr>
            </w:pPr>
            <w:r w:rsidRPr="002602C6">
              <w:rPr>
                <w:sz w:val="16"/>
                <w:szCs w:val="16"/>
                <w:lang w:val="de-DE"/>
              </w:rPr>
              <w:t>2.695</w:t>
            </w:r>
          </w:p>
        </w:tc>
        <w:tc>
          <w:tcPr>
            <w:tcW w:w="878" w:type="dxa"/>
            <w:tcBorders>
              <w:top w:val="single" w:sz="4" w:space="0" w:color="auto"/>
              <w:left w:val="single" w:sz="4" w:space="0" w:color="auto"/>
            </w:tcBorders>
          </w:tcPr>
          <w:p w14:paraId="2858B841" w14:textId="657F2B5E" w:rsidR="00677104" w:rsidRPr="002602C6" w:rsidRDefault="00677104" w:rsidP="00677104">
            <w:pPr>
              <w:spacing w:after="0"/>
              <w:jc w:val="right"/>
              <w:rPr>
                <w:sz w:val="16"/>
                <w:szCs w:val="16"/>
                <w:lang w:val="de-DE"/>
              </w:rPr>
            </w:pPr>
            <w:r w:rsidRPr="002602C6">
              <w:rPr>
                <w:sz w:val="16"/>
                <w:szCs w:val="16"/>
                <w:lang w:val="de-DE"/>
              </w:rPr>
              <w:t>4.491</w:t>
            </w:r>
          </w:p>
        </w:tc>
        <w:tc>
          <w:tcPr>
            <w:tcW w:w="878" w:type="dxa"/>
            <w:tcBorders>
              <w:top w:val="single" w:sz="4" w:space="0" w:color="auto"/>
            </w:tcBorders>
          </w:tcPr>
          <w:p w14:paraId="6EA1517A" w14:textId="1DAB3EF6" w:rsidR="00677104" w:rsidRPr="002602C6" w:rsidRDefault="00677104" w:rsidP="00677104">
            <w:pPr>
              <w:spacing w:after="0"/>
              <w:jc w:val="right"/>
              <w:rPr>
                <w:sz w:val="16"/>
                <w:szCs w:val="16"/>
                <w:lang w:val="de-DE"/>
              </w:rPr>
            </w:pPr>
            <w:r w:rsidRPr="002602C6">
              <w:rPr>
                <w:sz w:val="16"/>
                <w:szCs w:val="16"/>
                <w:lang w:val="de-DE"/>
              </w:rPr>
              <w:t>4.493</w:t>
            </w:r>
          </w:p>
        </w:tc>
        <w:tc>
          <w:tcPr>
            <w:tcW w:w="878" w:type="dxa"/>
            <w:tcBorders>
              <w:top w:val="single" w:sz="4" w:space="0" w:color="auto"/>
            </w:tcBorders>
          </w:tcPr>
          <w:p w14:paraId="3DBFBA8B" w14:textId="54C4CBBD" w:rsidR="00677104" w:rsidRPr="002602C6" w:rsidRDefault="00677104" w:rsidP="00677104">
            <w:pPr>
              <w:spacing w:after="0"/>
              <w:jc w:val="right"/>
              <w:rPr>
                <w:sz w:val="16"/>
                <w:szCs w:val="16"/>
                <w:lang w:val="de-DE"/>
              </w:rPr>
            </w:pPr>
            <w:r w:rsidRPr="002602C6">
              <w:rPr>
                <w:sz w:val="16"/>
                <w:szCs w:val="16"/>
                <w:lang w:val="de-DE"/>
              </w:rPr>
              <w:t>4.759</w:t>
            </w:r>
          </w:p>
        </w:tc>
        <w:tc>
          <w:tcPr>
            <w:tcW w:w="878" w:type="dxa"/>
            <w:tcBorders>
              <w:top w:val="single" w:sz="4" w:space="0" w:color="auto"/>
            </w:tcBorders>
          </w:tcPr>
          <w:p w14:paraId="7F643ED5" w14:textId="6560C3C1" w:rsidR="00677104" w:rsidRPr="002602C6" w:rsidRDefault="00677104" w:rsidP="00677104">
            <w:pPr>
              <w:spacing w:after="0"/>
              <w:jc w:val="right"/>
              <w:rPr>
                <w:sz w:val="16"/>
                <w:szCs w:val="16"/>
                <w:lang w:val="de-DE"/>
              </w:rPr>
            </w:pPr>
            <w:r w:rsidRPr="002602C6">
              <w:rPr>
                <w:sz w:val="16"/>
                <w:szCs w:val="16"/>
                <w:lang w:val="de-DE"/>
              </w:rPr>
              <w:t>4.759</w:t>
            </w:r>
          </w:p>
        </w:tc>
        <w:tc>
          <w:tcPr>
            <w:tcW w:w="879" w:type="dxa"/>
            <w:tcBorders>
              <w:top w:val="single" w:sz="4" w:space="0" w:color="auto"/>
              <w:right w:val="single" w:sz="4" w:space="0" w:color="auto"/>
            </w:tcBorders>
          </w:tcPr>
          <w:p w14:paraId="43CB7780" w14:textId="33C84016" w:rsidR="00677104" w:rsidRPr="002602C6" w:rsidRDefault="00677104" w:rsidP="00677104">
            <w:pPr>
              <w:spacing w:after="0"/>
              <w:jc w:val="right"/>
              <w:rPr>
                <w:sz w:val="16"/>
                <w:szCs w:val="16"/>
                <w:lang w:val="de-DE"/>
              </w:rPr>
            </w:pPr>
            <w:r w:rsidRPr="002602C6">
              <w:rPr>
                <w:sz w:val="16"/>
                <w:szCs w:val="16"/>
                <w:lang w:val="de-DE"/>
              </w:rPr>
              <w:t>4.985</w:t>
            </w:r>
          </w:p>
        </w:tc>
        <w:tc>
          <w:tcPr>
            <w:tcW w:w="878" w:type="dxa"/>
            <w:tcBorders>
              <w:top w:val="single" w:sz="4" w:space="0" w:color="auto"/>
              <w:left w:val="single" w:sz="4" w:space="0" w:color="auto"/>
            </w:tcBorders>
          </w:tcPr>
          <w:p w14:paraId="6FB448BB" w14:textId="15FF62AC" w:rsidR="00677104" w:rsidRPr="002602C6" w:rsidRDefault="00677104" w:rsidP="00677104">
            <w:pPr>
              <w:spacing w:after="0"/>
              <w:jc w:val="right"/>
              <w:rPr>
                <w:sz w:val="16"/>
                <w:szCs w:val="16"/>
                <w:lang w:val="de-DE"/>
              </w:rPr>
            </w:pPr>
            <w:r w:rsidRPr="002602C6">
              <w:rPr>
                <w:sz w:val="16"/>
                <w:szCs w:val="16"/>
                <w:lang w:val="de-DE"/>
              </w:rPr>
              <w:t>6.765</w:t>
            </w:r>
          </w:p>
        </w:tc>
        <w:tc>
          <w:tcPr>
            <w:tcW w:w="878" w:type="dxa"/>
            <w:tcBorders>
              <w:top w:val="single" w:sz="4" w:space="0" w:color="auto"/>
            </w:tcBorders>
          </w:tcPr>
          <w:p w14:paraId="725728F7" w14:textId="2013329B" w:rsidR="00677104" w:rsidRPr="002602C6" w:rsidRDefault="00677104" w:rsidP="00677104">
            <w:pPr>
              <w:spacing w:after="0"/>
              <w:jc w:val="right"/>
              <w:rPr>
                <w:sz w:val="16"/>
                <w:szCs w:val="16"/>
                <w:lang w:val="de-DE"/>
              </w:rPr>
            </w:pPr>
            <w:r w:rsidRPr="002602C6">
              <w:rPr>
                <w:sz w:val="16"/>
                <w:szCs w:val="16"/>
                <w:lang w:val="de-DE"/>
              </w:rPr>
              <w:t>6.778</w:t>
            </w:r>
          </w:p>
        </w:tc>
        <w:tc>
          <w:tcPr>
            <w:tcW w:w="878" w:type="dxa"/>
            <w:tcBorders>
              <w:top w:val="single" w:sz="4" w:space="0" w:color="auto"/>
            </w:tcBorders>
          </w:tcPr>
          <w:p w14:paraId="14CB6F77" w14:textId="7892B276" w:rsidR="00677104" w:rsidRPr="002602C6" w:rsidRDefault="00677104" w:rsidP="00677104">
            <w:pPr>
              <w:spacing w:after="0"/>
              <w:jc w:val="right"/>
              <w:rPr>
                <w:sz w:val="16"/>
                <w:szCs w:val="16"/>
                <w:lang w:val="de-DE"/>
              </w:rPr>
            </w:pPr>
            <w:r w:rsidRPr="002602C6">
              <w:rPr>
                <w:sz w:val="16"/>
                <w:szCs w:val="16"/>
                <w:lang w:val="de-DE"/>
              </w:rPr>
              <w:t>7.040</w:t>
            </w:r>
          </w:p>
        </w:tc>
        <w:tc>
          <w:tcPr>
            <w:tcW w:w="878" w:type="dxa"/>
            <w:tcBorders>
              <w:top w:val="single" w:sz="4" w:space="0" w:color="auto"/>
            </w:tcBorders>
          </w:tcPr>
          <w:p w14:paraId="5B7FD2B7" w14:textId="48FC3271" w:rsidR="00677104" w:rsidRPr="002602C6" w:rsidRDefault="00677104" w:rsidP="00677104">
            <w:pPr>
              <w:spacing w:after="0"/>
              <w:jc w:val="right"/>
              <w:rPr>
                <w:sz w:val="16"/>
                <w:szCs w:val="16"/>
                <w:lang w:val="de-DE"/>
              </w:rPr>
            </w:pPr>
            <w:r w:rsidRPr="002602C6">
              <w:rPr>
                <w:sz w:val="16"/>
                <w:szCs w:val="16"/>
                <w:lang w:val="de-DE"/>
              </w:rPr>
              <w:t>7.040</w:t>
            </w:r>
          </w:p>
        </w:tc>
        <w:tc>
          <w:tcPr>
            <w:tcW w:w="879" w:type="dxa"/>
            <w:tcBorders>
              <w:top w:val="single" w:sz="4" w:space="0" w:color="auto"/>
            </w:tcBorders>
          </w:tcPr>
          <w:p w14:paraId="51C38FF2" w14:textId="2CA9917F" w:rsidR="00677104" w:rsidRPr="002602C6" w:rsidRDefault="00677104" w:rsidP="00677104">
            <w:pPr>
              <w:spacing w:after="0"/>
              <w:jc w:val="right"/>
              <w:rPr>
                <w:sz w:val="16"/>
                <w:szCs w:val="16"/>
                <w:lang w:val="de-DE"/>
              </w:rPr>
            </w:pPr>
            <w:r w:rsidRPr="002602C6">
              <w:rPr>
                <w:sz w:val="16"/>
                <w:szCs w:val="16"/>
                <w:lang w:val="de-DE"/>
              </w:rPr>
              <w:t>8.032</w:t>
            </w:r>
          </w:p>
        </w:tc>
      </w:tr>
      <w:tr w:rsidR="00677104" w:rsidRPr="002602C6" w14:paraId="6D4D5C1C" w14:textId="77777777" w:rsidTr="00F12ED0">
        <w:tc>
          <w:tcPr>
            <w:tcW w:w="392" w:type="dxa"/>
            <w:tcBorders>
              <w:right w:val="single" w:sz="4" w:space="0" w:color="auto"/>
            </w:tcBorders>
          </w:tcPr>
          <w:p w14:paraId="09BB55CF"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2D78C2F"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5229EACC" w14:textId="1C4C78D2" w:rsidR="00677104" w:rsidRPr="002602C6" w:rsidRDefault="00677104" w:rsidP="00677104">
            <w:pPr>
              <w:spacing w:after="0"/>
              <w:jc w:val="right"/>
              <w:rPr>
                <w:sz w:val="16"/>
                <w:szCs w:val="16"/>
                <w:lang w:val="de-DE"/>
              </w:rPr>
            </w:pPr>
            <w:r w:rsidRPr="002602C6">
              <w:rPr>
                <w:sz w:val="16"/>
                <w:szCs w:val="16"/>
                <w:lang w:val="de-DE"/>
              </w:rPr>
              <w:t>2.244</w:t>
            </w:r>
          </w:p>
        </w:tc>
        <w:tc>
          <w:tcPr>
            <w:tcW w:w="878" w:type="dxa"/>
          </w:tcPr>
          <w:p w14:paraId="2D217A8A" w14:textId="3FBB196C" w:rsidR="00677104" w:rsidRPr="002602C6" w:rsidRDefault="00677104" w:rsidP="00677104">
            <w:pPr>
              <w:spacing w:after="0"/>
              <w:jc w:val="right"/>
              <w:rPr>
                <w:sz w:val="16"/>
                <w:szCs w:val="16"/>
                <w:lang w:val="de-DE"/>
              </w:rPr>
            </w:pPr>
            <w:r w:rsidRPr="002602C6">
              <w:rPr>
                <w:sz w:val="16"/>
                <w:szCs w:val="16"/>
                <w:lang w:val="de-DE"/>
              </w:rPr>
              <w:t>2.254</w:t>
            </w:r>
          </w:p>
        </w:tc>
        <w:tc>
          <w:tcPr>
            <w:tcW w:w="878" w:type="dxa"/>
          </w:tcPr>
          <w:p w14:paraId="7866BF38" w14:textId="15C676A8" w:rsidR="00677104" w:rsidRPr="002602C6" w:rsidRDefault="00677104" w:rsidP="00677104">
            <w:pPr>
              <w:spacing w:after="0"/>
              <w:jc w:val="right"/>
              <w:rPr>
                <w:sz w:val="16"/>
                <w:szCs w:val="16"/>
                <w:lang w:val="de-DE"/>
              </w:rPr>
            </w:pPr>
            <w:r w:rsidRPr="002602C6">
              <w:rPr>
                <w:sz w:val="16"/>
                <w:szCs w:val="16"/>
                <w:lang w:val="de-DE"/>
              </w:rPr>
              <w:t>2.264</w:t>
            </w:r>
          </w:p>
        </w:tc>
        <w:tc>
          <w:tcPr>
            <w:tcW w:w="878" w:type="dxa"/>
          </w:tcPr>
          <w:p w14:paraId="18C2C54D" w14:textId="3F49F071" w:rsidR="00677104" w:rsidRPr="002602C6" w:rsidRDefault="00677104" w:rsidP="00677104">
            <w:pPr>
              <w:spacing w:after="0"/>
              <w:jc w:val="right"/>
              <w:rPr>
                <w:sz w:val="16"/>
                <w:szCs w:val="16"/>
                <w:lang w:val="de-DE"/>
              </w:rPr>
            </w:pPr>
            <w:r w:rsidRPr="002602C6">
              <w:rPr>
                <w:sz w:val="16"/>
                <w:szCs w:val="16"/>
                <w:lang w:val="de-DE"/>
              </w:rPr>
              <w:t>2.264</w:t>
            </w:r>
          </w:p>
        </w:tc>
        <w:tc>
          <w:tcPr>
            <w:tcW w:w="879" w:type="dxa"/>
            <w:tcBorders>
              <w:right w:val="single" w:sz="4" w:space="0" w:color="auto"/>
            </w:tcBorders>
          </w:tcPr>
          <w:p w14:paraId="0317DB7D" w14:textId="37A357DD" w:rsidR="00677104" w:rsidRPr="002602C6" w:rsidRDefault="00677104" w:rsidP="00677104">
            <w:pPr>
              <w:spacing w:after="0"/>
              <w:jc w:val="right"/>
              <w:rPr>
                <w:sz w:val="16"/>
                <w:szCs w:val="16"/>
                <w:lang w:val="de-DE"/>
              </w:rPr>
            </w:pPr>
            <w:r w:rsidRPr="002602C6">
              <w:rPr>
                <w:sz w:val="16"/>
                <w:szCs w:val="16"/>
                <w:lang w:val="de-DE"/>
              </w:rPr>
              <w:t>2.614</w:t>
            </w:r>
          </w:p>
        </w:tc>
        <w:tc>
          <w:tcPr>
            <w:tcW w:w="878" w:type="dxa"/>
            <w:tcBorders>
              <w:left w:val="single" w:sz="4" w:space="0" w:color="auto"/>
            </w:tcBorders>
          </w:tcPr>
          <w:p w14:paraId="454C0CF2" w14:textId="7BCD12C7" w:rsidR="00677104" w:rsidRPr="002602C6" w:rsidRDefault="00677104" w:rsidP="00677104">
            <w:pPr>
              <w:spacing w:after="0"/>
              <w:jc w:val="right"/>
              <w:rPr>
                <w:sz w:val="16"/>
                <w:szCs w:val="16"/>
                <w:lang w:val="de-DE"/>
              </w:rPr>
            </w:pPr>
            <w:r w:rsidRPr="002602C6">
              <w:rPr>
                <w:sz w:val="16"/>
                <w:szCs w:val="16"/>
                <w:lang w:val="de-DE"/>
              </w:rPr>
              <w:t>4.503</w:t>
            </w:r>
          </w:p>
        </w:tc>
        <w:tc>
          <w:tcPr>
            <w:tcW w:w="878" w:type="dxa"/>
          </w:tcPr>
          <w:p w14:paraId="11998526" w14:textId="5D440497" w:rsidR="00677104" w:rsidRPr="002602C6" w:rsidRDefault="00677104" w:rsidP="00677104">
            <w:pPr>
              <w:spacing w:after="0"/>
              <w:jc w:val="right"/>
              <w:rPr>
                <w:sz w:val="16"/>
                <w:szCs w:val="16"/>
                <w:lang w:val="de-DE"/>
              </w:rPr>
            </w:pPr>
            <w:r w:rsidRPr="002602C6">
              <w:rPr>
                <w:sz w:val="16"/>
                <w:szCs w:val="16"/>
                <w:lang w:val="de-DE"/>
              </w:rPr>
              <w:t>4.522</w:t>
            </w:r>
          </w:p>
        </w:tc>
        <w:tc>
          <w:tcPr>
            <w:tcW w:w="878" w:type="dxa"/>
          </w:tcPr>
          <w:p w14:paraId="4995B621" w14:textId="290ECE00" w:rsidR="00677104" w:rsidRPr="002602C6" w:rsidRDefault="00677104" w:rsidP="00677104">
            <w:pPr>
              <w:spacing w:after="0"/>
              <w:jc w:val="right"/>
              <w:rPr>
                <w:sz w:val="16"/>
                <w:szCs w:val="16"/>
                <w:lang w:val="de-DE"/>
              </w:rPr>
            </w:pPr>
            <w:r w:rsidRPr="002602C6">
              <w:rPr>
                <w:sz w:val="16"/>
                <w:szCs w:val="16"/>
                <w:lang w:val="de-DE"/>
              </w:rPr>
              <w:t>4.787</w:t>
            </w:r>
          </w:p>
        </w:tc>
        <w:tc>
          <w:tcPr>
            <w:tcW w:w="878" w:type="dxa"/>
          </w:tcPr>
          <w:p w14:paraId="0F78FA17" w14:textId="322E4F03" w:rsidR="00677104" w:rsidRPr="002602C6" w:rsidRDefault="00677104" w:rsidP="00677104">
            <w:pPr>
              <w:spacing w:after="0"/>
              <w:jc w:val="right"/>
              <w:rPr>
                <w:sz w:val="16"/>
                <w:szCs w:val="16"/>
                <w:lang w:val="de-DE"/>
              </w:rPr>
            </w:pPr>
            <w:r w:rsidRPr="002602C6">
              <w:rPr>
                <w:sz w:val="16"/>
                <w:szCs w:val="16"/>
                <w:lang w:val="de-DE"/>
              </w:rPr>
              <w:t>4.787</w:t>
            </w:r>
          </w:p>
        </w:tc>
        <w:tc>
          <w:tcPr>
            <w:tcW w:w="879" w:type="dxa"/>
            <w:tcBorders>
              <w:right w:val="single" w:sz="4" w:space="0" w:color="auto"/>
            </w:tcBorders>
          </w:tcPr>
          <w:p w14:paraId="2F1EFFA0" w14:textId="70C27635" w:rsidR="00677104" w:rsidRPr="002602C6" w:rsidRDefault="00677104" w:rsidP="00677104">
            <w:pPr>
              <w:spacing w:after="0"/>
              <w:jc w:val="right"/>
              <w:rPr>
                <w:sz w:val="16"/>
                <w:szCs w:val="16"/>
                <w:lang w:val="de-DE"/>
              </w:rPr>
            </w:pPr>
            <w:r w:rsidRPr="002602C6">
              <w:rPr>
                <w:sz w:val="16"/>
                <w:szCs w:val="16"/>
                <w:lang w:val="de-DE"/>
              </w:rPr>
              <w:t>4.822</w:t>
            </w:r>
          </w:p>
        </w:tc>
        <w:tc>
          <w:tcPr>
            <w:tcW w:w="878" w:type="dxa"/>
            <w:tcBorders>
              <w:left w:val="single" w:sz="4" w:space="0" w:color="auto"/>
            </w:tcBorders>
          </w:tcPr>
          <w:p w14:paraId="53416A9A" w14:textId="2EDCC964" w:rsidR="00677104" w:rsidRPr="002602C6" w:rsidRDefault="00677104" w:rsidP="00677104">
            <w:pPr>
              <w:spacing w:after="0"/>
              <w:jc w:val="right"/>
              <w:rPr>
                <w:sz w:val="16"/>
                <w:szCs w:val="16"/>
                <w:lang w:val="de-DE"/>
              </w:rPr>
            </w:pPr>
            <w:r w:rsidRPr="002602C6">
              <w:rPr>
                <w:sz w:val="16"/>
                <w:szCs w:val="16"/>
                <w:lang w:val="de-DE"/>
              </w:rPr>
              <w:t>6.787</w:t>
            </w:r>
          </w:p>
        </w:tc>
        <w:tc>
          <w:tcPr>
            <w:tcW w:w="878" w:type="dxa"/>
          </w:tcPr>
          <w:p w14:paraId="0FA368BF" w14:textId="56C46889" w:rsidR="00677104" w:rsidRPr="002602C6" w:rsidRDefault="00677104" w:rsidP="00677104">
            <w:pPr>
              <w:spacing w:after="0"/>
              <w:jc w:val="right"/>
              <w:rPr>
                <w:sz w:val="16"/>
                <w:szCs w:val="16"/>
                <w:lang w:val="de-DE"/>
              </w:rPr>
            </w:pPr>
            <w:r w:rsidRPr="002602C6">
              <w:rPr>
                <w:sz w:val="16"/>
                <w:szCs w:val="16"/>
                <w:lang w:val="de-DE"/>
              </w:rPr>
              <w:t>6.818</w:t>
            </w:r>
          </w:p>
        </w:tc>
        <w:tc>
          <w:tcPr>
            <w:tcW w:w="878" w:type="dxa"/>
          </w:tcPr>
          <w:p w14:paraId="0AF60FDA" w14:textId="26543891" w:rsidR="00677104" w:rsidRPr="002602C6" w:rsidRDefault="00677104" w:rsidP="00677104">
            <w:pPr>
              <w:spacing w:after="0"/>
              <w:jc w:val="right"/>
              <w:rPr>
                <w:sz w:val="16"/>
                <w:szCs w:val="16"/>
                <w:lang w:val="de-DE"/>
              </w:rPr>
            </w:pPr>
            <w:r w:rsidRPr="002602C6">
              <w:rPr>
                <w:sz w:val="16"/>
                <w:szCs w:val="16"/>
                <w:lang w:val="de-DE"/>
              </w:rPr>
              <w:t>7.072</w:t>
            </w:r>
          </w:p>
        </w:tc>
        <w:tc>
          <w:tcPr>
            <w:tcW w:w="878" w:type="dxa"/>
          </w:tcPr>
          <w:p w14:paraId="1CCAD4F8" w14:textId="22CD7BE8" w:rsidR="00677104" w:rsidRPr="002602C6" w:rsidRDefault="00677104" w:rsidP="00677104">
            <w:pPr>
              <w:spacing w:after="0"/>
              <w:jc w:val="right"/>
              <w:rPr>
                <w:sz w:val="16"/>
                <w:szCs w:val="16"/>
                <w:lang w:val="de-DE"/>
              </w:rPr>
            </w:pPr>
            <w:r w:rsidRPr="002602C6">
              <w:rPr>
                <w:sz w:val="16"/>
                <w:szCs w:val="16"/>
                <w:lang w:val="de-DE"/>
              </w:rPr>
              <w:t>7.072</w:t>
            </w:r>
          </w:p>
        </w:tc>
        <w:tc>
          <w:tcPr>
            <w:tcW w:w="879" w:type="dxa"/>
          </w:tcPr>
          <w:p w14:paraId="2C58FF78" w14:textId="57BA3E29" w:rsidR="00677104" w:rsidRPr="002602C6" w:rsidRDefault="00677104" w:rsidP="00677104">
            <w:pPr>
              <w:spacing w:after="0"/>
              <w:jc w:val="right"/>
              <w:rPr>
                <w:sz w:val="16"/>
                <w:szCs w:val="16"/>
                <w:lang w:val="de-DE"/>
              </w:rPr>
            </w:pPr>
            <w:r w:rsidRPr="002602C6">
              <w:rPr>
                <w:sz w:val="16"/>
                <w:szCs w:val="16"/>
                <w:lang w:val="de-DE"/>
              </w:rPr>
              <w:t>7.424</w:t>
            </w:r>
          </w:p>
        </w:tc>
      </w:tr>
      <w:tr w:rsidR="00677104" w:rsidRPr="002602C6" w14:paraId="400D8A7F" w14:textId="77777777" w:rsidTr="00F12ED0">
        <w:tc>
          <w:tcPr>
            <w:tcW w:w="392" w:type="dxa"/>
            <w:tcBorders>
              <w:right w:val="single" w:sz="4" w:space="0" w:color="auto"/>
            </w:tcBorders>
          </w:tcPr>
          <w:p w14:paraId="4BD37CE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0B6AB45C"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1795E120" w14:textId="64A47EE6" w:rsidR="00677104" w:rsidRPr="002602C6" w:rsidRDefault="00677104" w:rsidP="00677104">
            <w:pPr>
              <w:spacing w:after="0"/>
              <w:jc w:val="right"/>
              <w:rPr>
                <w:sz w:val="16"/>
                <w:szCs w:val="16"/>
                <w:lang w:val="de-DE"/>
              </w:rPr>
            </w:pPr>
            <w:r w:rsidRPr="002602C6">
              <w:rPr>
                <w:sz w:val="16"/>
                <w:szCs w:val="16"/>
                <w:lang w:val="de-DE"/>
              </w:rPr>
              <w:t>1.379</w:t>
            </w:r>
          </w:p>
        </w:tc>
        <w:tc>
          <w:tcPr>
            <w:tcW w:w="878" w:type="dxa"/>
          </w:tcPr>
          <w:p w14:paraId="6BEA48D6" w14:textId="7DB25EFE" w:rsidR="00677104" w:rsidRPr="002602C6" w:rsidRDefault="00677104" w:rsidP="00677104">
            <w:pPr>
              <w:spacing w:after="0"/>
              <w:jc w:val="right"/>
              <w:rPr>
                <w:sz w:val="16"/>
                <w:szCs w:val="16"/>
                <w:lang w:val="de-DE"/>
              </w:rPr>
            </w:pPr>
            <w:r w:rsidRPr="002602C6">
              <w:rPr>
                <w:sz w:val="16"/>
                <w:szCs w:val="16"/>
                <w:lang w:val="de-DE"/>
              </w:rPr>
              <w:t>1.381</w:t>
            </w:r>
          </w:p>
        </w:tc>
        <w:tc>
          <w:tcPr>
            <w:tcW w:w="878" w:type="dxa"/>
          </w:tcPr>
          <w:p w14:paraId="15F92D22" w14:textId="1269C47C" w:rsidR="00677104" w:rsidRPr="002602C6" w:rsidRDefault="00677104" w:rsidP="00677104">
            <w:pPr>
              <w:spacing w:after="0"/>
              <w:jc w:val="right"/>
              <w:rPr>
                <w:sz w:val="16"/>
                <w:szCs w:val="16"/>
                <w:lang w:val="de-DE"/>
              </w:rPr>
            </w:pPr>
            <w:r w:rsidRPr="002602C6">
              <w:rPr>
                <w:sz w:val="16"/>
                <w:szCs w:val="16"/>
                <w:lang w:val="de-DE"/>
              </w:rPr>
              <w:t>1.386</w:t>
            </w:r>
          </w:p>
        </w:tc>
        <w:tc>
          <w:tcPr>
            <w:tcW w:w="878" w:type="dxa"/>
          </w:tcPr>
          <w:p w14:paraId="134540B4" w14:textId="63B2F268" w:rsidR="00677104" w:rsidRPr="002602C6" w:rsidRDefault="00677104" w:rsidP="00677104">
            <w:pPr>
              <w:spacing w:after="0"/>
              <w:jc w:val="right"/>
              <w:rPr>
                <w:sz w:val="16"/>
                <w:szCs w:val="16"/>
                <w:lang w:val="de-DE"/>
              </w:rPr>
            </w:pPr>
            <w:r w:rsidRPr="002602C6">
              <w:rPr>
                <w:sz w:val="16"/>
                <w:szCs w:val="16"/>
                <w:lang w:val="de-DE"/>
              </w:rPr>
              <w:t>1.386</w:t>
            </w:r>
          </w:p>
        </w:tc>
        <w:tc>
          <w:tcPr>
            <w:tcW w:w="879" w:type="dxa"/>
            <w:tcBorders>
              <w:right w:val="single" w:sz="4" w:space="0" w:color="auto"/>
            </w:tcBorders>
          </w:tcPr>
          <w:p w14:paraId="62CFFA94" w14:textId="21BD9C2C" w:rsidR="00677104" w:rsidRPr="002602C6" w:rsidRDefault="00677104" w:rsidP="00677104">
            <w:pPr>
              <w:spacing w:after="0"/>
              <w:jc w:val="right"/>
              <w:rPr>
                <w:sz w:val="16"/>
                <w:szCs w:val="16"/>
                <w:lang w:val="de-DE"/>
              </w:rPr>
            </w:pPr>
            <w:r w:rsidRPr="002602C6">
              <w:rPr>
                <w:sz w:val="16"/>
                <w:szCs w:val="16"/>
                <w:lang w:val="de-DE"/>
              </w:rPr>
              <w:t>2.272</w:t>
            </w:r>
          </w:p>
        </w:tc>
        <w:tc>
          <w:tcPr>
            <w:tcW w:w="878" w:type="dxa"/>
            <w:tcBorders>
              <w:left w:val="single" w:sz="4" w:space="0" w:color="auto"/>
            </w:tcBorders>
          </w:tcPr>
          <w:p w14:paraId="5FCCDAA7" w14:textId="31338327" w:rsidR="00677104" w:rsidRPr="002602C6" w:rsidRDefault="00677104" w:rsidP="00677104">
            <w:pPr>
              <w:spacing w:after="0"/>
              <w:jc w:val="right"/>
              <w:rPr>
                <w:sz w:val="16"/>
                <w:szCs w:val="16"/>
                <w:lang w:val="de-DE"/>
              </w:rPr>
            </w:pPr>
            <w:r w:rsidRPr="002602C6">
              <w:rPr>
                <w:sz w:val="16"/>
                <w:szCs w:val="16"/>
                <w:lang w:val="de-DE"/>
              </w:rPr>
              <w:t>0.259</w:t>
            </w:r>
          </w:p>
        </w:tc>
        <w:tc>
          <w:tcPr>
            <w:tcW w:w="878" w:type="dxa"/>
          </w:tcPr>
          <w:p w14:paraId="50ED1F2B" w14:textId="1E4CF051" w:rsidR="00677104" w:rsidRPr="002602C6" w:rsidRDefault="00677104" w:rsidP="00677104">
            <w:pPr>
              <w:spacing w:after="0"/>
              <w:jc w:val="right"/>
              <w:rPr>
                <w:sz w:val="16"/>
                <w:szCs w:val="16"/>
                <w:lang w:val="de-DE"/>
              </w:rPr>
            </w:pPr>
            <w:r w:rsidRPr="002602C6">
              <w:rPr>
                <w:sz w:val="16"/>
                <w:szCs w:val="16"/>
                <w:lang w:val="de-DE"/>
              </w:rPr>
              <w:t>0.263</w:t>
            </w:r>
          </w:p>
        </w:tc>
        <w:tc>
          <w:tcPr>
            <w:tcW w:w="878" w:type="dxa"/>
          </w:tcPr>
          <w:p w14:paraId="33D1A10B" w14:textId="4CB6A4E3" w:rsidR="00677104" w:rsidRPr="002602C6" w:rsidRDefault="00677104" w:rsidP="00677104">
            <w:pPr>
              <w:spacing w:after="0"/>
              <w:jc w:val="right"/>
              <w:rPr>
                <w:sz w:val="16"/>
                <w:szCs w:val="16"/>
                <w:lang w:val="de-DE"/>
              </w:rPr>
            </w:pPr>
            <w:r w:rsidRPr="002602C6">
              <w:rPr>
                <w:sz w:val="16"/>
                <w:szCs w:val="16"/>
                <w:lang w:val="de-DE"/>
              </w:rPr>
              <w:t>0.264</w:t>
            </w:r>
          </w:p>
        </w:tc>
        <w:tc>
          <w:tcPr>
            <w:tcW w:w="878" w:type="dxa"/>
          </w:tcPr>
          <w:p w14:paraId="0C1BF678" w14:textId="6142ACD7" w:rsidR="00677104" w:rsidRPr="002602C6" w:rsidRDefault="00677104" w:rsidP="00677104">
            <w:pPr>
              <w:spacing w:after="0"/>
              <w:jc w:val="right"/>
              <w:rPr>
                <w:sz w:val="16"/>
                <w:szCs w:val="16"/>
                <w:lang w:val="de-DE"/>
              </w:rPr>
            </w:pPr>
            <w:r w:rsidRPr="002602C6">
              <w:rPr>
                <w:sz w:val="16"/>
                <w:szCs w:val="16"/>
                <w:lang w:val="de-DE"/>
              </w:rPr>
              <w:t>0.264</w:t>
            </w:r>
          </w:p>
        </w:tc>
        <w:tc>
          <w:tcPr>
            <w:tcW w:w="879" w:type="dxa"/>
            <w:tcBorders>
              <w:right w:val="single" w:sz="4" w:space="0" w:color="auto"/>
            </w:tcBorders>
          </w:tcPr>
          <w:p w14:paraId="27CB1A69" w14:textId="15FDE7FE" w:rsidR="00677104" w:rsidRPr="002602C6" w:rsidRDefault="00677104" w:rsidP="00677104">
            <w:pPr>
              <w:spacing w:after="0"/>
              <w:jc w:val="right"/>
              <w:rPr>
                <w:sz w:val="16"/>
                <w:szCs w:val="16"/>
                <w:lang w:val="de-DE"/>
              </w:rPr>
            </w:pPr>
            <w:r w:rsidRPr="002602C6">
              <w:rPr>
                <w:sz w:val="16"/>
                <w:szCs w:val="16"/>
                <w:lang w:val="de-DE"/>
              </w:rPr>
              <w:t>0.265</w:t>
            </w:r>
          </w:p>
        </w:tc>
        <w:tc>
          <w:tcPr>
            <w:tcW w:w="878" w:type="dxa"/>
            <w:tcBorders>
              <w:left w:val="single" w:sz="4" w:space="0" w:color="auto"/>
            </w:tcBorders>
          </w:tcPr>
          <w:p w14:paraId="35C0E631" w14:textId="19600BAC" w:rsidR="00677104" w:rsidRPr="002602C6" w:rsidRDefault="00677104" w:rsidP="00677104">
            <w:pPr>
              <w:spacing w:after="0"/>
              <w:jc w:val="right"/>
              <w:rPr>
                <w:sz w:val="16"/>
                <w:szCs w:val="16"/>
                <w:lang w:val="de-DE"/>
              </w:rPr>
            </w:pPr>
            <w:r w:rsidRPr="002602C6">
              <w:rPr>
                <w:sz w:val="16"/>
                <w:szCs w:val="16"/>
                <w:lang w:val="de-DE"/>
              </w:rPr>
              <w:t>1.663</w:t>
            </w:r>
          </w:p>
        </w:tc>
        <w:tc>
          <w:tcPr>
            <w:tcW w:w="878" w:type="dxa"/>
          </w:tcPr>
          <w:p w14:paraId="444BBA8B" w14:textId="37616A46" w:rsidR="00677104" w:rsidRPr="002602C6" w:rsidRDefault="00677104" w:rsidP="00677104">
            <w:pPr>
              <w:spacing w:after="0"/>
              <w:jc w:val="right"/>
              <w:rPr>
                <w:sz w:val="16"/>
                <w:szCs w:val="16"/>
                <w:lang w:val="de-DE"/>
              </w:rPr>
            </w:pPr>
            <w:r w:rsidRPr="002602C6">
              <w:rPr>
                <w:sz w:val="16"/>
                <w:szCs w:val="16"/>
                <w:lang w:val="de-DE"/>
              </w:rPr>
              <w:t>1.667</w:t>
            </w:r>
          </w:p>
        </w:tc>
        <w:tc>
          <w:tcPr>
            <w:tcW w:w="878" w:type="dxa"/>
          </w:tcPr>
          <w:p w14:paraId="2840510C" w14:textId="6459F355" w:rsidR="00677104" w:rsidRPr="002602C6" w:rsidRDefault="00677104" w:rsidP="00677104">
            <w:pPr>
              <w:spacing w:after="0"/>
              <w:jc w:val="right"/>
              <w:rPr>
                <w:sz w:val="16"/>
                <w:szCs w:val="16"/>
                <w:lang w:val="de-DE"/>
              </w:rPr>
            </w:pPr>
            <w:r w:rsidRPr="002602C6">
              <w:rPr>
                <w:sz w:val="16"/>
                <w:szCs w:val="16"/>
                <w:lang w:val="de-DE"/>
              </w:rPr>
              <w:t>1.674</w:t>
            </w:r>
          </w:p>
        </w:tc>
        <w:tc>
          <w:tcPr>
            <w:tcW w:w="878" w:type="dxa"/>
          </w:tcPr>
          <w:p w14:paraId="4671F813" w14:textId="45141016" w:rsidR="00677104" w:rsidRPr="002602C6" w:rsidRDefault="00677104" w:rsidP="00677104">
            <w:pPr>
              <w:spacing w:after="0"/>
              <w:jc w:val="right"/>
              <w:rPr>
                <w:sz w:val="16"/>
                <w:szCs w:val="16"/>
                <w:lang w:val="de-DE"/>
              </w:rPr>
            </w:pPr>
            <w:r w:rsidRPr="002602C6">
              <w:rPr>
                <w:sz w:val="16"/>
                <w:szCs w:val="16"/>
                <w:lang w:val="de-DE"/>
              </w:rPr>
              <w:t>1.674</w:t>
            </w:r>
          </w:p>
        </w:tc>
        <w:tc>
          <w:tcPr>
            <w:tcW w:w="879" w:type="dxa"/>
          </w:tcPr>
          <w:p w14:paraId="1D46CC05" w14:textId="51E22082" w:rsidR="00677104" w:rsidRPr="002602C6" w:rsidRDefault="00677104" w:rsidP="00677104">
            <w:pPr>
              <w:spacing w:after="0"/>
              <w:jc w:val="right"/>
              <w:rPr>
                <w:sz w:val="16"/>
                <w:szCs w:val="16"/>
                <w:lang w:val="de-DE"/>
              </w:rPr>
            </w:pPr>
            <w:r w:rsidRPr="002602C6">
              <w:rPr>
                <w:sz w:val="16"/>
                <w:szCs w:val="16"/>
                <w:lang w:val="de-DE"/>
              </w:rPr>
              <w:t>2.552</w:t>
            </w:r>
          </w:p>
        </w:tc>
      </w:tr>
      <w:tr w:rsidR="00677104" w:rsidRPr="002602C6" w14:paraId="7CDD7A79" w14:textId="77777777" w:rsidTr="00F12ED0">
        <w:tc>
          <w:tcPr>
            <w:tcW w:w="392" w:type="dxa"/>
            <w:tcBorders>
              <w:bottom w:val="single" w:sz="4" w:space="0" w:color="auto"/>
              <w:right w:val="single" w:sz="4" w:space="0" w:color="auto"/>
            </w:tcBorders>
          </w:tcPr>
          <w:p w14:paraId="62870A31"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719EF4C1"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A209316" w14:textId="5EC27CE8" w:rsidR="00677104" w:rsidRPr="002602C6" w:rsidRDefault="00677104" w:rsidP="00677104">
            <w:pPr>
              <w:spacing w:after="0"/>
              <w:jc w:val="right"/>
              <w:rPr>
                <w:sz w:val="16"/>
                <w:szCs w:val="16"/>
                <w:lang w:val="de-DE"/>
              </w:rPr>
            </w:pPr>
            <w:r w:rsidRPr="002602C6">
              <w:rPr>
                <w:sz w:val="16"/>
                <w:szCs w:val="16"/>
                <w:lang w:val="de-DE"/>
              </w:rPr>
              <w:t>1.376</w:t>
            </w:r>
          </w:p>
        </w:tc>
        <w:tc>
          <w:tcPr>
            <w:tcW w:w="878" w:type="dxa"/>
            <w:tcBorders>
              <w:bottom w:val="single" w:sz="4" w:space="0" w:color="auto"/>
            </w:tcBorders>
          </w:tcPr>
          <w:p w14:paraId="4EB7A050" w14:textId="0F3EDFD9" w:rsidR="00677104" w:rsidRPr="002602C6" w:rsidRDefault="00677104" w:rsidP="00677104">
            <w:pPr>
              <w:spacing w:after="0"/>
              <w:jc w:val="right"/>
              <w:rPr>
                <w:sz w:val="16"/>
                <w:szCs w:val="16"/>
                <w:lang w:val="de-DE"/>
              </w:rPr>
            </w:pPr>
            <w:r w:rsidRPr="002602C6">
              <w:rPr>
                <w:sz w:val="16"/>
                <w:szCs w:val="16"/>
                <w:lang w:val="de-DE"/>
              </w:rPr>
              <w:t>1.379</w:t>
            </w:r>
          </w:p>
        </w:tc>
        <w:tc>
          <w:tcPr>
            <w:tcW w:w="878" w:type="dxa"/>
            <w:tcBorders>
              <w:bottom w:val="single" w:sz="4" w:space="0" w:color="auto"/>
            </w:tcBorders>
          </w:tcPr>
          <w:p w14:paraId="758DF77F" w14:textId="75B08D8A" w:rsidR="00677104" w:rsidRPr="002602C6" w:rsidRDefault="00677104" w:rsidP="00677104">
            <w:pPr>
              <w:spacing w:after="0"/>
              <w:jc w:val="right"/>
              <w:rPr>
                <w:sz w:val="16"/>
                <w:szCs w:val="16"/>
                <w:lang w:val="de-DE"/>
              </w:rPr>
            </w:pPr>
            <w:r w:rsidRPr="002602C6">
              <w:rPr>
                <w:sz w:val="16"/>
                <w:szCs w:val="16"/>
                <w:lang w:val="de-DE"/>
              </w:rPr>
              <w:t>1.385</w:t>
            </w:r>
          </w:p>
        </w:tc>
        <w:tc>
          <w:tcPr>
            <w:tcW w:w="878" w:type="dxa"/>
            <w:tcBorders>
              <w:bottom w:val="single" w:sz="4" w:space="0" w:color="auto"/>
            </w:tcBorders>
          </w:tcPr>
          <w:p w14:paraId="625CCC8E" w14:textId="67E4AB5E" w:rsidR="00677104" w:rsidRPr="002602C6" w:rsidRDefault="00677104" w:rsidP="00677104">
            <w:pPr>
              <w:spacing w:after="0"/>
              <w:jc w:val="right"/>
              <w:rPr>
                <w:sz w:val="16"/>
                <w:szCs w:val="16"/>
                <w:lang w:val="de-DE"/>
              </w:rPr>
            </w:pPr>
            <w:r w:rsidRPr="002602C6">
              <w:rPr>
                <w:sz w:val="16"/>
                <w:szCs w:val="16"/>
                <w:lang w:val="de-DE"/>
              </w:rPr>
              <w:t>1.385</w:t>
            </w:r>
          </w:p>
        </w:tc>
        <w:tc>
          <w:tcPr>
            <w:tcW w:w="879" w:type="dxa"/>
            <w:tcBorders>
              <w:bottom w:val="single" w:sz="4" w:space="0" w:color="auto"/>
              <w:right w:val="single" w:sz="4" w:space="0" w:color="auto"/>
            </w:tcBorders>
          </w:tcPr>
          <w:p w14:paraId="1D204286" w14:textId="70D3C853" w:rsidR="00677104" w:rsidRPr="002602C6" w:rsidRDefault="00677104" w:rsidP="00677104">
            <w:pPr>
              <w:spacing w:after="0"/>
              <w:jc w:val="right"/>
              <w:rPr>
                <w:sz w:val="16"/>
                <w:szCs w:val="16"/>
                <w:lang w:val="de-DE"/>
              </w:rPr>
            </w:pPr>
            <w:r w:rsidRPr="002602C6">
              <w:rPr>
                <w:sz w:val="16"/>
                <w:szCs w:val="16"/>
                <w:lang w:val="de-DE"/>
              </w:rPr>
              <w:t>2.353</w:t>
            </w:r>
          </w:p>
        </w:tc>
        <w:tc>
          <w:tcPr>
            <w:tcW w:w="878" w:type="dxa"/>
            <w:tcBorders>
              <w:left w:val="single" w:sz="4" w:space="0" w:color="auto"/>
              <w:bottom w:val="single" w:sz="4" w:space="0" w:color="auto"/>
            </w:tcBorders>
          </w:tcPr>
          <w:p w14:paraId="79A4C779" w14:textId="614D1F39" w:rsidR="00677104" w:rsidRPr="002602C6" w:rsidRDefault="00677104" w:rsidP="00677104">
            <w:pPr>
              <w:spacing w:after="0"/>
              <w:jc w:val="right"/>
              <w:rPr>
                <w:sz w:val="16"/>
                <w:szCs w:val="16"/>
                <w:lang w:val="de-DE"/>
              </w:rPr>
            </w:pPr>
            <w:r w:rsidRPr="002602C6">
              <w:rPr>
                <w:sz w:val="16"/>
                <w:szCs w:val="16"/>
                <w:lang w:val="de-DE"/>
              </w:rPr>
              <w:t>0.173</w:t>
            </w:r>
          </w:p>
        </w:tc>
        <w:tc>
          <w:tcPr>
            <w:tcW w:w="878" w:type="dxa"/>
            <w:tcBorders>
              <w:bottom w:val="single" w:sz="4" w:space="0" w:color="auto"/>
            </w:tcBorders>
          </w:tcPr>
          <w:p w14:paraId="41856105" w14:textId="17320062" w:rsidR="00677104" w:rsidRPr="002602C6" w:rsidRDefault="00677104" w:rsidP="00677104">
            <w:pPr>
              <w:spacing w:after="0"/>
              <w:jc w:val="right"/>
              <w:rPr>
                <w:sz w:val="16"/>
                <w:szCs w:val="16"/>
                <w:lang w:val="de-DE"/>
              </w:rPr>
            </w:pPr>
            <w:r w:rsidRPr="002602C6">
              <w:rPr>
                <w:sz w:val="16"/>
                <w:szCs w:val="16"/>
                <w:lang w:val="de-DE"/>
              </w:rPr>
              <w:t>0.175</w:t>
            </w:r>
          </w:p>
        </w:tc>
        <w:tc>
          <w:tcPr>
            <w:tcW w:w="878" w:type="dxa"/>
            <w:tcBorders>
              <w:bottom w:val="single" w:sz="4" w:space="0" w:color="auto"/>
            </w:tcBorders>
          </w:tcPr>
          <w:p w14:paraId="34E7E498" w14:textId="2954F5A2" w:rsidR="00677104" w:rsidRPr="002602C6" w:rsidRDefault="00677104" w:rsidP="00677104">
            <w:pPr>
              <w:spacing w:after="0"/>
              <w:jc w:val="right"/>
              <w:rPr>
                <w:sz w:val="16"/>
                <w:szCs w:val="16"/>
                <w:lang w:val="de-DE"/>
              </w:rPr>
            </w:pPr>
            <w:r w:rsidRPr="002602C6">
              <w:rPr>
                <w:sz w:val="16"/>
                <w:szCs w:val="16"/>
                <w:lang w:val="de-DE"/>
              </w:rPr>
              <w:t>0.177</w:t>
            </w:r>
          </w:p>
        </w:tc>
        <w:tc>
          <w:tcPr>
            <w:tcW w:w="878" w:type="dxa"/>
            <w:tcBorders>
              <w:bottom w:val="single" w:sz="4" w:space="0" w:color="auto"/>
            </w:tcBorders>
          </w:tcPr>
          <w:p w14:paraId="3F3964A6" w14:textId="6D6489BC" w:rsidR="00677104" w:rsidRPr="002602C6" w:rsidRDefault="00677104" w:rsidP="00677104">
            <w:pPr>
              <w:spacing w:after="0"/>
              <w:jc w:val="right"/>
              <w:rPr>
                <w:sz w:val="16"/>
                <w:szCs w:val="16"/>
                <w:lang w:val="de-DE"/>
              </w:rPr>
            </w:pPr>
            <w:r w:rsidRPr="002602C6">
              <w:rPr>
                <w:sz w:val="16"/>
                <w:szCs w:val="16"/>
                <w:lang w:val="de-DE"/>
              </w:rPr>
              <w:t>0.177</w:t>
            </w:r>
          </w:p>
        </w:tc>
        <w:tc>
          <w:tcPr>
            <w:tcW w:w="879" w:type="dxa"/>
            <w:tcBorders>
              <w:bottom w:val="single" w:sz="4" w:space="0" w:color="auto"/>
              <w:right w:val="single" w:sz="4" w:space="0" w:color="auto"/>
            </w:tcBorders>
          </w:tcPr>
          <w:p w14:paraId="17D70E72" w14:textId="68A35967" w:rsidR="00677104" w:rsidRPr="002602C6" w:rsidRDefault="00677104" w:rsidP="00677104">
            <w:pPr>
              <w:spacing w:after="0"/>
              <w:jc w:val="right"/>
              <w:rPr>
                <w:sz w:val="16"/>
                <w:szCs w:val="16"/>
                <w:lang w:val="de-DE"/>
              </w:rPr>
            </w:pPr>
            <w:r w:rsidRPr="002602C6">
              <w:rPr>
                <w:sz w:val="16"/>
                <w:szCs w:val="16"/>
                <w:lang w:val="de-DE"/>
              </w:rPr>
              <w:t>0.180</w:t>
            </w:r>
          </w:p>
        </w:tc>
        <w:tc>
          <w:tcPr>
            <w:tcW w:w="878" w:type="dxa"/>
            <w:tcBorders>
              <w:left w:val="single" w:sz="4" w:space="0" w:color="auto"/>
              <w:bottom w:val="single" w:sz="4" w:space="0" w:color="auto"/>
            </w:tcBorders>
          </w:tcPr>
          <w:p w14:paraId="3051F299" w14:textId="50B2E9EE" w:rsidR="00677104" w:rsidRPr="002602C6" w:rsidRDefault="00677104" w:rsidP="00677104">
            <w:pPr>
              <w:spacing w:after="0"/>
              <w:jc w:val="right"/>
              <w:rPr>
                <w:sz w:val="16"/>
                <w:szCs w:val="16"/>
                <w:lang w:val="de-DE"/>
              </w:rPr>
            </w:pPr>
            <w:r w:rsidRPr="002602C6">
              <w:rPr>
                <w:sz w:val="16"/>
                <w:szCs w:val="16"/>
                <w:lang w:val="de-DE"/>
              </w:rPr>
              <w:t>1.574</w:t>
            </w:r>
          </w:p>
        </w:tc>
        <w:tc>
          <w:tcPr>
            <w:tcW w:w="878" w:type="dxa"/>
            <w:tcBorders>
              <w:bottom w:val="single" w:sz="4" w:space="0" w:color="auto"/>
            </w:tcBorders>
          </w:tcPr>
          <w:p w14:paraId="52D4A07D" w14:textId="7A5DCEAA" w:rsidR="00677104" w:rsidRPr="002602C6" w:rsidRDefault="00677104" w:rsidP="00677104">
            <w:pPr>
              <w:spacing w:after="0"/>
              <w:jc w:val="right"/>
              <w:rPr>
                <w:sz w:val="16"/>
                <w:szCs w:val="16"/>
                <w:lang w:val="de-DE"/>
              </w:rPr>
            </w:pPr>
            <w:r w:rsidRPr="002602C6">
              <w:rPr>
                <w:sz w:val="16"/>
                <w:szCs w:val="16"/>
                <w:lang w:val="de-DE"/>
              </w:rPr>
              <w:t>1.578</w:t>
            </w:r>
          </w:p>
        </w:tc>
        <w:tc>
          <w:tcPr>
            <w:tcW w:w="878" w:type="dxa"/>
            <w:tcBorders>
              <w:bottom w:val="single" w:sz="4" w:space="0" w:color="auto"/>
            </w:tcBorders>
          </w:tcPr>
          <w:p w14:paraId="421DAB22" w14:textId="35349E3C" w:rsidR="00677104" w:rsidRPr="002602C6" w:rsidRDefault="00677104" w:rsidP="00677104">
            <w:pPr>
              <w:spacing w:after="0"/>
              <w:jc w:val="right"/>
              <w:rPr>
                <w:sz w:val="16"/>
                <w:szCs w:val="16"/>
                <w:lang w:val="de-DE"/>
              </w:rPr>
            </w:pPr>
            <w:r w:rsidRPr="002602C6">
              <w:rPr>
                <w:sz w:val="16"/>
                <w:szCs w:val="16"/>
                <w:lang w:val="de-DE"/>
              </w:rPr>
              <w:t>1.585</w:t>
            </w:r>
          </w:p>
        </w:tc>
        <w:tc>
          <w:tcPr>
            <w:tcW w:w="878" w:type="dxa"/>
            <w:tcBorders>
              <w:bottom w:val="single" w:sz="4" w:space="0" w:color="auto"/>
            </w:tcBorders>
          </w:tcPr>
          <w:p w14:paraId="073B1B62" w14:textId="30A9AB40" w:rsidR="00677104" w:rsidRPr="002602C6" w:rsidRDefault="00677104" w:rsidP="00677104">
            <w:pPr>
              <w:spacing w:after="0"/>
              <w:jc w:val="right"/>
              <w:rPr>
                <w:sz w:val="16"/>
                <w:szCs w:val="16"/>
                <w:lang w:val="de-DE"/>
              </w:rPr>
            </w:pPr>
            <w:r w:rsidRPr="002602C6">
              <w:rPr>
                <w:sz w:val="16"/>
                <w:szCs w:val="16"/>
                <w:lang w:val="de-DE"/>
              </w:rPr>
              <w:t>1.585</w:t>
            </w:r>
          </w:p>
        </w:tc>
        <w:tc>
          <w:tcPr>
            <w:tcW w:w="879" w:type="dxa"/>
            <w:tcBorders>
              <w:bottom w:val="single" w:sz="4" w:space="0" w:color="auto"/>
            </w:tcBorders>
          </w:tcPr>
          <w:p w14:paraId="019644E3" w14:textId="5331A283" w:rsidR="00677104" w:rsidRPr="002602C6" w:rsidRDefault="00677104" w:rsidP="00677104">
            <w:pPr>
              <w:spacing w:after="0"/>
              <w:jc w:val="right"/>
              <w:rPr>
                <w:sz w:val="16"/>
                <w:szCs w:val="16"/>
                <w:lang w:val="de-DE"/>
              </w:rPr>
            </w:pPr>
            <w:r w:rsidRPr="002602C6">
              <w:rPr>
                <w:sz w:val="16"/>
                <w:szCs w:val="16"/>
                <w:lang w:val="de-DE"/>
              </w:rPr>
              <w:t>2.548</w:t>
            </w:r>
          </w:p>
        </w:tc>
      </w:tr>
      <w:tr w:rsidR="00677104" w:rsidRPr="002602C6" w14:paraId="6998A51B" w14:textId="77777777" w:rsidTr="00F12ED0">
        <w:tc>
          <w:tcPr>
            <w:tcW w:w="392" w:type="dxa"/>
            <w:tcBorders>
              <w:top w:val="single" w:sz="4" w:space="0" w:color="auto"/>
              <w:right w:val="single" w:sz="4" w:space="0" w:color="auto"/>
            </w:tcBorders>
          </w:tcPr>
          <w:p w14:paraId="57B07522"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278A846D"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80712BB" w14:textId="33B74123" w:rsidR="00677104" w:rsidRPr="002602C6" w:rsidRDefault="00677104" w:rsidP="00677104">
            <w:pPr>
              <w:spacing w:after="0"/>
              <w:jc w:val="right"/>
              <w:rPr>
                <w:sz w:val="16"/>
                <w:szCs w:val="16"/>
                <w:lang w:val="de-DE"/>
              </w:rPr>
            </w:pPr>
          </w:p>
        </w:tc>
        <w:tc>
          <w:tcPr>
            <w:tcW w:w="878" w:type="dxa"/>
            <w:tcBorders>
              <w:top w:val="single" w:sz="4" w:space="0" w:color="auto"/>
            </w:tcBorders>
          </w:tcPr>
          <w:p w14:paraId="12664E34" w14:textId="3D8BB54E" w:rsidR="00677104" w:rsidRPr="002602C6" w:rsidRDefault="00677104" w:rsidP="00677104">
            <w:pPr>
              <w:spacing w:after="0"/>
              <w:jc w:val="right"/>
              <w:rPr>
                <w:sz w:val="16"/>
                <w:szCs w:val="16"/>
                <w:lang w:val="de-DE"/>
              </w:rPr>
            </w:pPr>
          </w:p>
        </w:tc>
        <w:tc>
          <w:tcPr>
            <w:tcW w:w="878" w:type="dxa"/>
            <w:tcBorders>
              <w:top w:val="single" w:sz="4" w:space="0" w:color="auto"/>
            </w:tcBorders>
          </w:tcPr>
          <w:p w14:paraId="79D2D231" w14:textId="6D324B9D" w:rsidR="00677104" w:rsidRPr="002602C6" w:rsidRDefault="00677104" w:rsidP="00677104">
            <w:pPr>
              <w:spacing w:after="0"/>
              <w:jc w:val="right"/>
              <w:rPr>
                <w:sz w:val="16"/>
                <w:szCs w:val="16"/>
                <w:lang w:val="de-DE"/>
              </w:rPr>
            </w:pPr>
          </w:p>
        </w:tc>
        <w:tc>
          <w:tcPr>
            <w:tcW w:w="878" w:type="dxa"/>
            <w:tcBorders>
              <w:top w:val="single" w:sz="4" w:space="0" w:color="auto"/>
            </w:tcBorders>
          </w:tcPr>
          <w:p w14:paraId="27D68F93" w14:textId="63CA913A"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6D4EB1EC" w14:textId="44D61403"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7F0C9B6C" w14:textId="7BD210A9" w:rsidR="00677104" w:rsidRPr="002602C6" w:rsidRDefault="00677104" w:rsidP="00677104">
            <w:pPr>
              <w:spacing w:after="0"/>
              <w:jc w:val="right"/>
              <w:rPr>
                <w:sz w:val="16"/>
                <w:szCs w:val="16"/>
                <w:lang w:val="de-DE"/>
              </w:rPr>
            </w:pPr>
          </w:p>
        </w:tc>
        <w:tc>
          <w:tcPr>
            <w:tcW w:w="878" w:type="dxa"/>
            <w:tcBorders>
              <w:top w:val="single" w:sz="4" w:space="0" w:color="auto"/>
            </w:tcBorders>
          </w:tcPr>
          <w:p w14:paraId="21B385A2" w14:textId="5C4C7284" w:rsidR="00677104" w:rsidRPr="002602C6" w:rsidRDefault="00677104" w:rsidP="00677104">
            <w:pPr>
              <w:spacing w:after="0"/>
              <w:jc w:val="right"/>
              <w:rPr>
                <w:sz w:val="16"/>
                <w:szCs w:val="16"/>
                <w:lang w:val="de-DE"/>
              </w:rPr>
            </w:pPr>
          </w:p>
        </w:tc>
        <w:tc>
          <w:tcPr>
            <w:tcW w:w="878" w:type="dxa"/>
            <w:tcBorders>
              <w:top w:val="single" w:sz="4" w:space="0" w:color="auto"/>
            </w:tcBorders>
          </w:tcPr>
          <w:p w14:paraId="7F1A5404" w14:textId="06393900" w:rsidR="00677104" w:rsidRPr="002602C6" w:rsidRDefault="00677104" w:rsidP="00677104">
            <w:pPr>
              <w:spacing w:after="0"/>
              <w:jc w:val="right"/>
              <w:rPr>
                <w:sz w:val="16"/>
                <w:szCs w:val="16"/>
                <w:lang w:val="de-DE"/>
              </w:rPr>
            </w:pPr>
          </w:p>
        </w:tc>
        <w:tc>
          <w:tcPr>
            <w:tcW w:w="878" w:type="dxa"/>
            <w:tcBorders>
              <w:top w:val="single" w:sz="4" w:space="0" w:color="auto"/>
            </w:tcBorders>
          </w:tcPr>
          <w:p w14:paraId="30161830" w14:textId="7B1F98E3"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5AAAB14B" w14:textId="00208875"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61606B80" w14:textId="3D2CF0D9" w:rsidR="00677104" w:rsidRPr="002602C6" w:rsidRDefault="00677104" w:rsidP="00677104">
            <w:pPr>
              <w:spacing w:after="0"/>
              <w:jc w:val="right"/>
              <w:rPr>
                <w:sz w:val="16"/>
                <w:szCs w:val="16"/>
                <w:lang w:val="de-DE"/>
              </w:rPr>
            </w:pPr>
          </w:p>
        </w:tc>
        <w:tc>
          <w:tcPr>
            <w:tcW w:w="878" w:type="dxa"/>
            <w:tcBorders>
              <w:top w:val="single" w:sz="4" w:space="0" w:color="auto"/>
            </w:tcBorders>
          </w:tcPr>
          <w:p w14:paraId="4B0904DC" w14:textId="4D97372F" w:rsidR="00677104" w:rsidRPr="002602C6" w:rsidRDefault="00677104" w:rsidP="00677104">
            <w:pPr>
              <w:spacing w:after="0"/>
              <w:jc w:val="right"/>
              <w:rPr>
                <w:sz w:val="16"/>
                <w:szCs w:val="16"/>
                <w:lang w:val="de-DE"/>
              </w:rPr>
            </w:pPr>
          </w:p>
        </w:tc>
        <w:tc>
          <w:tcPr>
            <w:tcW w:w="878" w:type="dxa"/>
            <w:tcBorders>
              <w:top w:val="single" w:sz="4" w:space="0" w:color="auto"/>
            </w:tcBorders>
          </w:tcPr>
          <w:p w14:paraId="340C5353" w14:textId="673A95F1" w:rsidR="00677104" w:rsidRPr="002602C6" w:rsidRDefault="00677104" w:rsidP="00677104">
            <w:pPr>
              <w:spacing w:after="0"/>
              <w:jc w:val="right"/>
              <w:rPr>
                <w:sz w:val="16"/>
                <w:szCs w:val="16"/>
                <w:lang w:val="de-DE"/>
              </w:rPr>
            </w:pPr>
          </w:p>
        </w:tc>
        <w:tc>
          <w:tcPr>
            <w:tcW w:w="878" w:type="dxa"/>
            <w:tcBorders>
              <w:top w:val="single" w:sz="4" w:space="0" w:color="auto"/>
            </w:tcBorders>
          </w:tcPr>
          <w:p w14:paraId="57E5641A" w14:textId="1132DC50" w:rsidR="00677104" w:rsidRPr="002602C6" w:rsidRDefault="00677104" w:rsidP="00677104">
            <w:pPr>
              <w:spacing w:after="0"/>
              <w:jc w:val="right"/>
              <w:rPr>
                <w:sz w:val="16"/>
                <w:szCs w:val="16"/>
                <w:lang w:val="de-DE"/>
              </w:rPr>
            </w:pPr>
          </w:p>
        </w:tc>
        <w:tc>
          <w:tcPr>
            <w:tcW w:w="879" w:type="dxa"/>
            <w:tcBorders>
              <w:top w:val="single" w:sz="4" w:space="0" w:color="auto"/>
            </w:tcBorders>
          </w:tcPr>
          <w:p w14:paraId="163E2831" w14:textId="586AB872" w:rsidR="00677104" w:rsidRPr="002602C6" w:rsidRDefault="00677104" w:rsidP="00677104">
            <w:pPr>
              <w:spacing w:after="0"/>
              <w:jc w:val="right"/>
              <w:rPr>
                <w:sz w:val="16"/>
                <w:szCs w:val="16"/>
                <w:lang w:val="de-DE"/>
              </w:rPr>
            </w:pPr>
          </w:p>
        </w:tc>
      </w:tr>
      <w:tr w:rsidR="00677104" w:rsidRPr="002602C6" w14:paraId="65A6ABC7" w14:textId="77777777" w:rsidTr="00F12ED0">
        <w:tc>
          <w:tcPr>
            <w:tcW w:w="392" w:type="dxa"/>
            <w:tcBorders>
              <w:right w:val="single" w:sz="4" w:space="0" w:color="auto"/>
            </w:tcBorders>
          </w:tcPr>
          <w:p w14:paraId="2002FDB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DCB0C99"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61AF243E" w14:textId="76F76603" w:rsidR="00677104" w:rsidRPr="002602C6" w:rsidRDefault="00677104" w:rsidP="00677104">
            <w:pPr>
              <w:spacing w:after="0"/>
              <w:jc w:val="right"/>
              <w:rPr>
                <w:sz w:val="16"/>
                <w:szCs w:val="16"/>
                <w:lang w:val="de-DE"/>
              </w:rPr>
            </w:pPr>
            <w:r w:rsidRPr="002602C6">
              <w:rPr>
                <w:sz w:val="16"/>
                <w:szCs w:val="16"/>
                <w:lang w:val="de-DE"/>
              </w:rPr>
              <w:t>204.174</w:t>
            </w:r>
          </w:p>
        </w:tc>
        <w:tc>
          <w:tcPr>
            <w:tcW w:w="878" w:type="dxa"/>
          </w:tcPr>
          <w:p w14:paraId="170E567D" w14:textId="181DFA9D" w:rsidR="00677104" w:rsidRPr="002602C6" w:rsidRDefault="00677104" w:rsidP="00677104">
            <w:pPr>
              <w:spacing w:after="0"/>
              <w:jc w:val="right"/>
              <w:rPr>
                <w:sz w:val="16"/>
                <w:szCs w:val="16"/>
                <w:lang w:val="de-DE"/>
              </w:rPr>
            </w:pPr>
            <w:r w:rsidRPr="002602C6">
              <w:rPr>
                <w:sz w:val="16"/>
                <w:szCs w:val="16"/>
                <w:lang w:val="de-DE"/>
              </w:rPr>
              <w:t>204.395</w:t>
            </w:r>
          </w:p>
        </w:tc>
        <w:tc>
          <w:tcPr>
            <w:tcW w:w="878" w:type="dxa"/>
          </w:tcPr>
          <w:p w14:paraId="1C18A578" w14:textId="6E237938" w:rsidR="00677104" w:rsidRPr="002602C6" w:rsidRDefault="00677104" w:rsidP="00677104">
            <w:pPr>
              <w:spacing w:after="0"/>
              <w:jc w:val="right"/>
              <w:rPr>
                <w:sz w:val="16"/>
                <w:szCs w:val="16"/>
                <w:lang w:val="de-DE"/>
              </w:rPr>
            </w:pPr>
            <w:r w:rsidRPr="002602C6">
              <w:rPr>
                <w:sz w:val="16"/>
                <w:szCs w:val="16"/>
                <w:lang w:val="de-DE"/>
              </w:rPr>
              <w:t>204.741</w:t>
            </w:r>
          </w:p>
        </w:tc>
        <w:tc>
          <w:tcPr>
            <w:tcW w:w="878" w:type="dxa"/>
          </w:tcPr>
          <w:p w14:paraId="7890BEF0" w14:textId="0BACB28D" w:rsidR="00677104" w:rsidRPr="002602C6" w:rsidRDefault="00677104" w:rsidP="00677104">
            <w:pPr>
              <w:spacing w:after="0"/>
              <w:jc w:val="right"/>
              <w:rPr>
                <w:sz w:val="16"/>
                <w:szCs w:val="16"/>
                <w:lang w:val="de-DE"/>
              </w:rPr>
            </w:pPr>
            <w:r w:rsidRPr="002602C6">
              <w:rPr>
                <w:sz w:val="16"/>
                <w:szCs w:val="16"/>
                <w:lang w:val="de-DE"/>
              </w:rPr>
              <w:t>204.741</w:t>
            </w:r>
          </w:p>
        </w:tc>
        <w:tc>
          <w:tcPr>
            <w:tcW w:w="879" w:type="dxa"/>
            <w:tcBorders>
              <w:right w:val="single" w:sz="4" w:space="0" w:color="auto"/>
            </w:tcBorders>
          </w:tcPr>
          <w:p w14:paraId="63F9EEED" w14:textId="72339E7C" w:rsidR="00677104" w:rsidRPr="002602C6" w:rsidRDefault="00677104" w:rsidP="00677104">
            <w:pPr>
              <w:spacing w:after="0"/>
              <w:jc w:val="right"/>
              <w:rPr>
                <w:sz w:val="16"/>
                <w:szCs w:val="16"/>
                <w:lang w:val="de-DE"/>
              </w:rPr>
            </w:pPr>
            <w:r w:rsidRPr="002602C6">
              <w:rPr>
                <w:sz w:val="16"/>
                <w:szCs w:val="16"/>
                <w:lang w:val="de-DE"/>
              </w:rPr>
              <w:t>205.473</w:t>
            </w:r>
          </w:p>
        </w:tc>
        <w:tc>
          <w:tcPr>
            <w:tcW w:w="878" w:type="dxa"/>
            <w:tcBorders>
              <w:left w:val="single" w:sz="4" w:space="0" w:color="auto"/>
            </w:tcBorders>
          </w:tcPr>
          <w:p w14:paraId="064FF01D" w14:textId="4A8D7E05" w:rsidR="00677104" w:rsidRPr="002602C6" w:rsidRDefault="00677104" w:rsidP="00677104">
            <w:pPr>
              <w:spacing w:after="0"/>
              <w:jc w:val="right"/>
              <w:rPr>
                <w:sz w:val="16"/>
                <w:szCs w:val="16"/>
                <w:lang w:val="de-DE"/>
              </w:rPr>
            </w:pPr>
            <w:r w:rsidRPr="002602C6">
              <w:rPr>
                <w:sz w:val="16"/>
                <w:szCs w:val="16"/>
                <w:lang w:val="de-DE"/>
              </w:rPr>
              <w:t>1166.275</w:t>
            </w:r>
          </w:p>
        </w:tc>
        <w:tc>
          <w:tcPr>
            <w:tcW w:w="878" w:type="dxa"/>
          </w:tcPr>
          <w:p w14:paraId="43BB3F3C" w14:textId="737D7220" w:rsidR="00677104" w:rsidRPr="002602C6" w:rsidRDefault="00677104" w:rsidP="00677104">
            <w:pPr>
              <w:spacing w:after="0"/>
              <w:jc w:val="right"/>
              <w:rPr>
                <w:sz w:val="16"/>
                <w:szCs w:val="16"/>
                <w:lang w:val="de-DE"/>
              </w:rPr>
            </w:pPr>
            <w:r w:rsidRPr="002602C6">
              <w:rPr>
                <w:sz w:val="16"/>
                <w:szCs w:val="16"/>
                <w:lang w:val="de-DE"/>
              </w:rPr>
              <w:t>1174.485</w:t>
            </w:r>
          </w:p>
        </w:tc>
        <w:tc>
          <w:tcPr>
            <w:tcW w:w="878" w:type="dxa"/>
          </w:tcPr>
          <w:p w14:paraId="0175AB34" w14:textId="6B4E9047" w:rsidR="00677104" w:rsidRPr="002602C6" w:rsidRDefault="00677104" w:rsidP="00677104">
            <w:pPr>
              <w:spacing w:after="0"/>
              <w:jc w:val="right"/>
              <w:rPr>
                <w:sz w:val="16"/>
                <w:szCs w:val="16"/>
                <w:lang w:val="de-DE"/>
              </w:rPr>
            </w:pPr>
            <w:r w:rsidRPr="002602C6">
              <w:rPr>
                <w:sz w:val="16"/>
                <w:szCs w:val="16"/>
                <w:lang w:val="de-DE"/>
              </w:rPr>
              <w:t>1179.170</w:t>
            </w:r>
          </w:p>
        </w:tc>
        <w:tc>
          <w:tcPr>
            <w:tcW w:w="878" w:type="dxa"/>
          </w:tcPr>
          <w:p w14:paraId="1A35AB88" w14:textId="23FD865A" w:rsidR="00677104" w:rsidRPr="002602C6" w:rsidRDefault="00677104" w:rsidP="00677104">
            <w:pPr>
              <w:spacing w:after="0"/>
              <w:jc w:val="right"/>
              <w:rPr>
                <w:sz w:val="16"/>
                <w:szCs w:val="16"/>
                <w:lang w:val="de-DE"/>
              </w:rPr>
            </w:pPr>
            <w:r w:rsidRPr="002602C6">
              <w:rPr>
                <w:sz w:val="16"/>
                <w:szCs w:val="16"/>
                <w:lang w:val="de-DE"/>
              </w:rPr>
              <w:t>1179.170</w:t>
            </w:r>
          </w:p>
        </w:tc>
        <w:tc>
          <w:tcPr>
            <w:tcW w:w="879" w:type="dxa"/>
            <w:tcBorders>
              <w:right w:val="single" w:sz="4" w:space="0" w:color="auto"/>
            </w:tcBorders>
          </w:tcPr>
          <w:p w14:paraId="18023862" w14:textId="40CC9779" w:rsidR="00677104" w:rsidRPr="002602C6" w:rsidRDefault="00677104" w:rsidP="00677104">
            <w:pPr>
              <w:spacing w:after="0"/>
              <w:jc w:val="right"/>
              <w:rPr>
                <w:sz w:val="16"/>
                <w:szCs w:val="16"/>
                <w:lang w:val="de-DE"/>
              </w:rPr>
            </w:pPr>
            <w:r w:rsidRPr="002602C6">
              <w:rPr>
                <w:sz w:val="16"/>
                <w:szCs w:val="16"/>
                <w:lang w:val="de-DE"/>
              </w:rPr>
              <w:t>1189.967</w:t>
            </w:r>
          </w:p>
        </w:tc>
        <w:tc>
          <w:tcPr>
            <w:tcW w:w="878" w:type="dxa"/>
            <w:tcBorders>
              <w:left w:val="single" w:sz="4" w:space="0" w:color="auto"/>
            </w:tcBorders>
          </w:tcPr>
          <w:p w14:paraId="2839BA84" w14:textId="23398861" w:rsidR="00677104" w:rsidRPr="002602C6" w:rsidRDefault="00677104" w:rsidP="00677104">
            <w:pPr>
              <w:spacing w:after="0"/>
              <w:jc w:val="right"/>
              <w:rPr>
                <w:sz w:val="16"/>
                <w:szCs w:val="16"/>
                <w:lang w:val="de-DE"/>
              </w:rPr>
            </w:pPr>
            <w:r w:rsidRPr="002602C6">
              <w:rPr>
                <w:sz w:val="16"/>
                <w:szCs w:val="16"/>
                <w:lang w:val="de-DE"/>
              </w:rPr>
              <w:t>1370.550</w:t>
            </w:r>
          </w:p>
        </w:tc>
        <w:tc>
          <w:tcPr>
            <w:tcW w:w="878" w:type="dxa"/>
          </w:tcPr>
          <w:p w14:paraId="49B530E8" w14:textId="1B37D33F" w:rsidR="00677104" w:rsidRPr="002602C6" w:rsidRDefault="00677104" w:rsidP="00677104">
            <w:pPr>
              <w:spacing w:after="0"/>
              <w:jc w:val="right"/>
              <w:rPr>
                <w:sz w:val="16"/>
                <w:szCs w:val="16"/>
                <w:lang w:val="de-DE"/>
              </w:rPr>
            </w:pPr>
            <w:r w:rsidRPr="002602C6">
              <w:rPr>
                <w:sz w:val="16"/>
                <w:szCs w:val="16"/>
                <w:lang w:val="de-DE"/>
              </w:rPr>
              <w:t>1379.748</w:t>
            </w:r>
          </w:p>
        </w:tc>
        <w:tc>
          <w:tcPr>
            <w:tcW w:w="878" w:type="dxa"/>
          </w:tcPr>
          <w:p w14:paraId="47221966" w14:textId="3FEB2B82" w:rsidR="00677104" w:rsidRPr="002602C6" w:rsidRDefault="00677104" w:rsidP="00677104">
            <w:pPr>
              <w:spacing w:after="0"/>
              <w:jc w:val="right"/>
              <w:rPr>
                <w:sz w:val="16"/>
                <w:szCs w:val="16"/>
                <w:lang w:val="de-DE"/>
              </w:rPr>
            </w:pPr>
            <w:r w:rsidRPr="002602C6">
              <w:rPr>
                <w:sz w:val="16"/>
                <w:szCs w:val="16"/>
                <w:lang w:val="de-DE"/>
              </w:rPr>
              <w:t>1383.837</w:t>
            </w:r>
          </w:p>
        </w:tc>
        <w:tc>
          <w:tcPr>
            <w:tcW w:w="878" w:type="dxa"/>
          </w:tcPr>
          <w:p w14:paraId="02352970" w14:textId="236E9D44" w:rsidR="00677104" w:rsidRPr="002602C6" w:rsidRDefault="00677104" w:rsidP="00677104">
            <w:pPr>
              <w:spacing w:after="0"/>
              <w:jc w:val="right"/>
              <w:rPr>
                <w:sz w:val="16"/>
                <w:szCs w:val="16"/>
                <w:lang w:val="de-DE"/>
              </w:rPr>
            </w:pPr>
            <w:r w:rsidRPr="002602C6">
              <w:rPr>
                <w:sz w:val="16"/>
                <w:szCs w:val="16"/>
                <w:lang w:val="de-DE"/>
              </w:rPr>
              <w:t>1383.837</w:t>
            </w:r>
          </w:p>
        </w:tc>
        <w:tc>
          <w:tcPr>
            <w:tcW w:w="879" w:type="dxa"/>
          </w:tcPr>
          <w:p w14:paraId="4C8356D3" w14:textId="7B5FDCF1" w:rsidR="00677104" w:rsidRPr="002602C6" w:rsidRDefault="00677104" w:rsidP="00677104">
            <w:pPr>
              <w:spacing w:after="0"/>
              <w:jc w:val="right"/>
              <w:rPr>
                <w:sz w:val="16"/>
                <w:szCs w:val="16"/>
                <w:lang w:val="de-DE"/>
              </w:rPr>
            </w:pPr>
            <w:r w:rsidRPr="002602C6">
              <w:rPr>
                <w:sz w:val="16"/>
                <w:szCs w:val="16"/>
                <w:lang w:val="de-DE"/>
              </w:rPr>
              <w:t>1394.385</w:t>
            </w:r>
          </w:p>
        </w:tc>
      </w:tr>
      <w:tr w:rsidR="00677104" w:rsidRPr="002602C6" w14:paraId="7033363F" w14:textId="77777777" w:rsidTr="00F12ED0">
        <w:tc>
          <w:tcPr>
            <w:tcW w:w="392" w:type="dxa"/>
            <w:tcBorders>
              <w:right w:val="single" w:sz="4" w:space="0" w:color="auto"/>
            </w:tcBorders>
          </w:tcPr>
          <w:p w14:paraId="4618DAF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2942DBC"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49AB6B80" w14:textId="782610FD" w:rsidR="00677104" w:rsidRPr="002602C6" w:rsidRDefault="00677104" w:rsidP="00677104">
            <w:pPr>
              <w:spacing w:after="0"/>
              <w:jc w:val="right"/>
              <w:rPr>
                <w:sz w:val="16"/>
                <w:szCs w:val="16"/>
                <w:lang w:val="de-DE"/>
              </w:rPr>
            </w:pPr>
          </w:p>
        </w:tc>
        <w:tc>
          <w:tcPr>
            <w:tcW w:w="878" w:type="dxa"/>
          </w:tcPr>
          <w:p w14:paraId="5047DE0C" w14:textId="4F2FCF07" w:rsidR="00677104" w:rsidRPr="002602C6" w:rsidRDefault="00677104" w:rsidP="00677104">
            <w:pPr>
              <w:spacing w:after="0"/>
              <w:jc w:val="right"/>
              <w:rPr>
                <w:sz w:val="16"/>
                <w:szCs w:val="16"/>
                <w:lang w:val="de-DE"/>
              </w:rPr>
            </w:pPr>
          </w:p>
        </w:tc>
        <w:tc>
          <w:tcPr>
            <w:tcW w:w="878" w:type="dxa"/>
          </w:tcPr>
          <w:p w14:paraId="701E5650" w14:textId="38D14423" w:rsidR="00677104" w:rsidRPr="002602C6" w:rsidRDefault="00677104" w:rsidP="00677104">
            <w:pPr>
              <w:spacing w:after="0"/>
              <w:jc w:val="right"/>
              <w:rPr>
                <w:sz w:val="16"/>
                <w:szCs w:val="16"/>
                <w:lang w:val="de-DE"/>
              </w:rPr>
            </w:pPr>
          </w:p>
        </w:tc>
        <w:tc>
          <w:tcPr>
            <w:tcW w:w="878" w:type="dxa"/>
          </w:tcPr>
          <w:p w14:paraId="56E220BD" w14:textId="1ECCFB4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3C0EDF3B" w14:textId="5D4E457F" w:rsidR="00677104" w:rsidRPr="002602C6" w:rsidRDefault="00677104" w:rsidP="00677104">
            <w:pPr>
              <w:spacing w:after="0"/>
              <w:jc w:val="right"/>
              <w:rPr>
                <w:sz w:val="16"/>
                <w:szCs w:val="16"/>
                <w:lang w:val="de-DE"/>
              </w:rPr>
            </w:pPr>
          </w:p>
        </w:tc>
        <w:tc>
          <w:tcPr>
            <w:tcW w:w="878" w:type="dxa"/>
            <w:tcBorders>
              <w:left w:val="single" w:sz="4" w:space="0" w:color="auto"/>
            </w:tcBorders>
          </w:tcPr>
          <w:p w14:paraId="2196BBD8" w14:textId="313F1D28" w:rsidR="00677104" w:rsidRPr="002602C6" w:rsidRDefault="00677104" w:rsidP="00677104">
            <w:pPr>
              <w:spacing w:after="0"/>
              <w:jc w:val="right"/>
              <w:rPr>
                <w:sz w:val="16"/>
                <w:szCs w:val="16"/>
                <w:lang w:val="de-DE"/>
              </w:rPr>
            </w:pPr>
          </w:p>
        </w:tc>
        <w:tc>
          <w:tcPr>
            <w:tcW w:w="878" w:type="dxa"/>
          </w:tcPr>
          <w:p w14:paraId="2EB1060A" w14:textId="6F51D401" w:rsidR="00677104" w:rsidRPr="002602C6" w:rsidRDefault="00677104" w:rsidP="00677104">
            <w:pPr>
              <w:spacing w:after="0"/>
              <w:jc w:val="right"/>
              <w:rPr>
                <w:sz w:val="16"/>
                <w:szCs w:val="16"/>
                <w:lang w:val="de-DE"/>
              </w:rPr>
            </w:pPr>
          </w:p>
        </w:tc>
        <w:tc>
          <w:tcPr>
            <w:tcW w:w="878" w:type="dxa"/>
          </w:tcPr>
          <w:p w14:paraId="58418CCA" w14:textId="654DA8CE" w:rsidR="00677104" w:rsidRPr="002602C6" w:rsidRDefault="00677104" w:rsidP="00677104">
            <w:pPr>
              <w:spacing w:after="0"/>
              <w:jc w:val="right"/>
              <w:rPr>
                <w:sz w:val="16"/>
                <w:szCs w:val="16"/>
                <w:lang w:val="de-DE"/>
              </w:rPr>
            </w:pPr>
          </w:p>
        </w:tc>
        <w:tc>
          <w:tcPr>
            <w:tcW w:w="878" w:type="dxa"/>
          </w:tcPr>
          <w:p w14:paraId="65C31572" w14:textId="67E8B3FC" w:rsidR="00677104" w:rsidRPr="002602C6" w:rsidRDefault="00677104" w:rsidP="00677104">
            <w:pPr>
              <w:spacing w:after="0"/>
              <w:jc w:val="right"/>
              <w:rPr>
                <w:sz w:val="16"/>
                <w:szCs w:val="16"/>
                <w:lang w:val="de-DE"/>
              </w:rPr>
            </w:pPr>
          </w:p>
        </w:tc>
        <w:tc>
          <w:tcPr>
            <w:tcW w:w="879" w:type="dxa"/>
            <w:tcBorders>
              <w:right w:val="single" w:sz="4" w:space="0" w:color="auto"/>
            </w:tcBorders>
          </w:tcPr>
          <w:p w14:paraId="081A9E1E" w14:textId="26C4D33E" w:rsidR="00677104" w:rsidRPr="002602C6" w:rsidRDefault="00677104" w:rsidP="00677104">
            <w:pPr>
              <w:spacing w:after="0"/>
              <w:jc w:val="right"/>
              <w:rPr>
                <w:sz w:val="16"/>
                <w:szCs w:val="16"/>
                <w:lang w:val="de-DE"/>
              </w:rPr>
            </w:pPr>
          </w:p>
        </w:tc>
        <w:tc>
          <w:tcPr>
            <w:tcW w:w="878" w:type="dxa"/>
            <w:tcBorders>
              <w:left w:val="single" w:sz="4" w:space="0" w:color="auto"/>
            </w:tcBorders>
          </w:tcPr>
          <w:p w14:paraId="0030A75D" w14:textId="7950AB34" w:rsidR="00677104" w:rsidRPr="002602C6" w:rsidRDefault="00677104" w:rsidP="00677104">
            <w:pPr>
              <w:spacing w:after="0"/>
              <w:jc w:val="right"/>
              <w:rPr>
                <w:sz w:val="16"/>
                <w:szCs w:val="16"/>
                <w:lang w:val="de-DE"/>
              </w:rPr>
            </w:pPr>
          </w:p>
        </w:tc>
        <w:tc>
          <w:tcPr>
            <w:tcW w:w="878" w:type="dxa"/>
          </w:tcPr>
          <w:p w14:paraId="659152AE" w14:textId="54270DFE" w:rsidR="00677104" w:rsidRPr="002602C6" w:rsidRDefault="00677104" w:rsidP="00677104">
            <w:pPr>
              <w:spacing w:after="0"/>
              <w:jc w:val="right"/>
              <w:rPr>
                <w:sz w:val="16"/>
                <w:szCs w:val="16"/>
                <w:lang w:val="de-DE"/>
              </w:rPr>
            </w:pPr>
          </w:p>
        </w:tc>
        <w:tc>
          <w:tcPr>
            <w:tcW w:w="878" w:type="dxa"/>
          </w:tcPr>
          <w:p w14:paraId="131DCA63" w14:textId="63A1E04E" w:rsidR="00677104" w:rsidRPr="002602C6" w:rsidRDefault="00677104" w:rsidP="00677104">
            <w:pPr>
              <w:spacing w:after="0"/>
              <w:jc w:val="right"/>
              <w:rPr>
                <w:sz w:val="16"/>
                <w:szCs w:val="16"/>
                <w:lang w:val="de-DE"/>
              </w:rPr>
            </w:pPr>
          </w:p>
        </w:tc>
        <w:tc>
          <w:tcPr>
            <w:tcW w:w="878" w:type="dxa"/>
          </w:tcPr>
          <w:p w14:paraId="78E9EC69" w14:textId="01F65EDC" w:rsidR="00677104" w:rsidRPr="002602C6" w:rsidRDefault="00677104" w:rsidP="00677104">
            <w:pPr>
              <w:spacing w:after="0"/>
              <w:jc w:val="right"/>
              <w:rPr>
                <w:sz w:val="16"/>
                <w:szCs w:val="16"/>
                <w:lang w:val="de-DE"/>
              </w:rPr>
            </w:pPr>
          </w:p>
        </w:tc>
        <w:tc>
          <w:tcPr>
            <w:tcW w:w="879" w:type="dxa"/>
          </w:tcPr>
          <w:p w14:paraId="411F7E0B" w14:textId="184AA05A" w:rsidR="00677104" w:rsidRPr="002602C6" w:rsidRDefault="00677104" w:rsidP="00677104">
            <w:pPr>
              <w:spacing w:after="0"/>
              <w:jc w:val="right"/>
              <w:rPr>
                <w:sz w:val="16"/>
                <w:szCs w:val="16"/>
                <w:lang w:val="de-DE"/>
              </w:rPr>
            </w:pPr>
          </w:p>
        </w:tc>
      </w:tr>
      <w:tr w:rsidR="00677104" w:rsidRPr="002602C6" w14:paraId="5E933DE1" w14:textId="77777777" w:rsidTr="00F12ED0">
        <w:tc>
          <w:tcPr>
            <w:tcW w:w="392" w:type="dxa"/>
            <w:tcBorders>
              <w:right w:val="single" w:sz="4" w:space="0" w:color="auto"/>
            </w:tcBorders>
          </w:tcPr>
          <w:p w14:paraId="77B50F50"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81956C9"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7F235E6B" w14:textId="4503F958" w:rsidR="00677104" w:rsidRPr="002602C6" w:rsidRDefault="00677104" w:rsidP="00677104">
            <w:pPr>
              <w:spacing w:after="0"/>
              <w:jc w:val="right"/>
              <w:rPr>
                <w:sz w:val="16"/>
                <w:szCs w:val="16"/>
                <w:lang w:val="de-DE"/>
              </w:rPr>
            </w:pPr>
            <w:r w:rsidRPr="002602C6">
              <w:rPr>
                <w:sz w:val="16"/>
                <w:szCs w:val="16"/>
                <w:lang w:val="de-DE"/>
              </w:rPr>
              <w:t>204.168</w:t>
            </w:r>
          </w:p>
        </w:tc>
        <w:tc>
          <w:tcPr>
            <w:tcW w:w="878" w:type="dxa"/>
          </w:tcPr>
          <w:p w14:paraId="0AEA2363" w14:textId="348EF808" w:rsidR="00677104" w:rsidRPr="002602C6" w:rsidRDefault="00677104" w:rsidP="00677104">
            <w:pPr>
              <w:spacing w:after="0"/>
              <w:jc w:val="right"/>
              <w:rPr>
                <w:sz w:val="16"/>
                <w:szCs w:val="16"/>
                <w:lang w:val="de-DE"/>
              </w:rPr>
            </w:pPr>
            <w:r w:rsidRPr="002602C6">
              <w:rPr>
                <w:sz w:val="16"/>
                <w:szCs w:val="16"/>
                <w:lang w:val="de-DE"/>
              </w:rPr>
              <w:t>204.448</w:t>
            </w:r>
          </w:p>
        </w:tc>
        <w:tc>
          <w:tcPr>
            <w:tcW w:w="878" w:type="dxa"/>
          </w:tcPr>
          <w:p w14:paraId="535C51D3" w14:textId="5BC9A310" w:rsidR="00677104" w:rsidRPr="002602C6" w:rsidRDefault="00677104" w:rsidP="00677104">
            <w:pPr>
              <w:spacing w:after="0"/>
              <w:jc w:val="right"/>
              <w:rPr>
                <w:sz w:val="16"/>
                <w:szCs w:val="16"/>
                <w:lang w:val="de-DE"/>
              </w:rPr>
            </w:pPr>
            <w:r w:rsidRPr="002602C6">
              <w:rPr>
                <w:sz w:val="16"/>
                <w:szCs w:val="16"/>
                <w:lang w:val="de-DE"/>
              </w:rPr>
              <w:t>205.269</w:t>
            </w:r>
          </w:p>
        </w:tc>
        <w:tc>
          <w:tcPr>
            <w:tcW w:w="878" w:type="dxa"/>
          </w:tcPr>
          <w:p w14:paraId="17BBE2B9" w14:textId="3E333C08" w:rsidR="00677104" w:rsidRPr="002602C6" w:rsidRDefault="00677104" w:rsidP="00677104">
            <w:pPr>
              <w:spacing w:after="0"/>
              <w:jc w:val="right"/>
              <w:rPr>
                <w:sz w:val="16"/>
                <w:szCs w:val="16"/>
                <w:lang w:val="de-DE"/>
              </w:rPr>
            </w:pPr>
            <w:r w:rsidRPr="002602C6">
              <w:rPr>
                <w:sz w:val="16"/>
                <w:szCs w:val="16"/>
                <w:lang w:val="de-DE"/>
              </w:rPr>
              <w:t>205.269</w:t>
            </w:r>
          </w:p>
        </w:tc>
        <w:tc>
          <w:tcPr>
            <w:tcW w:w="879" w:type="dxa"/>
            <w:tcBorders>
              <w:right w:val="single" w:sz="4" w:space="0" w:color="auto"/>
            </w:tcBorders>
          </w:tcPr>
          <w:p w14:paraId="1DF5893C" w14:textId="70EE3BF0" w:rsidR="00677104" w:rsidRPr="002602C6" w:rsidRDefault="00677104" w:rsidP="00677104">
            <w:pPr>
              <w:spacing w:after="0"/>
              <w:jc w:val="right"/>
              <w:rPr>
                <w:sz w:val="16"/>
                <w:szCs w:val="16"/>
                <w:lang w:val="de-DE"/>
              </w:rPr>
            </w:pPr>
            <w:r w:rsidRPr="002602C6">
              <w:rPr>
                <w:sz w:val="16"/>
                <w:szCs w:val="16"/>
                <w:lang w:val="de-DE"/>
              </w:rPr>
              <w:t>206.141</w:t>
            </w:r>
          </w:p>
        </w:tc>
        <w:tc>
          <w:tcPr>
            <w:tcW w:w="878" w:type="dxa"/>
            <w:tcBorders>
              <w:left w:val="single" w:sz="4" w:space="0" w:color="auto"/>
            </w:tcBorders>
          </w:tcPr>
          <w:p w14:paraId="6F9E74D9" w14:textId="5047F1CD" w:rsidR="00677104" w:rsidRPr="002602C6" w:rsidRDefault="00677104" w:rsidP="00677104">
            <w:pPr>
              <w:spacing w:after="0"/>
              <w:jc w:val="right"/>
              <w:rPr>
                <w:sz w:val="16"/>
                <w:szCs w:val="16"/>
                <w:lang w:val="de-DE"/>
              </w:rPr>
            </w:pPr>
            <w:r w:rsidRPr="002602C6">
              <w:rPr>
                <w:sz w:val="16"/>
                <w:szCs w:val="16"/>
                <w:lang w:val="de-DE"/>
              </w:rPr>
              <w:t>37.960</w:t>
            </w:r>
          </w:p>
        </w:tc>
        <w:tc>
          <w:tcPr>
            <w:tcW w:w="878" w:type="dxa"/>
          </w:tcPr>
          <w:p w14:paraId="2CF58F8F" w14:textId="6744033F" w:rsidR="00677104" w:rsidRPr="002602C6" w:rsidRDefault="00677104" w:rsidP="00677104">
            <w:pPr>
              <w:spacing w:after="0"/>
              <w:jc w:val="right"/>
              <w:rPr>
                <w:sz w:val="16"/>
                <w:szCs w:val="16"/>
                <w:lang w:val="de-DE"/>
              </w:rPr>
            </w:pPr>
            <w:r w:rsidRPr="002602C6">
              <w:rPr>
                <w:sz w:val="16"/>
                <w:szCs w:val="16"/>
                <w:lang w:val="de-DE"/>
              </w:rPr>
              <w:t>38.278</w:t>
            </w:r>
          </w:p>
        </w:tc>
        <w:tc>
          <w:tcPr>
            <w:tcW w:w="878" w:type="dxa"/>
          </w:tcPr>
          <w:p w14:paraId="63913BFC" w14:textId="4E612E9D" w:rsidR="00677104" w:rsidRPr="002602C6" w:rsidRDefault="00677104" w:rsidP="00677104">
            <w:pPr>
              <w:spacing w:after="0"/>
              <w:jc w:val="right"/>
              <w:rPr>
                <w:sz w:val="16"/>
                <w:szCs w:val="16"/>
                <w:lang w:val="de-DE"/>
              </w:rPr>
            </w:pPr>
            <w:r w:rsidRPr="002602C6">
              <w:rPr>
                <w:sz w:val="16"/>
                <w:szCs w:val="16"/>
                <w:lang w:val="de-DE"/>
              </w:rPr>
              <w:t>39.135</w:t>
            </w:r>
          </w:p>
        </w:tc>
        <w:tc>
          <w:tcPr>
            <w:tcW w:w="878" w:type="dxa"/>
          </w:tcPr>
          <w:p w14:paraId="55B726FC" w14:textId="79B197FE" w:rsidR="00677104" w:rsidRPr="002602C6" w:rsidRDefault="00677104" w:rsidP="00677104">
            <w:pPr>
              <w:spacing w:after="0"/>
              <w:jc w:val="right"/>
              <w:rPr>
                <w:sz w:val="16"/>
                <w:szCs w:val="16"/>
                <w:lang w:val="de-DE"/>
              </w:rPr>
            </w:pPr>
            <w:r w:rsidRPr="002602C6">
              <w:rPr>
                <w:sz w:val="16"/>
                <w:szCs w:val="16"/>
                <w:lang w:val="de-DE"/>
              </w:rPr>
              <w:t>39.135</w:t>
            </w:r>
          </w:p>
        </w:tc>
        <w:tc>
          <w:tcPr>
            <w:tcW w:w="879" w:type="dxa"/>
            <w:tcBorders>
              <w:right w:val="single" w:sz="4" w:space="0" w:color="auto"/>
            </w:tcBorders>
          </w:tcPr>
          <w:p w14:paraId="6E5F75B9" w14:textId="5FE8A7C8" w:rsidR="00677104" w:rsidRPr="002602C6" w:rsidRDefault="00677104" w:rsidP="00677104">
            <w:pPr>
              <w:spacing w:after="0"/>
              <w:jc w:val="right"/>
              <w:rPr>
                <w:sz w:val="16"/>
                <w:szCs w:val="16"/>
                <w:lang w:val="de-DE"/>
              </w:rPr>
            </w:pPr>
            <w:r w:rsidRPr="002602C6">
              <w:rPr>
                <w:sz w:val="16"/>
                <w:szCs w:val="16"/>
                <w:lang w:val="de-DE"/>
              </w:rPr>
              <w:t>41.036</w:t>
            </w:r>
          </w:p>
        </w:tc>
        <w:tc>
          <w:tcPr>
            <w:tcW w:w="878" w:type="dxa"/>
            <w:tcBorders>
              <w:left w:val="single" w:sz="4" w:space="0" w:color="auto"/>
            </w:tcBorders>
          </w:tcPr>
          <w:p w14:paraId="5F3434CA" w14:textId="00E40AE3" w:rsidR="00677104" w:rsidRPr="002602C6" w:rsidRDefault="00677104" w:rsidP="00677104">
            <w:pPr>
              <w:spacing w:after="0"/>
              <w:jc w:val="right"/>
              <w:rPr>
                <w:sz w:val="16"/>
                <w:szCs w:val="16"/>
                <w:lang w:val="de-DE"/>
              </w:rPr>
            </w:pPr>
            <w:r w:rsidRPr="002602C6">
              <w:rPr>
                <w:sz w:val="16"/>
                <w:szCs w:val="16"/>
                <w:lang w:val="de-DE"/>
              </w:rPr>
              <w:t>242.572</w:t>
            </w:r>
          </w:p>
        </w:tc>
        <w:tc>
          <w:tcPr>
            <w:tcW w:w="878" w:type="dxa"/>
          </w:tcPr>
          <w:p w14:paraId="70DA0983" w14:textId="6F6DBC76" w:rsidR="00677104" w:rsidRPr="002602C6" w:rsidRDefault="00677104" w:rsidP="00677104">
            <w:pPr>
              <w:spacing w:after="0"/>
              <w:jc w:val="right"/>
              <w:rPr>
                <w:sz w:val="16"/>
                <w:szCs w:val="16"/>
                <w:lang w:val="de-DE"/>
              </w:rPr>
            </w:pPr>
            <w:r w:rsidRPr="002602C6">
              <w:rPr>
                <w:sz w:val="16"/>
                <w:szCs w:val="16"/>
                <w:lang w:val="de-DE"/>
              </w:rPr>
              <w:t>243.374</w:t>
            </w:r>
          </w:p>
        </w:tc>
        <w:tc>
          <w:tcPr>
            <w:tcW w:w="878" w:type="dxa"/>
          </w:tcPr>
          <w:p w14:paraId="77ABE883" w14:textId="473ADDD6" w:rsidR="00677104" w:rsidRPr="002602C6" w:rsidRDefault="00677104" w:rsidP="00677104">
            <w:pPr>
              <w:spacing w:after="0"/>
              <w:jc w:val="right"/>
              <w:rPr>
                <w:sz w:val="16"/>
                <w:szCs w:val="16"/>
                <w:lang w:val="de-DE"/>
              </w:rPr>
            </w:pPr>
            <w:r w:rsidRPr="002602C6">
              <w:rPr>
                <w:sz w:val="16"/>
                <w:szCs w:val="16"/>
                <w:lang w:val="de-DE"/>
              </w:rPr>
              <w:t>244.178</w:t>
            </w:r>
          </w:p>
        </w:tc>
        <w:tc>
          <w:tcPr>
            <w:tcW w:w="878" w:type="dxa"/>
          </w:tcPr>
          <w:p w14:paraId="1903E899" w14:textId="6B04A64F" w:rsidR="00677104" w:rsidRPr="002602C6" w:rsidRDefault="00677104" w:rsidP="00677104">
            <w:pPr>
              <w:spacing w:after="0"/>
              <w:jc w:val="right"/>
              <w:rPr>
                <w:sz w:val="16"/>
                <w:szCs w:val="16"/>
                <w:lang w:val="de-DE"/>
              </w:rPr>
            </w:pPr>
            <w:r w:rsidRPr="002602C6">
              <w:rPr>
                <w:sz w:val="16"/>
                <w:szCs w:val="16"/>
                <w:lang w:val="de-DE"/>
              </w:rPr>
              <w:t>244.178</w:t>
            </w:r>
          </w:p>
        </w:tc>
        <w:tc>
          <w:tcPr>
            <w:tcW w:w="879" w:type="dxa"/>
          </w:tcPr>
          <w:p w14:paraId="45FEE490" w14:textId="6CEF1FFC" w:rsidR="00677104" w:rsidRPr="002602C6" w:rsidRDefault="00677104" w:rsidP="00677104">
            <w:pPr>
              <w:spacing w:after="0"/>
              <w:jc w:val="right"/>
              <w:rPr>
                <w:sz w:val="16"/>
                <w:szCs w:val="16"/>
                <w:lang w:val="de-DE"/>
              </w:rPr>
            </w:pPr>
            <w:r w:rsidRPr="002602C6">
              <w:rPr>
                <w:sz w:val="16"/>
                <w:szCs w:val="16"/>
                <w:lang w:val="de-DE"/>
              </w:rPr>
              <w:t>246.621</w:t>
            </w:r>
          </w:p>
        </w:tc>
      </w:tr>
    </w:tbl>
    <w:p w14:paraId="51B9CB36" w14:textId="77777777" w:rsidR="0019227F" w:rsidRPr="002602C6" w:rsidRDefault="0019227F" w:rsidP="0019227F">
      <w:pPr>
        <w:rPr>
          <w:lang w:val="de-DE"/>
        </w:rPr>
      </w:pPr>
    </w:p>
    <w:tbl>
      <w:tblPr>
        <w:tblW w:w="15276" w:type="dxa"/>
        <w:tblInd w:w="-108" w:type="dxa"/>
        <w:tblLayout w:type="fixed"/>
        <w:tblLook w:val="04A0" w:firstRow="1" w:lastRow="0" w:firstColumn="1" w:lastColumn="0" w:noHBand="0" w:noVBand="1"/>
      </w:tblPr>
      <w:tblGrid>
        <w:gridCol w:w="392"/>
        <w:gridCol w:w="1711"/>
        <w:gridCol w:w="878"/>
        <w:gridCol w:w="878"/>
        <w:gridCol w:w="878"/>
        <w:gridCol w:w="878"/>
        <w:gridCol w:w="879"/>
        <w:gridCol w:w="878"/>
        <w:gridCol w:w="878"/>
        <w:gridCol w:w="878"/>
        <w:gridCol w:w="878"/>
        <w:gridCol w:w="879"/>
        <w:gridCol w:w="878"/>
        <w:gridCol w:w="878"/>
        <w:gridCol w:w="878"/>
        <w:gridCol w:w="878"/>
        <w:gridCol w:w="879"/>
      </w:tblGrid>
      <w:tr w:rsidR="0019227F" w:rsidRPr="002602C6" w14:paraId="4F01F171" w14:textId="77777777" w:rsidTr="00F12ED0">
        <w:tc>
          <w:tcPr>
            <w:tcW w:w="392" w:type="dxa"/>
          </w:tcPr>
          <w:p w14:paraId="5FB5B4BA" w14:textId="77777777" w:rsidR="0019227F" w:rsidRPr="002602C6" w:rsidRDefault="0019227F" w:rsidP="00F12ED0">
            <w:pPr>
              <w:spacing w:after="0"/>
              <w:jc w:val="right"/>
              <w:rPr>
                <w:b/>
                <w:bCs/>
                <w:sz w:val="16"/>
                <w:szCs w:val="16"/>
                <w:lang w:val="de-DE"/>
              </w:rPr>
            </w:pPr>
          </w:p>
        </w:tc>
        <w:tc>
          <w:tcPr>
            <w:tcW w:w="1711" w:type="dxa"/>
          </w:tcPr>
          <w:p w14:paraId="58E322CE" w14:textId="77777777" w:rsidR="0019227F" w:rsidRPr="002602C6" w:rsidRDefault="0019227F" w:rsidP="00F12ED0">
            <w:pPr>
              <w:spacing w:after="0"/>
              <w:rPr>
                <w:b/>
                <w:bCs/>
                <w:sz w:val="16"/>
                <w:szCs w:val="16"/>
                <w:lang w:val="de-DE"/>
              </w:rPr>
            </w:pPr>
          </w:p>
        </w:tc>
        <w:tc>
          <w:tcPr>
            <w:tcW w:w="13173" w:type="dxa"/>
            <w:gridSpan w:val="15"/>
          </w:tcPr>
          <w:p w14:paraId="1CBB0D82" w14:textId="06F83842" w:rsidR="0019227F" w:rsidRPr="002602C6" w:rsidRDefault="0019227F" w:rsidP="00F12ED0">
            <w:pPr>
              <w:spacing w:after="0"/>
              <w:jc w:val="center"/>
              <w:rPr>
                <w:b/>
                <w:bCs/>
                <w:sz w:val="16"/>
                <w:szCs w:val="16"/>
                <w:lang w:val="de-DE"/>
              </w:rPr>
            </w:pPr>
            <w:r w:rsidRPr="002602C6">
              <w:rPr>
                <w:b/>
                <w:bCs/>
                <w:sz w:val="16"/>
                <w:szCs w:val="16"/>
                <w:lang w:val="de-DE"/>
              </w:rPr>
              <w:t>Radeon 6800 XT, konstante Daten, 27 Bins</w:t>
            </w:r>
          </w:p>
        </w:tc>
      </w:tr>
      <w:tr w:rsidR="00677104" w:rsidRPr="002602C6" w14:paraId="40555CD9" w14:textId="77777777" w:rsidTr="00F12ED0">
        <w:tc>
          <w:tcPr>
            <w:tcW w:w="392" w:type="dxa"/>
          </w:tcPr>
          <w:p w14:paraId="18986541" w14:textId="77777777" w:rsidR="00677104" w:rsidRPr="002602C6" w:rsidRDefault="00677104" w:rsidP="00677104">
            <w:pPr>
              <w:spacing w:after="0"/>
              <w:jc w:val="right"/>
              <w:rPr>
                <w:b/>
                <w:bCs/>
                <w:sz w:val="16"/>
                <w:szCs w:val="16"/>
                <w:lang w:val="de-DE"/>
              </w:rPr>
            </w:pPr>
          </w:p>
        </w:tc>
        <w:tc>
          <w:tcPr>
            <w:tcW w:w="1711" w:type="dxa"/>
            <w:tcBorders>
              <w:right w:val="single" w:sz="4" w:space="0" w:color="auto"/>
            </w:tcBorders>
          </w:tcPr>
          <w:p w14:paraId="297122FD" w14:textId="77777777" w:rsidR="00677104" w:rsidRPr="002602C6" w:rsidRDefault="00677104" w:rsidP="00677104">
            <w:pPr>
              <w:spacing w:after="0"/>
              <w:rPr>
                <w:b/>
                <w:bCs/>
                <w:sz w:val="16"/>
                <w:szCs w:val="16"/>
                <w:lang w:val="de-DE"/>
              </w:rPr>
            </w:pPr>
          </w:p>
        </w:tc>
        <w:tc>
          <w:tcPr>
            <w:tcW w:w="4391" w:type="dxa"/>
            <w:gridSpan w:val="5"/>
            <w:tcBorders>
              <w:left w:val="single" w:sz="4" w:space="0" w:color="auto"/>
              <w:right w:val="single" w:sz="4" w:space="0" w:color="auto"/>
            </w:tcBorders>
          </w:tcPr>
          <w:p w14:paraId="74581C79" w14:textId="302BB2D3" w:rsidR="00677104" w:rsidRPr="002602C6" w:rsidRDefault="00677104" w:rsidP="00677104">
            <w:pPr>
              <w:spacing w:after="0"/>
              <w:jc w:val="center"/>
              <w:rPr>
                <w:b/>
                <w:bCs/>
                <w:sz w:val="16"/>
                <w:szCs w:val="16"/>
                <w:lang w:val="de-DE"/>
              </w:rPr>
            </w:pPr>
            <w:r w:rsidRPr="002602C6">
              <w:rPr>
                <w:b/>
                <w:bCs/>
                <w:sz w:val="16"/>
                <w:szCs w:val="16"/>
                <w:lang w:val="de-DE"/>
              </w:rPr>
              <w:t>Transferzeit Host zu Device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right w:val="single" w:sz="4" w:space="0" w:color="auto"/>
            </w:tcBorders>
          </w:tcPr>
          <w:p w14:paraId="7349429E" w14:textId="76E14CAB" w:rsidR="00677104" w:rsidRPr="002602C6" w:rsidRDefault="00677104" w:rsidP="00677104">
            <w:pPr>
              <w:spacing w:after="0"/>
              <w:jc w:val="center"/>
              <w:rPr>
                <w:b/>
                <w:bCs/>
                <w:sz w:val="16"/>
                <w:szCs w:val="16"/>
                <w:lang w:val="de-DE"/>
              </w:rPr>
            </w:pPr>
            <w:r w:rsidRPr="002602C6">
              <w:rPr>
                <w:b/>
                <w:bCs/>
                <w:sz w:val="16"/>
                <w:szCs w:val="16"/>
                <w:lang w:val="de-DE"/>
              </w:rPr>
              <w:t>Ausführungszeit (</w:t>
            </w:r>
            <w:proofErr w:type="spellStart"/>
            <w:r w:rsidRPr="002602C6">
              <w:rPr>
                <w:b/>
                <w:bCs/>
                <w:sz w:val="16"/>
                <w:szCs w:val="16"/>
                <w:lang w:val="de-DE"/>
              </w:rPr>
              <w:t>ms</w:t>
            </w:r>
            <w:proofErr w:type="spellEnd"/>
            <w:r w:rsidRPr="002602C6">
              <w:rPr>
                <w:b/>
                <w:bCs/>
                <w:sz w:val="16"/>
                <w:szCs w:val="16"/>
                <w:lang w:val="de-DE"/>
              </w:rPr>
              <w:t>)</w:t>
            </w:r>
          </w:p>
        </w:tc>
        <w:tc>
          <w:tcPr>
            <w:tcW w:w="4391" w:type="dxa"/>
            <w:gridSpan w:val="5"/>
            <w:tcBorders>
              <w:left w:val="single" w:sz="4" w:space="0" w:color="auto"/>
            </w:tcBorders>
          </w:tcPr>
          <w:p w14:paraId="5C8DA08E" w14:textId="101C395B" w:rsidR="00677104" w:rsidRPr="002602C6" w:rsidRDefault="00677104" w:rsidP="00677104">
            <w:pPr>
              <w:spacing w:after="0"/>
              <w:jc w:val="center"/>
              <w:rPr>
                <w:b/>
                <w:bCs/>
                <w:sz w:val="16"/>
                <w:szCs w:val="16"/>
                <w:lang w:val="de-DE"/>
              </w:rPr>
            </w:pPr>
            <w:r w:rsidRPr="002602C6">
              <w:rPr>
                <w:b/>
                <w:bCs/>
                <w:sz w:val="16"/>
                <w:szCs w:val="16"/>
                <w:lang w:val="de-DE"/>
              </w:rPr>
              <w:t>Gesamtzeit (</w:t>
            </w:r>
            <w:proofErr w:type="spellStart"/>
            <w:r w:rsidRPr="002602C6">
              <w:rPr>
                <w:b/>
                <w:bCs/>
                <w:sz w:val="16"/>
                <w:szCs w:val="16"/>
                <w:lang w:val="de-DE"/>
              </w:rPr>
              <w:t>ms</w:t>
            </w:r>
            <w:proofErr w:type="spellEnd"/>
            <w:r w:rsidRPr="002602C6">
              <w:rPr>
                <w:b/>
                <w:bCs/>
                <w:sz w:val="16"/>
                <w:szCs w:val="16"/>
                <w:lang w:val="de-DE"/>
              </w:rPr>
              <w:t>)</w:t>
            </w:r>
          </w:p>
        </w:tc>
      </w:tr>
      <w:tr w:rsidR="00677104" w:rsidRPr="002602C6" w14:paraId="7EDBD26B" w14:textId="77777777" w:rsidTr="00F12ED0">
        <w:tc>
          <w:tcPr>
            <w:tcW w:w="392" w:type="dxa"/>
            <w:tcBorders>
              <w:bottom w:val="single" w:sz="4" w:space="0" w:color="auto"/>
              <w:right w:val="single" w:sz="4" w:space="0" w:color="auto"/>
            </w:tcBorders>
          </w:tcPr>
          <w:p w14:paraId="25D7D4F0" w14:textId="77777777" w:rsidR="00677104" w:rsidRPr="002602C6" w:rsidRDefault="00677104" w:rsidP="00677104">
            <w:pPr>
              <w:spacing w:after="0"/>
              <w:jc w:val="right"/>
              <w:rPr>
                <w:b/>
                <w:bCs/>
                <w:sz w:val="16"/>
                <w:szCs w:val="16"/>
                <w:lang w:val="de-DE"/>
              </w:rPr>
            </w:pPr>
            <w:r w:rsidRPr="002602C6">
              <w:rPr>
                <w:b/>
                <w:bCs/>
                <w:sz w:val="16"/>
                <w:szCs w:val="16"/>
                <w:lang w:val="de-DE"/>
              </w:rPr>
              <w:t>n</w:t>
            </w:r>
          </w:p>
        </w:tc>
        <w:tc>
          <w:tcPr>
            <w:tcW w:w="1711" w:type="dxa"/>
            <w:tcBorders>
              <w:left w:val="single" w:sz="4" w:space="0" w:color="auto"/>
              <w:bottom w:val="single" w:sz="4" w:space="0" w:color="auto"/>
              <w:right w:val="single" w:sz="4" w:space="0" w:color="auto"/>
            </w:tcBorders>
          </w:tcPr>
          <w:p w14:paraId="6410C870" w14:textId="77777777" w:rsidR="00677104" w:rsidRPr="002602C6" w:rsidRDefault="00677104" w:rsidP="00677104">
            <w:pPr>
              <w:spacing w:after="0"/>
              <w:rPr>
                <w:b/>
                <w:bCs/>
                <w:sz w:val="16"/>
                <w:szCs w:val="16"/>
                <w:lang w:val="de-DE"/>
              </w:rPr>
            </w:pPr>
            <w:r w:rsidRPr="002602C6">
              <w:rPr>
                <w:b/>
                <w:bCs/>
                <w:sz w:val="16"/>
                <w:szCs w:val="16"/>
                <w:lang w:val="de-DE"/>
              </w:rPr>
              <w:t>Kernel</w:t>
            </w:r>
          </w:p>
        </w:tc>
        <w:tc>
          <w:tcPr>
            <w:tcW w:w="878" w:type="dxa"/>
            <w:tcBorders>
              <w:left w:val="single" w:sz="4" w:space="0" w:color="auto"/>
              <w:bottom w:val="single" w:sz="4" w:space="0" w:color="auto"/>
            </w:tcBorders>
          </w:tcPr>
          <w:p w14:paraId="72E654F0"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09557CBE"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2F9F3AC0"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0A9D944C"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5A4ED218"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1CDEBC30"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27E62C45"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443D1AB3"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77361160"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right w:val="single" w:sz="4" w:space="0" w:color="auto"/>
            </w:tcBorders>
          </w:tcPr>
          <w:p w14:paraId="70459399"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c>
          <w:tcPr>
            <w:tcW w:w="878" w:type="dxa"/>
            <w:tcBorders>
              <w:left w:val="single" w:sz="4" w:space="0" w:color="auto"/>
              <w:bottom w:val="single" w:sz="4" w:space="0" w:color="auto"/>
            </w:tcBorders>
          </w:tcPr>
          <w:p w14:paraId="383C3B03" w14:textId="77777777" w:rsidR="00677104" w:rsidRPr="002602C6" w:rsidRDefault="00677104" w:rsidP="00677104">
            <w:pPr>
              <w:spacing w:after="0"/>
              <w:jc w:val="right"/>
              <w:rPr>
                <w:b/>
                <w:bCs/>
                <w:sz w:val="16"/>
                <w:szCs w:val="16"/>
                <w:lang w:val="de-DE"/>
              </w:rPr>
            </w:pPr>
            <w:r w:rsidRPr="002602C6">
              <w:rPr>
                <w:b/>
                <w:bCs/>
                <w:sz w:val="16"/>
                <w:szCs w:val="16"/>
                <w:lang w:val="de-DE"/>
              </w:rPr>
              <w:t>Min</w:t>
            </w:r>
          </w:p>
        </w:tc>
        <w:tc>
          <w:tcPr>
            <w:tcW w:w="878" w:type="dxa"/>
            <w:tcBorders>
              <w:bottom w:val="single" w:sz="4" w:space="0" w:color="auto"/>
            </w:tcBorders>
          </w:tcPr>
          <w:p w14:paraId="79B0A140" w14:textId="77777777" w:rsidR="00677104" w:rsidRPr="002602C6" w:rsidRDefault="00677104" w:rsidP="00677104">
            <w:pPr>
              <w:spacing w:after="0"/>
              <w:jc w:val="right"/>
              <w:rPr>
                <w:b/>
                <w:bCs/>
                <w:sz w:val="16"/>
                <w:szCs w:val="16"/>
                <w:lang w:val="de-DE"/>
              </w:rPr>
            </w:pPr>
            <w:r w:rsidRPr="002602C6">
              <w:rPr>
                <w:b/>
                <w:bCs/>
                <w:sz w:val="16"/>
                <w:szCs w:val="16"/>
                <w:lang w:val="de-DE"/>
              </w:rPr>
              <w:t>Q10</w:t>
            </w:r>
          </w:p>
        </w:tc>
        <w:tc>
          <w:tcPr>
            <w:tcW w:w="878" w:type="dxa"/>
            <w:tcBorders>
              <w:bottom w:val="single" w:sz="4" w:space="0" w:color="auto"/>
            </w:tcBorders>
          </w:tcPr>
          <w:p w14:paraId="0827192D" w14:textId="77777777" w:rsidR="00677104" w:rsidRPr="002602C6" w:rsidRDefault="00677104" w:rsidP="00677104">
            <w:pPr>
              <w:spacing w:after="0"/>
              <w:jc w:val="right"/>
              <w:rPr>
                <w:b/>
                <w:bCs/>
                <w:sz w:val="16"/>
                <w:szCs w:val="16"/>
                <w:lang w:val="de-DE"/>
              </w:rPr>
            </w:pPr>
            <w:proofErr w:type="spellStart"/>
            <w:r w:rsidRPr="002602C6">
              <w:rPr>
                <w:b/>
                <w:bCs/>
                <w:sz w:val="16"/>
                <w:szCs w:val="16"/>
                <w:lang w:val="de-DE"/>
              </w:rPr>
              <w:t>Med</w:t>
            </w:r>
            <w:proofErr w:type="spellEnd"/>
          </w:p>
        </w:tc>
        <w:tc>
          <w:tcPr>
            <w:tcW w:w="878" w:type="dxa"/>
            <w:tcBorders>
              <w:bottom w:val="single" w:sz="4" w:space="0" w:color="auto"/>
            </w:tcBorders>
          </w:tcPr>
          <w:p w14:paraId="5EFD8FD0" w14:textId="77777777" w:rsidR="00677104" w:rsidRPr="002602C6" w:rsidRDefault="00677104" w:rsidP="00677104">
            <w:pPr>
              <w:spacing w:after="0"/>
              <w:jc w:val="right"/>
              <w:rPr>
                <w:b/>
                <w:bCs/>
                <w:sz w:val="16"/>
                <w:szCs w:val="16"/>
                <w:lang w:val="de-DE"/>
              </w:rPr>
            </w:pPr>
            <w:r w:rsidRPr="002602C6">
              <w:rPr>
                <w:b/>
                <w:bCs/>
                <w:sz w:val="16"/>
                <w:szCs w:val="16"/>
                <w:lang w:val="de-DE"/>
              </w:rPr>
              <w:t>Q90</w:t>
            </w:r>
          </w:p>
        </w:tc>
        <w:tc>
          <w:tcPr>
            <w:tcW w:w="879" w:type="dxa"/>
            <w:tcBorders>
              <w:bottom w:val="single" w:sz="4" w:space="0" w:color="auto"/>
            </w:tcBorders>
          </w:tcPr>
          <w:p w14:paraId="40830ECE" w14:textId="77777777" w:rsidR="00677104" w:rsidRPr="002602C6" w:rsidRDefault="00677104" w:rsidP="00677104">
            <w:pPr>
              <w:spacing w:after="0"/>
              <w:jc w:val="right"/>
              <w:rPr>
                <w:b/>
                <w:bCs/>
                <w:sz w:val="16"/>
                <w:szCs w:val="16"/>
                <w:lang w:val="de-DE"/>
              </w:rPr>
            </w:pPr>
            <w:r w:rsidRPr="002602C6">
              <w:rPr>
                <w:b/>
                <w:bCs/>
                <w:sz w:val="16"/>
                <w:szCs w:val="16"/>
                <w:lang w:val="de-DE"/>
              </w:rPr>
              <w:t>Max</w:t>
            </w:r>
          </w:p>
        </w:tc>
      </w:tr>
      <w:tr w:rsidR="00677104" w:rsidRPr="002602C6" w14:paraId="4F225ECE" w14:textId="77777777" w:rsidTr="00F12ED0">
        <w:tc>
          <w:tcPr>
            <w:tcW w:w="392" w:type="dxa"/>
            <w:tcBorders>
              <w:top w:val="single" w:sz="4" w:space="0" w:color="auto"/>
              <w:right w:val="single" w:sz="4" w:space="0" w:color="auto"/>
            </w:tcBorders>
          </w:tcPr>
          <w:p w14:paraId="52244E0D" w14:textId="77777777" w:rsidR="00677104" w:rsidRPr="002602C6" w:rsidRDefault="00677104" w:rsidP="00677104">
            <w:pPr>
              <w:spacing w:after="0"/>
              <w:jc w:val="right"/>
              <w:rPr>
                <w:sz w:val="16"/>
                <w:szCs w:val="16"/>
                <w:lang w:val="de-DE"/>
              </w:rPr>
            </w:pPr>
            <w:r w:rsidRPr="002602C6">
              <w:rPr>
                <w:sz w:val="16"/>
                <w:szCs w:val="16"/>
                <w:lang w:val="de-DE"/>
              </w:rPr>
              <w:t>8</w:t>
            </w:r>
          </w:p>
        </w:tc>
        <w:tc>
          <w:tcPr>
            <w:tcW w:w="1711" w:type="dxa"/>
            <w:tcBorders>
              <w:top w:val="single" w:sz="4" w:space="0" w:color="auto"/>
              <w:left w:val="single" w:sz="4" w:space="0" w:color="auto"/>
              <w:right w:val="single" w:sz="4" w:space="0" w:color="auto"/>
            </w:tcBorders>
          </w:tcPr>
          <w:p w14:paraId="55D33A3D"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236E171F" w14:textId="5DFB2E99" w:rsidR="00677104" w:rsidRPr="002602C6" w:rsidRDefault="00677104" w:rsidP="00677104">
            <w:pPr>
              <w:spacing w:after="0"/>
              <w:jc w:val="right"/>
              <w:rPr>
                <w:sz w:val="16"/>
                <w:szCs w:val="16"/>
                <w:lang w:val="de-DE"/>
              </w:rPr>
            </w:pPr>
            <w:r w:rsidRPr="002602C6">
              <w:rPr>
                <w:sz w:val="16"/>
                <w:szCs w:val="16"/>
                <w:lang w:val="de-DE"/>
              </w:rPr>
              <w:t>0.020</w:t>
            </w:r>
          </w:p>
        </w:tc>
        <w:tc>
          <w:tcPr>
            <w:tcW w:w="878" w:type="dxa"/>
            <w:tcBorders>
              <w:top w:val="single" w:sz="4" w:space="0" w:color="auto"/>
            </w:tcBorders>
          </w:tcPr>
          <w:p w14:paraId="5179B563" w14:textId="56E146BA"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4530687D" w14:textId="4A5845DD"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top w:val="single" w:sz="4" w:space="0" w:color="auto"/>
            </w:tcBorders>
          </w:tcPr>
          <w:p w14:paraId="6D254EDC" w14:textId="50E5788A"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top w:val="single" w:sz="4" w:space="0" w:color="auto"/>
              <w:right w:val="single" w:sz="4" w:space="0" w:color="auto"/>
            </w:tcBorders>
          </w:tcPr>
          <w:p w14:paraId="4B4F4AC1" w14:textId="68D98659" w:rsidR="00677104" w:rsidRPr="002602C6" w:rsidRDefault="00677104" w:rsidP="00677104">
            <w:pPr>
              <w:spacing w:after="0"/>
              <w:jc w:val="right"/>
              <w:rPr>
                <w:sz w:val="16"/>
                <w:szCs w:val="16"/>
                <w:lang w:val="de-DE"/>
              </w:rPr>
            </w:pPr>
            <w:r w:rsidRPr="002602C6">
              <w:rPr>
                <w:sz w:val="16"/>
                <w:szCs w:val="16"/>
                <w:lang w:val="de-DE"/>
              </w:rPr>
              <w:t>0.047</w:t>
            </w:r>
          </w:p>
        </w:tc>
        <w:tc>
          <w:tcPr>
            <w:tcW w:w="878" w:type="dxa"/>
            <w:tcBorders>
              <w:top w:val="single" w:sz="4" w:space="0" w:color="auto"/>
              <w:left w:val="single" w:sz="4" w:space="0" w:color="auto"/>
            </w:tcBorders>
          </w:tcPr>
          <w:p w14:paraId="3BF39944" w14:textId="3DDBF3B9"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top w:val="single" w:sz="4" w:space="0" w:color="auto"/>
            </w:tcBorders>
          </w:tcPr>
          <w:p w14:paraId="0B4BA6AA" w14:textId="3E805E00"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top w:val="single" w:sz="4" w:space="0" w:color="auto"/>
            </w:tcBorders>
          </w:tcPr>
          <w:p w14:paraId="70457CE1" w14:textId="4EE207EF"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top w:val="single" w:sz="4" w:space="0" w:color="auto"/>
            </w:tcBorders>
          </w:tcPr>
          <w:p w14:paraId="34D4BBA0" w14:textId="3FD76838"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top w:val="single" w:sz="4" w:space="0" w:color="auto"/>
              <w:right w:val="single" w:sz="4" w:space="0" w:color="auto"/>
            </w:tcBorders>
          </w:tcPr>
          <w:p w14:paraId="602EB493" w14:textId="5863D0B2"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left w:val="single" w:sz="4" w:space="0" w:color="auto"/>
            </w:tcBorders>
          </w:tcPr>
          <w:p w14:paraId="7AD2683B" w14:textId="1CE6A931" w:rsidR="00677104" w:rsidRPr="002602C6" w:rsidRDefault="00677104" w:rsidP="00677104">
            <w:pPr>
              <w:spacing w:after="0"/>
              <w:jc w:val="right"/>
              <w:rPr>
                <w:sz w:val="16"/>
                <w:szCs w:val="16"/>
                <w:lang w:val="de-DE"/>
              </w:rPr>
            </w:pPr>
            <w:r w:rsidRPr="002602C6">
              <w:rPr>
                <w:sz w:val="16"/>
                <w:szCs w:val="16"/>
                <w:lang w:val="de-DE"/>
              </w:rPr>
              <w:t>0.070</w:t>
            </w:r>
          </w:p>
        </w:tc>
        <w:tc>
          <w:tcPr>
            <w:tcW w:w="878" w:type="dxa"/>
            <w:tcBorders>
              <w:top w:val="single" w:sz="4" w:space="0" w:color="auto"/>
            </w:tcBorders>
          </w:tcPr>
          <w:p w14:paraId="74F590CC" w14:textId="02CC2CD3"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Borders>
              <w:top w:val="single" w:sz="4" w:space="0" w:color="auto"/>
            </w:tcBorders>
          </w:tcPr>
          <w:p w14:paraId="0BC0DB92" w14:textId="50C61DCD" w:rsidR="00677104" w:rsidRPr="002602C6" w:rsidRDefault="00677104" w:rsidP="00677104">
            <w:pPr>
              <w:spacing w:after="0"/>
              <w:jc w:val="right"/>
              <w:rPr>
                <w:sz w:val="16"/>
                <w:szCs w:val="16"/>
                <w:lang w:val="de-DE"/>
              </w:rPr>
            </w:pPr>
            <w:r w:rsidRPr="002602C6">
              <w:rPr>
                <w:sz w:val="16"/>
                <w:szCs w:val="16"/>
                <w:lang w:val="de-DE"/>
              </w:rPr>
              <w:t>0.080</w:t>
            </w:r>
          </w:p>
        </w:tc>
        <w:tc>
          <w:tcPr>
            <w:tcW w:w="878" w:type="dxa"/>
            <w:tcBorders>
              <w:top w:val="single" w:sz="4" w:space="0" w:color="auto"/>
            </w:tcBorders>
          </w:tcPr>
          <w:p w14:paraId="00B43474" w14:textId="43B6DBED" w:rsidR="00677104" w:rsidRPr="002602C6" w:rsidRDefault="00677104" w:rsidP="00677104">
            <w:pPr>
              <w:spacing w:after="0"/>
              <w:jc w:val="right"/>
              <w:rPr>
                <w:sz w:val="16"/>
                <w:szCs w:val="16"/>
                <w:lang w:val="de-DE"/>
              </w:rPr>
            </w:pPr>
            <w:r w:rsidRPr="002602C6">
              <w:rPr>
                <w:sz w:val="16"/>
                <w:szCs w:val="16"/>
                <w:lang w:val="de-DE"/>
              </w:rPr>
              <w:t>0.080</w:t>
            </w:r>
          </w:p>
        </w:tc>
        <w:tc>
          <w:tcPr>
            <w:tcW w:w="879" w:type="dxa"/>
            <w:tcBorders>
              <w:top w:val="single" w:sz="4" w:space="0" w:color="auto"/>
            </w:tcBorders>
          </w:tcPr>
          <w:p w14:paraId="1C4CF366" w14:textId="35DAA701" w:rsidR="00677104" w:rsidRPr="002602C6" w:rsidRDefault="00677104" w:rsidP="00677104">
            <w:pPr>
              <w:spacing w:after="0"/>
              <w:jc w:val="right"/>
              <w:rPr>
                <w:sz w:val="16"/>
                <w:szCs w:val="16"/>
                <w:lang w:val="de-DE"/>
              </w:rPr>
            </w:pPr>
            <w:r w:rsidRPr="002602C6">
              <w:rPr>
                <w:sz w:val="16"/>
                <w:szCs w:val="16"/>
                <w:lang w:val="de-DE"/>
              </w:rPr>
              <w:t>0.540</w:t>
            </w:r>
          </w:p>
        </w:tc>
      </w:tr>
      <w:tr w:rsidR="00677104" w:rsidRPr="002602C6" w14:paraId="3FC36B1F" w14:textId="77777777" w:rsidTr="00F12ED0">
        <w:tc>
          <w:tcPr>
            <w:tcW w:w="392" w:type="dxa"/>
            <w:tcBorders>
              <w:right w:val="single" w:sz="4" w:space="0" w:color="auto"/>
            </w:tcBorders>
          </w:tcPr>
          <w:p w14:paraId="749BE68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1BE6C6F8"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F6BE557" w14:textId="2805A6C2"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694A4538" w14:textId="23958FE5"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614E770B" w14:textId="03881924" w:rsidR="00677104" w:rsidRPr="002602C6" w:rsidRDefault="00677104" w:rsidP="00677104">
            <w:pPr>
              <w:spacing w:after="0"/>
              <w:jc w:val="right"/>
              <w:rPr>
                <w:sz w:val="16"/>
                <w:szCs w:val="16"/>
                <w:lang w:val="de-DE"/>
              </w:rPr>
            </w:pPr>
            <w:r w:rsidRPr="002602C6">
              <w:rPr>
                <w:sz w:val="16"/>
                <w:szCs w:val="16"/>
                <w:lang w:val="de-DE"/>
              </w:rPr>
              <w:t>0.026</w:t>
            </w:r>
          </w:p>
        </w:tc>
        <w:tc>
          <w:tcPr>
            <w:tcW w:w="878" w:type="dxa"/>
          </w:tcPr>
          <w:p w14:paraId="1A39CAF3" w14:textId="05A148C4" w:rsidR="00677104" w:rsidRPr="002602C6" w:rsidRDefault="00677104" w:rsidP="00677104">
            <w:pPr>
              <w:spacing w:after="0"/>
              <w:jc w:val="right"/>
              <w:rPr>
                <w:sz w:val="16"/>
                <w:szCs w:val="16"/>
                <w:lang w:val="de-DE"/>
              </w:rPr>
            </w:pPr>
            <w:r w:rsidRPr="002602C6">
              <w:rPr>
                <w:sz w:val="16"/>
                <w:szCs w:val="16"/>
                <w:lang w:val="de-DE"/>
              </w:rPr>
              <w:t>0.026</w:t>
            </w:r>
          </w:p>
        </w:tc>
        <w:tc>
          <w:tcPr>
            <w:tcW w:w="879" w:type="dxa"/>
            <w:tcBorders>
              <w:right w:val="single" w:sz="4" w:space="0" w:color="auto"/>
            </w:tcBorders>
          </w:tcPr>
          <w:p w14:paraId="362B799C" w14:textId="6C0D8C17" w:rsidR="00677104" w:rsidRPr="002602C6" w:rsidRDefault="00677104" w:rsidP="00677104">
            <w:pPr>
              <w:spacing w:after="0"/>
              <w:jc w:val="right"/>
              <w:rPr>
                <w:sz w:val="16"/>
                <w:szCs w:val="16"/>
                <w:lang w:val="de-DE"/>
              </w:rPr>
            </w:pPr>
            <w:r w:rsidRPr="002602C6">
              <w:rPr>
                <w:sz w:val="16"/>
                <w:szCs w:val="16"/>
                <w:lang w:val="de-DE"/>
              </w:rPr>
              <w:t>0.035</w:t>
            </w:r>
          </w:p>
        </w:tc>
        <w:tc>
          <w:tcPr>
            <w:tcW w:w="878" w:type="dxa"/>
            <w:tcBorders>
              <w:left w:val="single" w:sz="4" w:space="0" w:color="auto"/>
            </w:tcBorders>
          </w:tcPr>
          <w:p w14:paraId="3CE52B64" w14:textId="29C1EFD2"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Pr>
          <w:p w14:paraId="3EBE6D60" w14:textId="554E9D53"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2A76D1BF" w14:textId="5CEBBFA8"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2B594602" w14:textId="237F0DD3" w:rsidR="00677104" w:rsidRPr="002602C6" w:rsidRDefault="00677104" w:rsidP="00677104">
            <w:pPr>
              <w:spacing w:after="0"/>
              <w:jc w:val="right"/>
              <w:rPr>
                <w:sz w:val="16"/>
                <w:szCs w:val="16"/>
                <w:lang w:val="de-DE"/>
              </w:rPr>
            </w:pPr>
            <w:r w:rsidRPr="002602C6">
              <w:rPr>
                <w:sz w:val="16"/>
                <w:szCs w:val="16"/>
                <w:lang w:val="de-DE"/>
              </w:rPr>
              <w:t>0.032</w:t>
            </w:r>
          </w:p>
        </w:tc>
        <w:tc>
          <w:tcPr>
            <w:tcW w:w="879" w:type="dxa"/>
            <w:tcBorders>
              <w:right w:val="single" w:sz="4" w:space="0" w:color="auto"/>
            </w:tcBorders>
          </w:tcPr>
          <w:p w14:paraId="1ADF885B" w14:textId="71F02643" w:rsidR="00677104" w:rsidRPr="002602C6" w:rsidRDefault="00677104" w:rsidP="00677104">
            <w:pPr>
              <w:spacing w:after="0"/>
              <w:jc w:val="right"/>
              <w:rPr>
                <w:sz w:val="16"/>
                <w:szCs w:val="16"/>
                <w:lang w:val="de-DE"/>
              </w:rPr>
            </w:pPr>
            <w:r w:rsidRPr="002602C6">
              <w:rPr>
                <w:sz w:val="16"/>
                <w:szCs w:val="16"/>
                <w:lang w:val="de-DE"/>
              </w:rPr>
              <w:t>0.121</w:t>
            </w:r>
          </w:p>
        </w:tc>
        <w:tc>
          <w:tcPr>
            <w:tcW w:w="878" w:type="dxa"/>
            <w:tcBorders>
              <w:left w:val="single" w:sz="4" w:space="0" w:color="auto"/>
            </w:tcBorders>
          </w:tcPr>
          <w:p w14:paraId="0C7EC56E" w14:textId="789289EF" w:rsidR="00677104" w:rsidRPr="002602C6" w:rsidRDefault="00677104" w:rsidP="00677104">
            <w:pPr>
              <w:spacing w:after="0"/>
              <w:jc w:val="right"/>
              <w:rPr>
                <w:sz w:val="16"/>
                <w:szCs w:val="16"/>
                <w:lang w:val="de-DE"/>
              </w:rPr>
            </w:pPr>
            <w:r w:rsidRPr="002602C6">
              <w:rPr>
                <w:sz w:val="16"/>
                <w:szCs w:val="16"/>
                <w:lang w:val="de-DE"/>
              </w:rPr>
              <w:t>0.074</w:t>
            </w:r>
          </w:p>
        </w:tc>
        <w:tc>
          <w:tcPr>
            <w:tcW w:w="878" w:type="dxa"/>
          </w:tcPr>
          <w:p w14:paraId="7668D38A" w14:textId="4AA68C03" w:rsidR="00677104" w:rsidRPr="002602C6" w:rsidRDefault="00677104" w:rsidP="00677104">
            <w:pPr>
              <w:spacing w:after="0"/>
              <w:jc w:val="right"/>
              <w:rPr>
                <w:sz w:val="16"/>
                <w:szCs w:val="16"/>
                <w:lang w:val="de-DE"/>
              </w:rPr>
            </w:pPr>
            <w:r w:rsidRPr="002602C6">
              <w:rPr>
                <w:sz w:val="16"/>
                <w:szCs w:val="16"/>
                <w:lang w:val="de-DE"/>
              </w:rPr>
              <w:t>0.079</w:t>
            </w:r>
          </w:p>
        </w:tc>
        <w:tc>
          <w:tcPr>
            <w:tcW w:w="878" w:type="dxa"/>
          </w:tcPr>
          <w:p w14:paraId="2E885962" w14:textId="706F8CFB" w:rsidR="00677104" w:rsidRPr="002602C6" w:rsidRDefault="00677104" w:rsidP="00677104">
            <w:pPr>
              <w:spacing w:after="0"/>
              <w:jc w:val="right"/>
              <w:rPr>
                <w:sz w:val="16"/>
                <w:szCs w:val="16"/>
                <w:lang w:val="de-DE"/>
              </w:rPr>
            </w:pPr>
            <w:r w:rsidRPr="002602C6">
              <w:rPr>
                <w:sz w:val="16"/>
                <w:szCs w:val="16"/>
                <w:lang w:val="de-DE"/>
              </w:rPr>
              <w:t>0.082</w:t>
            </w:r>
          </w:p>
        </w:tc>
        <w:tc>
          <w:tcPr>
            <w:tcW w:w="878" w:type="dxa"/>
          </w:tcPr>
          <w:p w14:paraId="3FD9CF01" w14:textId="145EEC7E" w:rsidR="00677104" w:rsidRPr="002602C6" w:rsidRDefault="00677104" w:rsidP="00677104">
            <w:pPr>
              <w:spacing w:after="0"/>
              <w:jc w:val="right"/>
              <w:rPr>
                <w:sz w:val="16"/>
                <w:szCs w:val="16"/>
                <w:lang w:val="de-DE"/>
              </w:rPr>
            </w:pPr>
            <w:r w:rsidRPr="002602C6">
              <w:rPr>
                <w:sz w:val="16"/>
                <w:szCs w:val="16"/>
                <w:lang w:val="de-DE"/>
              </w:rPr>
              <w:t>0.082</w:t>
            </w:r>
          </w:p>
        </w:tc>
        <w:tc>
          <w:tcPr>
            <w:tcW w:w="879" w:type="dxa"/>
          </w:tcPr>
          <w:p w14:paraId="21E7415E" w14:textId="4E063AB0" w:rsidR="00677104" w:rsidRPr="002602C6" w:rsidRDefault="00677104" w:rsidP="00677104">
            <w:pPr>
              <w:spacing w:after="0"/>
              <w:jc w:val="right"/>
              <w:rPr>
                <w:sz w:val="16"/>
                <w:szCs w:val="16"/>
                <w:lang w:val="de-DE"/>
              </w:rPr>
            </w:pPr>
            <w:r w:rsidRPr="002602C6">
              <w:rPr>
                <w:sz w:val="16"/>
                <w:szCs w:val="16"/>
                <w:lang w:val="de-DE"/>
              </w:rPr>
              <w:t>0.171</w:t>
            </w:r>
          </w:p>
        </w:tc>
      </w:tr>
      <w:tr w:rsidR="00677104" w:rsidRPr="002602C6" w14:paraId="7D058627" w14:textId="77777777" w:rsidTr="00F12ED0">
        <w:tc>
          <w:tcPr>
            <w:tcW w:w="392" w:type="dxa"/>
            <w:tcBorders>
              <w:right w:val="single" w:sz="4" w:space="0" w:color="auto"/>
            </w:tcBorders>
          </w:tcPr>
          <w:p w14:paraId="46F1520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32E511F1"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18EE08E5" w14:textId="7010FADF" w:rsidR="00677104" w:rsidRPr="002602C6" w:rsidRDefault="00677104" w:rsidP="00677104">
            <w:pPr>
              <w:spacing w:after="0"/>
              <w:jc w:val="right"/>
              <w:rPr>
                <w:sz w:val="16"/>
                <w:szCs w:val="16"/>
                <w:lang w:val="de-DE"/>
              </w:rPr>
            </w:pPr>
            <w:r w:rsidRPr="002602C6">
              <w:rPr>
                <w:sz w:val="16"/>
                <w:szCs w:val="16"/>
                <w:lang w:val="de-DE"/>
              </w:rPr>
              <w:t>0.017</w:t>
            </w:r>
          </w:p>
        </w:tc>
        <w:tc>
          <w:tcPr>
            <w:tcW w:w="878" w:type="dxa"/>
          </w:tcPr>
          <w:p w14:paraId="7ED7F176" w14:textId="68EE4D6B"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3D572584" w14:textId="0533AF20"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Pr>
          <w:p w14:paraId="53471749" w14:textId="59F30B43"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right w:val="single" w:sz="4" w:space="0" w:color="auto"/>
            </w:tcBorders>
          </w:tcPr>
          <w:p w14:paraId="69553FA8" w14:textId="1B3AD861"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0677FEB4" w14:textId="7A4FFA43" w:rsidR="00677104" w:rsidRPr="002602C6" w:rsidRDefault="00677104" w:rsidP="00677104">
            <w:pPr>
              <w:spacing w:after="0"/>
              <w:jc w:val="right"/>
              <w:rPr>
                <w:sz w:val="16"/>
                <w:szCs w:val="16"/>
                <w:lang w:val="de-DE"/>
              </w:rPr>
            </w:pPr>
            <w:r w:rsidRPr="002602C6">
              <w:rPr>
                <w:sz w:val="16"/>
                <w:szCs w:val="16"/>
                <w:lang w:val="de-DE"/>
              </w:rPr>
              <w:t>0.027</w:t>
            </w:r>
          </w:p>
        </w:tc>
        <w:tc>
          <w:tcPr>
            <w:tcW w:w="878" w:type="dxa"/>
          </w:tcPr>
          <w:p w14:paraId="4472FDBB" w14:textId="751AD7B1"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Pr>
          <w:p w14:paraId="0A7CCD92" w14:textId="7EB56BA5"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Pr>
          <w:p w14:paraId="70E71D52" w14:textId="50353065" w:rsidR="00677104" w:rsidRPr="002602C6" w:rsidRDefault="00677104" w:rsidP="00677104">
            <w:pPr>
              <w:spacing w:after="0"/>
              <w:jc w:val="right"/>
              <w:rPr>
                <w:sz w:val="16"/>
                <w:szCs w:val="16"/>
                <w:lang w:val="de-DE"/>
              </w:rPr>
            </w:pPr>
            <w:r w:rsidRPr="002602C6">
              <w:rPr>
                <w:sz w:val="16"/>
                <w:szCs w:val="16"/>
                <w:lang w:val="de-DE"/>
              </w:rPr>
              <w:t>0.031</w:t>
            </w:r>
          </w:p>
        </w:tc>
        <w:tc>
          <w:tcPr>
            <w:tcW w:w="879" w:type="dxa"/>
            <w:tcBorders>
              <w:right w:val="single" w:sz="4" w:space="0" w:color="auto"/>
            </w:tcBorders>
          </w:tcPr>
          <w:p w14:paraId="6D5CD756" w14:textId="2C16F5DC"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left w:val="single" w:sz="4" w:space="0" w:color="auto"/>
            </w:tcBorders>
          </w:tcPr>
          <w:p w14:paraId="1DBDE486" w14:textId="23F8B1CC"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Pr>
          <w:p w14:paraId="18F499E9" w14:textId="523F45AB"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7AC14014" w14:textId="710DC491" w:rsidR="00677104" w:rsidRPr="002602C6" w:rsidRDefault="00677104" w:rsidP="00677104">
            <w:pPr>
              <w:spacing w:after="0"/>
              <w:jc w:val="right"/>
              <w:rPr>
                <w:sz w:val="16"/>
                <w:szCs w:val="16"/>
                <w:lang w:val="de-DE"/>
              </w:rPr>
            </w:pPr>
            <w:r w:rsidRPr="002602C6">
              <w:rPr>
                <w:sz w:val="16"/>
                <w:szCs w:val="16"/>
                <w:lang w:val="de-DE"/>
              </w:rPr>
              <w:t>0.080</w:t>
            </w:r>
          </w:p>
        </w:tc>
        <w:tc>
          <w:tcPr>
            <w:tcW w:w="878" w:type="dxa"/>
          </w:tcPr>
          <w:p w14:paraId="62C4478F" w14:textId="435ED3F0" w:rsidR="00677104" w:rsidRPr="002602C6" w:rsidRDefault="00677104" w:rsidP="00677104">
            <w:pPr>
              <w:spacing w:after="0"/>
              <w:jc w:val="right"/>
              <w:rPr>
                <w:sz w:val="16"/>
                <w:szCs w:val="16"/>
                <w:lang w:val="de-DE"/>
              </w:rPr>
            </w:pPr>
            <w:r w:rsidRPr="002602C6">
              <w:rPr>
                <w:sz w:val="16"/>
                <w:szCs w:val="16"/>
                <w:lang w:val="de-DE"/>
              </w:rPr>
              <w:t>0.080</w:t>
            </w:r>
          </w:p>
        </w:tc>
        <w:tc>
          <w:tcPr>
            <w:tcW w:w="879" w:type="dxa"/>
          </w:tcPr>
          <w:p w14:paraId="1EFA2260" w14:textId="0E389FA9" w:rsidR="00677104" w:rsidRPr="002602C6" w:rsidRDefault="00677104" w:rsidP="00677104">
            <w:pPr>
              <w:spacing w:after="0"/>
              <w:jc w:val="right"/>
              <w:rPr>
                <w:sz w:val="16"/>
                <w:szCs w:val="16"/>
                <w:lang w:val="de-DE"/>
              </w:rPr>
            </w:pPr>
            <w:r w:rsidRPr="002602C6">
              <w:rPr>
                <w:sz w:val="16"/>
                <w:szCs w:val="16"/>
                <w:lang w:val="de-DE"/>
              </w:rPr>
              <w:t>0.137</w:t>
            </w:r>
          </w:p>
        </w:tc>
      </w:tr>
      <w:tr w:rsidR="00677104" w:rsidRPr="002602C6" w14:paraId="01171926" w14:textId="77777777" w:rsidTr="00F12ED0">
        <w:tc>
          <w:tcPr>
            <w:tcW w:w="392" w:type="dxa"/>
            <w:tcBorders>
              <w:bottom w:val="single" w:sz="4" w:space="0" w:color="auto"/>
              <w:right w:val="single" w:sz="4" w:space="0" w:color="auto"/>
            </w:tcBorders>
          </w:tcPr>
          <w:p w14:paraId="57F878BB"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723C93CB"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18FEC83D" w14:textId="34C02CF0"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bottom w:val="single" w:sz="4" w:space="0" w:color="auto"/>
            </w:tcBorders>
          </w:tcPr>
          <w:p w14:paraId="01547872" w14:textId="565A2350"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209D6E4E" w14:textId="1C24DF99" w:rsidR="00677104" w:rsidRPr="002602C6" w:rsidRDefault="00677104" w:rsidP="00677104">
            <w:pPr>
              <w:spacing w:after="0"/>
              <w:jc w:val="right"/>
              <w:rPr>
                <w:sz w:val="16"/>
                <w:szCs w:val="16"/>
                <w:lang w:val="de-DE"/>
              </w:rPr>
            </w:pPr>
            <w:r w:rsidRPr="002602C6">
              <w:rPr>
                <w:sz w:val="16"/>
                <w:szCs w:val="16"/>
                <w:lang w:val="de-DE"/>
              </w:rPr>
              <w:t>0.025</w:t>
            </w:r>
          </w:p>
        </w:tc>
        <w:tc>
          <w:tcPr>
            <w:tcW w:w="878" w:type="dxa"/>
            <w:tcBorders>
              <w:bottom w:val="single" w:sz="4" w:space="0" w:color="auto"/>
            </w:tcBorders>
          </w:tcPr>
          <w:p w14:paraId="529D655A" w14:textId="731DC963" w:rsidR="00677104" w:rsidRPr="002602C6" w:rsidRDefault="00677104" w:rsidP="00677104">
            <w:pPr>
              <w:spacing w:after="0"/>
              <w:jc w:val="right"/>
              <w:rPr>
                <w:sz w:val="16"/>
                <w:szCs w:val="16"/>
                <w:lang w:val="de-DE"/>
              </w:rPr>
            </w:pPr>
            <w:r w:rsidRPr="002602C6">
              <w:rPr>
                <w:sz w:val="16"/>
                <w:szCs w:val="16"/>
                <w:lang w:val="de-DE"/>
              </w:rPr>
              <w:t>0.025</w:t>
            </w:r>
          </w:p>
        </w:tc>
        <w:tc>
          <w:tcPr>
            <w:tcW w:w="879" w:type="dxa"/>
            <w:tcBorders>
              <w:bottom w:val="single" w:sz="4" w:space="0" w:color="auto"/>
              <w:right w:val="single" w:sz="4" w:space="0" w:color="auto"/>
            </w:tcBorders>
          </w:tcPr>
          <w:p w14:paraId="7B4609D1" w14:textId="6A0CD133" w:rsidR="00677104" w:rsidRPr="002602C6" w:rsidRDefault="00677104" w:rsidP="00677104">
            <w:pPr>
              <w:spacing w:after="0"/>
              <w:jc w:val="right"/>
              <w:rPr>
                <w:sz w:val="16"/>
                <w:szCs w:val="16"/>
                <w:lang w:val="de-DE"/>
              </w:rPr>
            </w:pPr>
            <w:r w:rsidRPr="002602C6">
              <w:rPr>
                <w:sz w:val="16"/>
                <w:szCs w:val="16"/>
                <w:lang w:val="de-DE"/>
              </w:rPr>
              <w:t>0.036</w:t>
            </w:r>
          </w:p>
        </w:tc>
        <w:tc>
          <w:tcPr>
            <w:tcW w:w="878" w:type="dxa"/>
            <w:tcBorders>
              <w:left w:val="single" w:sz="4" w:space="0" w:color="auto"/>
              <w:bottom w:val="single" w:sz="4" w:space="0" w:color="auto"/>
            </w:tcBorders>
          </w:tcPr>
          <w:p w14:paraId="48F39076" w14:textId="296C3AFB" w:rsidR="00677104" w:rsidRPr="002602C6" w:rsidRDefault="00677104" w:rsidP="00677104">
            <w:pPr>
              <w:spacing w:after="0"/>
              <w:jc w:val="right"/>
              <w:rPr>
                <w:sz w:val="16"/>
                <w:szCs w:val="16"/>
                <w:lang w:val="de-DE"/>
              </w:rPr>
            </w:pPr>
            <w:r w:rsidRPr="002602C6">
              <w:rPr>
                <w:sz w:val="16"/>
                <w:szCs w:val="16"/>
                <w:lang w:val="de-DE"/>
              </w:rPr>
              <w:t>0.029</w:t>
            </w:r>
          </w:p>
        </w:tc>
        <w:tc>
          <w:tcPr>
            <w:tcW w:w="878" w:type="dxa"/>
            <w:tcBorders>
              <w:bottom w:val="single" w:sz="4" w:space="0" w:color="auto"/>
            </w:tcBorders>
          </w:tcPr>
          <w:p w14:paraId="42F9CA52" w14:textId="2A62F92D"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bottom w:val="single" w:sz="4" w:space="0" w:color="auto"/>
            </w:tcBorders>
          </w:tcPr>
          <w:p w14:paraId="03D38243" w14:textId="7780FC4F" w:rsidR="00677104" w:rsidRPr="002602C6" w:rsidRDefault="00677104" w:rsidP="00677104">
            <w:pPr>
              <w:spacing w:after="0"/>
              <w:jc w:val="right"/>
              <w:rPr>
                <w:sz w:val="16"/>
                <w:szCs w:val="16"/>
                <w:lang w:val="de-DE"/>
              </w:rPr>
            </w:pPr>
            <w:r w:rsidRPr="002602C6">
              <w:rPr>
                <w:sz w:val="16"/>
                <w:szCs w:val="16"/>
                <w:lang w:val="de-DE"/>
              </w:rPr>
              <w:t>0.033</w:t>
            </w:r>
          </w:p>
        </w:tc>
        <w:tc>
          <w:tcPr>
            <w:tcW w:w="878" w:type="dxa"/>
            <w:tcBorders>
              <w:bottom w:val="single" w:sz="4" w:space="0" w:color="auto"/>
            </w:tcBorders>
          </w:tcPr>
          <w:p w14:paraId="6438E8FA" w14:textId="33C6FB0D" w:rsidR="00677104" w:rsidRPr="002602C6" w:rsidRDefault="00677104" w:rsidP="00677104">
            <w:pPr>
              <w:spacing w:after="0"/>
              <w:jc w:val="right"/>
              <w:rPr>
                <w:sz w:val="16"/>
                <w:szCs w:val="16"/>
                <w:lang w:val="de-DE"/>
              </w:rPr>
            </w:pPr>
            <w:r w:rsidRPr="002602C6">
              <w:rPr>
                <w:sz w:val="16"/>
                <w:szCs w:val="16"/>
                <w:lang w:val="de-DE"/>
              </w:rPr>
              <w:t>0.033</w:t>
            </w:r>
          </w:p>
        </w:tc>
        <w:tc>
          <w:tcPr>
            <w:tcW w:w="879" w:type="dxa"/>
            <w:tcBorders>
              <w:bottom w:val="single" w:sz="4" w:space="0" w:color="auto"/>
              <w:right w:val="single" w:sz="4" w:space="0" w:color="auto"/>
            </w:tcBorders>
          </w:tcPr>
          <w:p w14:paraId="764EB833" w14:textId="726656BC" w:rsidR="00677104" w:rsidRPr="002602C6" w:rsidRDefault="00677104" w:rsidP="00677104">
            <w:pPr>
              <w:spacing w:after="0"/>
              <w:jc w:val="right"/>
              <w:rPr>
                <w:sz w:val="16"/>
                <w:szCs w:val="16"/>
                <w:lang w:val="de-DE"/>
              </w:rPr>
            </w:pPr>
            <w:r w:rsidRPr="002602C6">
              <w:rPr>
                <w:sz w:val="16"/>
                <w:szCs w:val="16"/>
                <w:lang w:val="de-DE"/>
              </w:rPr>
              <w:t>0.034</w:t>
            </w:r>
          </w:p>
        </w:tc>
        <w:tc>
          <w:tcPr>
            <w:tcW w:w="878" w:type="dxa"/>
            <w:tcBorders>
              <w:left w:val="single" w:sz="4" w:space="0" w:color="auto"/>
              <w:bottom w:val="single" w:sz="4" w:space="0" w:color="auto"/>
            </w:tcBorders>
          </w:tcPr>
          <w:p w14:paraId="44FD869F" w14:textId="1F9CC070" w:rsidR="00677104" w:rsidRPr="002602C6" w:rsidRDefault="00677104" w:rsidP="00677104">
            <w:pPr>
              <w:spacing w:after="0"/>
              <w:jc w:val="right"/>
              <w:rPr>
                <w:sz w:val="16"/>
                <w:szCs w:val="16"/>
                <w:lang w:val="de-DE"/>
              </w:rPr>
            </w:pPr>
            <w:r w:rsidRPr="002602C6">
              <w:rPr>
                <w:sz w:val="16"/>
                <w:szCs w:val="16"/>
                <w:lang w:val="de-DE"/>
              </w:rPr>
              <w:t>0.069</w:t>
            </w:r>
          </w:p>
        </w:tc>
        <w:tc>
          <w:tcPr>
            <w:tcW w:w="878" w:type="dxa"/>
            <w:tcBorders>
              <w:bottom w:val="single" w:sz="4" w:space="0" w:color="auto"/>
            </w:tcBorders>
          </w:tcPr>
          <w:p w14:paraId="4D22529C" w14:textId="24D81CD5" w:rsidR="00677104" w:rsidRPr="002602C6" w:rsidRDefault="00677104" w:rsidP="00677104">
            <w:pPr>
              <w:spacing w:after="0"/>
              <w:jc w:val="right"/>
              <w:rPr>
                <w:sz w:val="16"/>
                <w:szCs w:val="16"/>
                <w:lang w:val="de-DE"/>
              </w:rPr>
            </w:pPr>
            <w:r w:rsidRPr="002602C6">
              <w:rPr>
                <w:sz w:val="16"/>
                <w:szCs w:val="16"/>
                <w:lang w:val="de-DE"/>
              </w:rPr>
              <w:t>0.077</w:t>
            </w:r>
          </w:p>
        </w:tc>
        <w:tc>
          <w:tcPr>
            <w:tcW w:w="878" w:type="dxa"/>
            <w:tcBorders>
              <w:bottom w:val="single" w:sz="4" w:space="0" w:color="auto"/>
            </w:tcBorders>
          </w:tcPr>
          <w:p w14:paraId="38C80423" w14:textId="7A3F0D90" w:rsidR="00677104" w:rsidRPr="002602C6" w:rsidRDefault="00677104" w:rsidP="00677104">
            <w:pPr>
              <w:spacing w:after="0"/>
              <w:jc w:val="right"/>
              <w:rPr>
                <w:sz w:val="16"/>
                <w:szCs w:val="16"/>
                <w:lang w:val="de-DE"/>
              </w:rPr>
            </w:pPr>
            <w:r w:rsidRPr="002602C6">
              <w:rPr>
                <w:sz w:val="16"/>
                <w:szCs w:val="16"/>
                <w:lang w:val="de-DE"/>
              </w:rPr>
              <w:t>0.081</w:t>
            </w:r>
          </w:p>
        </w:tc>
        <w:tc>
          <w:tcPr>
            <w:tcW w:w="878" w:type="dxa"/>
            <w:tcBorders>
              <w:bottom w:val="single" w:sz="4" w:space="0" w:color="auto"/>
            </w:tcBorders>
          </w:tcPr>
          <w:p w14:paraId="6C5387E8" w14:textId="4FE89EFC" w:rsidR="00677104" w:rsidRPr="002602C6" w:rsidRDefault="00677104" w:rsidP="00677104">
            <w:pPr>
              <w:spacing w:after="0"/>
              <w:jc w:val="right"/>
              <w:rPr>
                <w:sz w:val="16"/>
                <w:szCs w:val="16"/>
                <w:lang w:val="de-DE"/>
              </w:rPr>
            </w:pPr>
            <w:r w:rsidRPr="002602C6">
              <w:rPr>
                <w:sz w:val="16"/>
                <w:szCs w:val="16"/>
                <w:lang w:val="de-DE"/>
              </w:rPr>
              <w:t>0.081</w:t>
            </w:r>
          </w:p>
        </w:tc>
        <w:tc>
          <w:tcPr>
            <w:tcW w:w="879" w:type="dxa"/>
            <w:tcBorders>
              <w:bottom w:val="single" w:sz="4" w:space="0" w:color="auto"/>
            </w:tcBorders>
          </w:tcPr>
          <w:p w14:paraId="5B91BD46" w14:textId="5B2269A1" w:rsidR="00677104" w:rsidRPr="002602C6" w:rsidRDefault="00677104" w:rsidP="00677104">
            <w:pPr>
              <w:spacing w:after="0"/>
              <w:jc w:val="right"/>
              <w:rPr>
                <w:sz w:val="16"/>
                <w:szCs w:val="16"/>
                <w:lang w:val="de-DE"/>
              </w:rPr>
            </w:pPr>
            <w:r w:rsidRPr="002602C6">
              <w:rPr>
                <w:sz w:val="16"/>
                <w:szCs w:val="16"/>
                <w:lang w:val="de-DE"/>
              </w:rPr>
              <w:t>0.093</w:t>
            </w:r>
          </w:p>
        </w:tc>
      </w:tr>
      <w:tr w:rsidR="00677104" w:rsidRPr="002602C6" w14:paraId="5523B2C4" w14:textId="77777777" w:rsidTr="00F12ED0">
        <w:tc>
          <w:tcPr>
            <w:tcW w:w="392" w:type="dxa"/>
            <w:tcBorders>
              <w:top w:val="single" w:sz="4" w:space="0" w:color="auto"/>
              <w:right w:val="single" w:sz="4" w:space="0" w:color="auto"/>
            </w:tcBorders>
          </w:tcPr>
          <w:p w14:paraId="6E2C7DCD" w14:textId="77777777" w:rsidR="00677104" w:rsidRPr="002602C6" w:rsidRDefault="00677104" w:rsidP="00677104">
            <w:pPr>
              <w:spacing w:after="0"/>
              <w:jc w:val="right"/>
              <w:rPr>
                <w:sz w:val="16"/>
                <w:szCs w:val="16"/>
                <w:lang w:val="de-DE"/>
              </w:rPr>
            </w:pPr>
            <w:r w:rsidRPr="002602C6">
              <w:rPr>
                <w:sz w:val="16"/>
                <w:szCs w:val="16"/>
                <w:lang w:val="de-DE"/>
              </w:rPr>
              <w:t>16</w:t>
            </w:r>
          </w:p>
        </w:tc>
        <w:tc>
          <w:tcPr>
            <w:tcW w:w="1711" w:type="dxa"/>
            <w:tcBorders>
              <w:top w:val="single" w:sz="4" w:space="0" w:color="auto"/>
              <w:left w:val="single" w:sz="4" w:space="0" w:color="auto"/>
              <w:right w:val="single" w:sz="4" w:space="0" w:color="auto"/>
            </w:tcBorders>
          </w:tcPr>
          <w:p w14:paraId="3BE307C0"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0FAD33E2" w14:textId="41DD034C"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Borders>
              <w:top w:val="single" w:sz="4" w:space="0" w:color="auto"/>
            </w:tcBorders>
          </w:tcPr>
          <w:p w14:paraId="02AC247F" w14:textId="2D39949C"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top w:val="single" w:sz="4" w:space="0" w:color="auto"/>
            </w:tcBorders>
          </w:tcPr>
          <w:p w14:paraId="2100C2E0" w14:textId="488F9710"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top w:val="single" w:sz="4" w:space="0" w:color="auto"/>
            </w:tcBorders>
          </w:tcPr>
          <w:p w14:paraId="3540E1B2" w14:textId="5830DF9B"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top w:val="single" w:sz="4" w:space="0" w:color="auto"/>
              <w:right w:val="single" w:sz="4" w:space="0" w:color="auto"/>
            </w:tcBorders>
          </w:tcPr>
          <w:p w14:paraId="151F3DBD" w14:textId="069239B2" w:rsidR="00677104" w:rsidRPr="002602C6" w:rsidRDefault="00677104" w:rsidP="00677104">
            <w:pPr>
              <w:spacing w:after="0"/>
              <w:jc w:val="right"/>
              <w:rPr>
                <w:sz w:val="16"/>
                <w:szCs w:val="16"/>
                <w:lang w:val="de-DE"/>
              </w:rPr>
            </w:pPr>
            <w:r w:rsidRPr="002602C6">
              <w:rPr>
                <w:sz w:val="16"/>
                <w:szCs w:val="16"/>
                <w:lang w:val="de-DE"/>
              </w:rPr>
              <w:t>0.444</w:t>
            </w:r>
          </w:p>
        </w:tc>
        <w:tc>
          <w:tcPr>
            <w:tcW w:w="878" w:type="dxa"/>
            <w:tcBorders>
              <w:top w:val="single" w:sz="4" w:space="0" w:color="auto"/>
              <w:left w:val="single" w:sz="4" w:space="0" w:color="auto"/>
            </w:tcBorders>
          </w:tcPr>
          <w:p w14:paraId="6A90277E" w14:textId="7497F6D8" w:rsidR="00677104" w:rsidRPr="002602C6" w:rsidRDefault="00677104" w:rsidP="00677104">
            <w:pPr>
              <w:spacing w:after="0"/>
              <w:jc w:val="right"/>
              <w:rPr>
                <w:sz w:val="16"/>
                <w:szCs w:val="16"/>
                <w:lang w:val="de-DE"/>
              </w:rPr>
            </w:pPr>
            <w:r w:rsidRPr="002602C6">
              <w:rPr>
                <w:sz w:val="16"/>
                <w:szCs w:val="16"/>
                <w:lang w:val="de-DE"/>
              </w:rPr>
              <w:t>0.058</w:t>
            </w:r>
          </w:p>
        </w:tc>
        <w:tc>
          <w:tcPr>
            <w:tcW w:w="878" w:type="dxa"/>
            <w:tcBorders>
              <w:top w:val="single" w:sz="4" w:space="0" w:color="auto"/>
            </w:tcBorders>
          </w:tcPr>
          <w:p w14:paraId="3747F094" w14:textId="781FF6B8"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Borders>
              <w:top w:val="single" w:sz="4" w:space="0" w:color="auto"/>
            </w:tcBorders>
          </w:tcPr>
          <w:p w14:paraId="5DE53581" w14:textId="7245CBD3"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Borders>
              <w:top w:val="single" w:sz="4" w:space="0" w:color="auto"/>
            </w:tcBorders>
          </w:tcPr>
          <w:p w14:paraId="3D428A9A" w14:textId="4DE1738C" w:rsidR="00677104" w:rsidRPr="002602C6" w:rsidRDefault="00677104" w:rsidP="00677104">
            <w:pPr>
              <w:spacing w:after="0"/>
              <w:jc w:val="right"/>
              <w:rPr>
                <w:sz w:val="16"/>
                <w:szCs w:val="16"/>
                <w:lang w:val="de-DE"/>
              </w:rPr>
            </w:pPr>
            <w:r w:rsidRPr="002602C6">
              <w:rPr>
                <w:sz w:val="16"/>
                <w:szCs w:val="16"/>
                <w:lang w:val="de-DE"/>
              </w:rPr>
              <w:t>0.062</w:t>
            </w:r>
          </w:p>
        </w:tc>
        <w:tc>
          <w:tcPr>
            <w:tcW w:w="879" w:type="dxa"/>
            <w:tcBorders>
              <w:top w:val="single" w:sz="4" w:space="0" w:color="auto"/>
              <w:right w:val="single" w:sz="4" w:space="0" w:color="auto"/>
            </w:tcBorders>
          </w:tcPr>
          <w:p w14:paraId="3CCC0FA3" w14:textId="61E7E748" w:rsidR="00677104" w:rsidRPr="002602C6" w:rsidRDefault="00677104" w:rsidP="00677104">
            <w:pPr>
              <w:spacing w:after="0"/>
              <w:jc w:val="right"/>
              <w:rPr>
                <w:sz w:val="16"/>
                <w:szCs w:val="16"/>
                <w:lang w:val="de-DE"/>
              </w:rPr>
            </w:pPr>
            <w:r w:rsidRPr="002602C6">
              <w:rPr>
                <w:sz w:val="16"/>
                <w:szCs w:val="16"/>
                <w:lang w:val="de-DE"/>
              </w:rPr>
              <w:t>0.066</w:t>
            </w:r>
          </w:p>
        </w:tc>
        <w:tc>
          <w:tcPr>
            <w:tcW w:w="878" w:type="dxa"/>
            <w:tcBorders>
              <w:top w:val="single" w:sz="4" w:space="0" w:color="auto"/>
              <w:left w:val="single" w:sz="4" w:space="0" w:color="auto"/>
            </w:tcBorders>
          </w:tcPr>
          <w:p w14:paraId="7B80A3F2" w14:textId="667D318F"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Borders>
              <w:top w:val="single" w:sz="4" w:space="0" w:color="auto"/>
            </w:tcBorders>
          </w:tcPr>
          <w:p w14:paraId="111E82E9" w14:textId="0658A4BE" w:rsidR="00677104" w:rsidRPr="002602C6" w:rsidRDefault="00677104" w:rsidP="00677104">
            <w:pPr>
              <w:spacing w:after="0"/>
              <w:jc w:val="right"/>
              <w:rPr>
                <w:sz w:val="16"/>
                <w:szCs w:val="16"/>
                <w:lang w:val="de-DE"/>
              </w:rPr>
            </w:pPr>
            <w:r w:rsidRPr="002602C6">
              <w:rPr>
                <w:sz w:val="16"/>
                <w:szCs w:val="16"/>
                <w:lang w:val="de-DE"/>
              </w:rPr>
              <w:t>0.106</w:t>
            </w:r>
          </w:p>
        </w:tc>
        <w:tc>
          <w:tcPr>
            <w:tcW w:w="878" w:type="dxa"/>
            <w:tcBorders>
              <w:top w:val="single" w:sz="4" w:space="0" w:color="auto"/>
            </w:tcBorders>
          </w:tcPr>
          <w:p w14:paraId="5A90F232" w14:textId="5D91C872" w:rsidR="00677104" w:rsidRPr="002602C6" w:rsidRDefault="00677104" w:rsidP="00677104">
            <w:pPr>
              <w:spacing w:after="0"/>
              <w:jc w:val="right"/>
              <w:rPr>
                <w:sz w:val="16"/>
                <w:szCs w:val="16"/>
                <w:lang w:val="de-DE"/>
              </w:rPr>
            </w:pPr>
            <w:r w:rsidRPr="002602C6">
              <w:rPr>
                <w:sz w:val="16"/>
                <w:szCs w:val="16"/>
                <w:lang w:val="de-DE"/>
              </w:rPr>
              <w:t>0.109</w:t>
            </w:r>
          </w:p>
        </w:tc>
        <w:tc>
          <w:tcPr>
            <w:tcW w:w="878" w:type="dxa"/>
            <w:tcBorders>
              <w:top w:val="single" w:sz="4" w:space="0" w:color="auto"/>
            </w:tcBorders>
          </w:tcPr>
          <w:p w14:paraId="05A841EF" w14:textId="3B84F120" w:rsidR="00677104" w:rsidRPr="002602C6" w:rsidRDefault="00677104" w:rsidP="00677104">
            <w:pPr>
              <w:spacing w:after="0"/>
              <w:jc w:val="right"/>
              <w:rPr>
                <w:sz w:val="16"/>
                <w:szCs w:val="16"/>
                <w:lang w:val="de-DE"/>
              </w:rPr>
            </w:pPr>
            <w:r w:rsidRPr="002602C6">
              <w:rPr>
                <w:sz w:val="16"/>
                <w:szCs w:val="16"/>
                <w:lang w:val="de-DE"/>
              </w:rPr>
              <w:t>0.109</w:t>
            </w:r>
          </w:p>
        </w:tc>
        <w:tc>
          <w:tcPr>
            <w:tcW w:w="879" w:type="dxa"/>
            <w:tcBorders>
              <w:top w:val="single" w:sz="4" w:space="0" w:color="auto"/>
            </w:tcBorders>
          </w:tcPr>
          <w:p w14:paraId="22F6122B" w14:textId="3C7F717E" w:rsidR="00677104" w:rsidRPr="002602C6" w:rsidRDefault="00677104" w:rsidP="00677104">
            <w:pPr>
              <w:spacing w:after="0"/>
              <w:jc w:val="right"/>
              <w:rPr>
                <w:sz w:val="16"/>
                <w:szCs w:val="16"/>
                <w:lang w:val="de-DE"/>
              </w:rPr>
            </w:pPr>
            <w:r w:rsidRPr="002602C6">
              <w:rPr>
                <w:sz w:val="16"/>
                <w:szCs w:val="16"/>
                <w:lang w:val="de-DE"/>
              </w:rPr>
              <w:t>0.958</w:t>
            </w:r>
          </w:p>
        </w:tc>
      </w:tr>
      <w:tr w:rsidR="00677104" w:rsidRPr="002602C6" w14:paraId="0CE19E74" w14:textId="77777777" w:rsidTr="00F12ED0">
        <w:tc>
          <w:tcPr>
            <w:tcW w:w="392" w:type="dxa"/>
            <w:tcBorders>
              <w:right w:val="single" w:sz="4" w:space="0" w:color="auto"/>
            </w:tcBorders>
          </w:tcPr>
          <w:p w14:paraId="558DFD6A"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33FC125"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7FE18905" w14:textId="1145FC92" w:rsidR="00677104" w:rsidRPr="002602C6" w:rsidRDefault="00677104" w:rsidP="00677104">
            <w:pPr>
              <w:spacing w:after="0"/>
              <w:jc w:val="right"/>
              <w:rPr>
                <w:sz w:val="16"/>
                <w:szCs w:val="16"/>
                <w:lang w:val="de-DE"/>
              </w:rPr>
            </w:pPr>
            <w:r w:rsidRPr="002602C6">
              <w:rPr>
                <w:sz w:val="16"/>
                <w:szCs w:val="16"/>
                <w:lang w:val="de-DE"/>
              </w:rPr>
              <w:t>0.022</w:t>
            </w:r>
          </w:p>
        </w:tc>
        <w:tc>
          <w:tcPr>
            <w:tcW w:w="878" w:type="dxa"/>
          </w:tcPr>
          <w:p w14:paraId="0A528A31" w14:textId="5AD1E385"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1B8C3991" w14:textId="7882DFDC"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6D893941" w14:textId="68301807"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right w:val="single" w:sz="4" w:space="0" w:color="auto"/>
            </w:tcBorders>
          </w:tcPr>
          <w:p w14:paraId="44665AB0" w14:textId="39F462AD" w:rsidR="00677104" w:rsidRPr="002602C6" w:rsidRDefault="00677104" w:rsidP="00677104">
            <w:pPr>
              <w:spacing w:after="0"/>
              <w:jc w:val="right"/>
              <w:rPr>
                <w:sz w:val="16"/>
                <w:szCs w:val="16"/>
                <w:lang w:val="de-DE"/>
              </w:rPr>
            </w:pPr>
            <w:r w:rsidRPr="002602C6">
              <w:rPr>
                <w:sz w:val="16"/>
                <w:szCs w:val="16"/>
                <w:lang w:val="de-DE"/>
              </w:rPr>
              <w:t>0.139</w:t>
            </w:r>
          </w:p>
        </w:tc>
        <w:tc>
          <w:tcPr>
            <w:tcW w:w="878" w:type="dxa"/>
            <w:tcBorders>
              <w:left w:val="single" w:sz="4" w:space="0" w:color="auto"/>
            </w:tcBorders>
          </w:tcPr>
          <w:p w14:paraId="25B1F751" w14:textId="427D8CE6" w:rsidR="00677104" w:rsidRPr="002602C6" w:rsidRDefault="00677104" w:rsidP="00677104">
            <w:pPr>
              <w:spacing w:after="0"/>
              <w:jc w:val="right"/>
              <w:rPr>
                <w:sz w:val="16"/>
                <w:szCs w:val="16"/>
                <w:lang w:val="de-DE"/>
              </w:rPr>
            </w:pPr>
            <w:r w:rsidRPr="002602C6">
              <w:rPr>
                <w:sz w:val="16"/>
                <w:szCs w:val="16"/>
                <w:lang w:val="de-DE"/>
              </w:rPr>
              <w:t>0.058</w:t>
            </w:r>
          </w:p>
        </w:tc>
        <w:tc>
          <w:tcPr>
            <w:tcW w:w="878" w:type="dxa"/>
          </w:tcPr>
          <w:p w14:paraId="3769AF0D" w14:textId="58476420" w:rsidR="00677104" w:rsidRPr="002602C6" w:rsidRDefault="00677104" w:rsidP="00677104">
            <w:pPr>
              <w:spacing w:after="0"/>
              <w:jc w:val="right"/>
              <w:rPr>
                <w:sz w:val="16"/>
                <w:szCs w:val="16"/>
                <w:lang w:val="de-DE"/>
              </w:rPr>
            </w:pPr>
            <w:r w:rsidRPr="002602C6">
              <w:rPr>
                <w:sz w:val="16"/>
                <w:szCs w:val="16"/>
                <w:lang w:val="de-DE"/>
              </w:rPr>
              <w:t>0.060</w:t>
            </w:r>
          </w:p>
        </w:tc>
        <w:tc>
          <w:tcPr>
            <w:tcW w:w="878" w:type="dxa"/>
          </w:tcPr>
          <w:p w14:paraId="6C6D4A48" w14:textId="2F4BE2E3"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Pr>
          <w:p w14:paraId="37C78DB7" w14:textId="354B27FA" w:rsidR="00677104" w:rsidRPr="002602C6" w:rsidRDefault="00677104" w:rsidP="00677104">
            <w:pPr>
              <w:spacing w:after="0"/>
              <w:jc w:val="right"/>
              <w:rPr>
                <w:sz w:val="16"/>
                <w:szCs w:val="16"/>
                <w:lang w:val="de-DE"/>
              </w:rPr>
            </w:pPr>
            <w:r w:rsidRPr="002602C6">
              <w:rPr>
                <w:sz w:val="16"/>
                <w:szCs w:val="16"/>
                <w:lang w:val="de-DE"/>
              </w:rPr>
              <w:t>0.062</w:t>
            </w:r>
          </w:p>
        </w:tc>
        <w:tc>
          <w:tcPr>
            <w:tcW w:w="879" w:type="dxa"/>
            <w:tcBorders>
              <w:right w:val="single" w:sz="4" w:space="0" w:color="auto"/>
            </w:tcBorders>
          </w:tcPr>
          <w:p w14:paraId="7D946C22" w14:textId="5EBE2F39" w:rsidR="00677104" w:rsidRPr="002602C6" w:rsidRDefault="00677104" w:rsidP="00677104">
            <w:pPr>
              <w:spacing w:after="0"/>
              <w:jc w:val="right"/>
              <w:rPr>
                <w:sz w:val="16"/>
                <w:szCs w:val="16"/>
                <w:lang w:val="de-DE"/>
              </w:rPr>
            </w:pPr>
            <w:r w:rsidRPr="002602C6">
              <w:rPr>
                <w:sz w:val="16"/>
                <w:szCs w:val="16"/>
                <w:lang w:val="de-DE"/>
              </w:rPr>
              <w:t>0.066</w:t>
            </w:r>
          </w:p>
        </w:tc>
        <w:tc>
          <w:tcPr>
            <w:tcW w:w="878" w:type="dxa"/>
            <w:tcBorders>
              <w:left w:val="single" w:sz="4" w:space="0" w:color="auto"/>
            </w:tcBorders>
          </w:tcPr>
          <w:p w14:paraId="42055F92" w14:textId="7EE9E351" w:rsidR="00677104" w:rsidRPr="002602C6" w:rsidRDefault="00677104" w:rsidP="00677104">
            <w:pPr>
              <w:spacing w:after="0"/>
              <w:jc w:val="right"/>
              <w:rPr>
                <w:sz w:val="16"/>
                <w:szCs w:val="16"/>
                <w:lang w:val="de-DE"/>
              </w:rPr>
            </w:pPr>
            <w:r w:rsidRPr="002602C6">
              <w:rPr>
                <w:sz w:val="16"/>
                <w:szCs w:val="16"/>
                <w:lang w:val="de-DE"/>
              </w:rPr>
              <w:t>0.103</w:t>
            </w:r>
          </w:p>
        </w:tc>
        <w:tc>
          <w:tcPr>
            <w:tcW w:w="878" w:type="dxa"/>
          </w:tcPr>
          <w:p w14:paraId="63302A65" w14:textId="5D2EAA2F" w:rsidR="00677104" w:rsidRPr="002602C6" w:rsidRDefault="00677104" w:rsidP="00677104">
            <w:pPr>
              <w:spacing w:after="0"/>
              <w:jc w:val="right"/>
              <w:rPr>
                <w:sz w:val="16"/>
                <w:szCs w:val="16"/>
                <w:lang w:val="de-DE"/>
              </w:rPr>
            </w:pPr>
            <w:r w:rsidRPr="002602C6">
              <w:rPr>
                <w:sz w:val="16"/>
                <w:szCs w:val="16"/>
                <w:lang w:val="de-DE"/>
              </w:rPr>
              <w:t>0.106</w:t>
            </w:r>
          </w:p>
        </w:tc>
        <w:tc>
          <w:tcPr>
            <w:tcW w:w="878" w:type="dxa"/>
          </w:tcPr>
          <w:p w14:paraId="49D75409" w14:textId="590DE92D" w:rsidR="00677104" w:rsidRPr="002602C6" w:rsidRDefault="00677104" w:rsidP="00677104">
            <w:pPr>
              <w:spacing w:after="0"/>
              <w:jc w:val="right"/>
              <w:rPr>
                <w:sz w:val="16"/>
                <w:szCs w:val="16"/>
                <w:lang w:val="de-DE"/>
              </w:rPr>
            </w:pPr>
            <w:r w:rsidRPr="002602C6">
              <w:rPr>
                <w:sz w:val="16"/>
                <w:szCs w:val="16"/>
                <w:lang w:val="de-DE"/>
              </w:rPr>
              <w:t>0.110</w:t>
            </w:r>
          </w:p>
        </w:tc>
        <w:tc>
          <w:tcPr>
            <w:tcW w:w="878" w:type="dxa"/>
          </w:tcPr>
          <w:p w14:paraId="64BFB3F6" w14:textId="660E79EE" w:rsidR="00677104" w:rsidRPr="002602C6" w:rsidRDefault="00677104" w:rsidP="00677104">
            <w:pPr>
              <w:spacing w:after="0"/>
              <w:jc w:val="right"/>
              <w:rPr>
                <w:sz w:val="16"/>
                <w:szCs w:val="16"/>
                <w:lang w:val="de-DE"/>
              </w:rPr>
            </w:pPr>
            <w:r w:rsidRPr="002602C6">
              <w:rPr>
                <w:sz w:val="16"/>
                <w:szCs w:val="16"/>
                <w:lang w:val="de-DE"/>
              </w:rPr>
              <w:t>0.110</w:t>
            </w:r>
          </w:p>
        </w:tc>
        <w:tc>
          <w:tcPr>
            <w:tcW w:w="879" w:type="dxa"/>
          </w:tcPr>
          <w:p w14:paraId="2967C447" w14:textId="48C87C36" w:rsidR="00677104" w:rsidRPr="002602C6" w:rsidRDefault="00677104" w:rsidP="00677104">
            <w:pPr>
              <w:spacing w:after="0"/>
              <w:jc w:val="right"/>
              <w:rPr>
                <w:sz w:val="16"/>
                <w:szCs w:val="16"/>
                <w:lang w:val="de-DE"/>
              </w:rPr>
            </w:pPr>
            <w:r w:rsidRPr="002602C6">
              <w:rPr>
                <w:sz w:val="16"/>
                <w:szCs w:val="16"/>
                <w:lang w:val="de-DE"/>
              </w:rPr>
              <w:t>0.224</w:t>
            </w:r>
          </w:p>
        </w:tc>
      </w:tr>
      <w:tr w:rsidR="00677104" w:rsidRPr="002602C6" w14:paraId="5241186A" w14:textId="77777777" w:rsidTr="00F12ED0">
        <w:tc>
          <w:tcPr>
            <w:tcW w:w="392" w:type="dxa"/>
            <w:tcBorders>
              <w:right w:val="single" w:sz="4" w:space="0" w:color="auto"/>
            </w:tcBorders>
          </w:tcPr>
          <w:p w14:paraId="468886A1"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EA1BB0E"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1D920FDC" w14:textId="3A8C4224"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Pr>
          <w:p w14:paraId="0777237F" w14:textId="699C1881"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Pr>
          <w:p w14:paraId="009977F0" w14:textId="531D9D92"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Pr>
          <w:p w14:paraId="1A9AD987" w14:textId="63DE7A63"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right w:val="single" w:sz="4" w:space="0" w:color="auto"/>
            </w:tcBorders>
          </w:tcPr>
          <w:p w14:paraId="4197D162" w14:textId="4249F29C" w:rsidR="00677104" w:rsidRPr="002602C6" w:rsidRDefault="00677104" w:rsidP="00677104">
            <w:pPr>
              <w:spacing w:after="0"/>
              <w:jc w:val="right"/>
              <w:rPr>
                <w:sz w:val="16"/>
                <w:szCs w:val="16"/>
                <w:lang w:val="de-DE"/>
              </w:rPr>
            </w:pPr>
            <w:r w:rsidRPr="002602C6">
              <w:rPr>
                <w:sz w:val="16"/>
                <w:szCs w:val="16"/>
                <w:lang w:val="de-DE"/>
              </w:rPr>
              <w:t>0.030</w:t>
            </w:r>
          </w:p>
        </w:tc>
        <w:tc>
          <w:tcPr>
            <w:tcW w:w="878" w:type="dxa"/>
            <w:tcBorders>
              <w:left w:val="single" w:sz="4" w:space="0" w:color="auto"/>
            </w:tcBorders>
          </w:tcPr>
          <w:p w14:paraId="78486A90" w14:textId="07935ECE"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Pr>
          <w:p w14:paraId="0D2D0343" w14:textId="500D4541"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Pr>
          <w:p w14:paraId="12E2D904" w14:textId="700D654F" w:rsidR="00677104" w:rsidRPr="002602C6" w:rsidRDefault="00677104" w:rsidP="00677104">
            <w:pPr>
              <w:spacing w:after="0"/>
              <w:jc w:val="right"/>
              <w:rPr>
                <w:sz w:val="16"/>
                <w:szCs w:val="16"/>
                <w:lang w:val="de-DE"/>
              </w:rPr>
            </w:pPr>
            <w:r w:rsidRPr="002602C6">
              <w:rPr>
                <w:sz w:val="16"/>
                <w:szCs w:val="16"/>
                <w:lang w:val="de-DE"/>
              </w:rPr>
              <w:t>0.034</w:t>
            </w:r>
          </w:p>
        </w:tc>
        <w:tc>
          <w:tcPr>
            <w:tcW w:w="878" w:type="dxa"/>
          </w:tcPr>
          <w:p w14:paraId="23AC205C" w14:textId="5803A939" w:rsidR="00677104" w:rsidRPr="002602C6" w:rsidRDefault="00677104" w:rsidP="00677104">
            <w:pPr>
              <w:spacing w:after="0"/>
              <w:jc w:val="right"/>
              <w:rPr>
                <w:sz w:val="16"/>
                <w:szCs w:val="16"/>
                <w:lang w:val="de-DE"/>
              </w:rPr>
            </w:pPr>
            <w:r w:rsidRPr="002602C6">
              <w:rPr>
                <w:sz w:val="16"/>
                <w:szCs w:val="16"/>
                <w:lang w:val="de-DE"/>
              </w:rPr>
              <w:t>0.034</w:t>
            </w:r>
          </w:p>
        </w:tc>
        <w:tc>
          <w:tcPr>
            <w:tcW w:w="879" w:type="dxa"/>
            <w:tcBorders>
              <w:right w:val="single" w:sz="4" w:space="0" w:color="auto"/>
            </w:tcBorders>
          </w:tcPr>
          <w:p w14:paraId="1D621BDA" w14:textId="037AFC03" w:rsidR="00677104" w:rsidRPr="002602C6" w:rsidRDefault="00677104" w:rsidP="00677104">
            <w:pPr>
              <w:spacing w:after="0"/>
              <w:jc w:val="right"/>
              <w:rPr>
                <w:sz w:val="16"/>
                <w:szCs w:val="16"/>
                <w:lang w:val="de-DE"/>
              </w:rPr>
            </w:pPr>
            <w:r w:rsidRPr="002602C6">
              <w:rPr>
                <w:sz w:val="16"/>
                <w:szCs w:val="16"/>
                <w:lang w:val="de-DE"/>
              </w:rPr>
              <w:t>0.080</w:t>
            </w:r>
          </w:p>
        </w:tc>
        <w:tc>
          <w:tcPr>
            <w:tcW w:w="878" w:type="dxa"/>
            <w:tcBorders>
              <w:left w:val="single" w:sz="4" w:space="0" w:color="auto"/>
            </w:tcBorders>
          </w:tcPr>
          <w:p w14:paraId="57D33709" w14:textId="6C602AE8"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Pr>
          <w:p w14:paraId="5CF340FD" w14:textId="7F793057" w:rsidR="00677104" w:rsidRPr="002602C6" w:rsidRDefault="00677104" w:rsidP="00677104">
            <w:pPr>
              <w:spacing w:after="0"/>
              <w:jc w:val="right"/>
              <w:rPr>
                <w:sz w:val="16"/>
                <w:szCs w:val="16"/>
                <w:lang w:val="de-DE"/>
              </w:rPr>
            </w:pPr>
            <w:r w:rsidRPr="002602C6">
              <w:rPr>
                <w:sz w:val="16"/>
                <w:szCs w:val="16"/>
                <w:lang w:val="de-DE"/>
              </w:rPr>
              <w:t>0.075</w:t>
            </w:r>
          </w:p>
        </w:tc>
        <w:tc>
          <w:tcPr>
            <w:tcW w:w="878" w:type="dxa"/>
          </w:tcPr>
          <w:p w14:paraId="7B111940" w14:textId="2D35070D" w:rsidR="00677104" w:rsidRPr="002602C6" w:rsidRDefault="00677104" w:rsidP="00677104">
            <w:pPr>
              <w:spacing w:after="0"/>
              <w:jc w:val="right"/>
              <w:rPr>
                <w:sz w:val="16"/>
                <w:szCs w:val="16"/>
                <w:lang w:val="de-DE"/>
              </w:rPr>
            </w:pPr>
            <w:r w:rsidRPr="002602C6">
              <w:rPr>
                <w:sz w:val="16"/>
                <w:szCs w:val="16"/>
                <w:lang w:val="de-DE"/>
              </w:rPr>
              <w:t>0.081</w:t>
            </w:r>
          </w:p>
        </w:tc>
        <w:tc>
          <w:tcPr>
            <w:tcW w:w="878" w:type="dxa"/>
          </w:tcPr>
          <w:p w14:paraId="5A02A94E" w14:textId="7E75AE0B" w:rsidR="00677104" w:rsidRPr="002602C6" w:rsidRDefault="00677104" w:rsidP="00677104">
            <w:pPr>
              <w:spacing w:after="0"/>
              <w:jc w:val="right"/>
              <w:rPr>
                <w:sz w:val="16"/>
                <w:szCs w:val="16"/>
                <w:lang w:val="de-DE"/>
              </w:rPr>
            </w:pPr>
            <w:r w:rsidRPr="002602C6">
              <w:rPr>
                <w:sz w:val="16"/>
                <w:szCs w:val="16"/>
                <w:lang w:val="de-DE"/>
              </w:rPr>
              <w:t>0.081</w:t>
            </w:r>
          </w:p>
        </w:tc>
        <w:tc>
          <w:tcPr>
            <w:tcW w:w="879" w:type="dxa"/>
          </w:tcPr>
          <w:p w14:paraId="3325F552" w14:textId="18F7CCF0" w:rsidR="00677104" w:rsidRPr="002602C6" w:rsidRDefault="00677104" w:rsidP="00677104">
            <w:pPr>
              <w:spacing w:after="0"/>
              <w:jc w:val="right"/>
              <w:rPr>
                <w:sz w:val="16"/>
                <w:szCs w:val="16"/>
                <w:lang w:val="de-DE"/>
              </w:rPr>
            </w:pPr>
            <w:r w:rsidRPr="002602C6">
              <w:rPr>
                <w:sz w:val="16"/>
                <w:szCs w:val="16"/>
                <w:lang w:val="de-DE"/>
              </w:rPr>
              <w:t>0.129</w:t>
            </w:r>
          </w:p>
        </w:tc>
      </w:tr>
      <w:tr w:rsidR="00677104" w:rsidRPr="002602C6" w14:paraId="45129E09" w14:textId="77777777" w:rsidTr="00F12ED0">
        <w:tc>
          <w:tcPr>
            <w:tcW w:w="392" w:type="dxa"/>
            <w:tcBorders>
              <w:bottom w:val="single" w:sz="4" w:space="0" w:color="auto"/>
              <w:right w:val="single" w:sz="4" w:space="0" w:color="auto"/>
            </w:tcBorders>
          </w:tcPr>
          <w:p w14:paraId="26527B3E"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454EC01B"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792CA9B1" w14:textId="74AE5FC4" w:rsidR="00677104" w:rsidRPr="002602C6" w:rsidRDefault="00677104" w:rsidP="00677104">
            <w:pPr>
              <w:spacing w:after="0"/>
              <w:jc w:val="right"/>
              <w:rPr>
                <w:sz w:val="16"/>
                <w:szCs w:val="16"/>
                <w:lang w:val="de-DE"/>
              </w:rPr>
            </w:pPr>
            <w:r w:rsidRPr="002602C6">
              <w:rPr>
                <w:sz w:val="16"/>
                <w:szCs w:val="16"/>
                <w:lang w:val="de-DE"/>
              </w:rPr>
              <w:t>0.019</w:t>
            </w:r>
          </w:p>
        </w:tc>
        <w:tc>
          <w:tcPr>
            <w:tcW w:w="878" w:type="dxa"/>
            <w:tcBorders>
              <w:bottom w:val="single" w:sz="4" w:space="0" w:color="auto"/>
            </w:tcBorders>
          </w:tcPr>
          <w:p w14:paraId="4176DBFE" w14:textId="795C72ED" w:rsidR="00677104" w:rsidRPr="002602C6" w:rsidRDefault="00677104" w:rsidP="00677104">
            <w:pPr>
              <w:spacing w:after="0"/>
              <w:jc w:val="right"/>
              <w:rPr>
                <w:sz w:val="16"/>
                <w:szCs w:val="16"/>
                <w:lang w:val="de-DE"/>
              </w:rPr>
            </w:pPr>
            <w:r w:rsidRPr="002602C6">
              <w:rPr>
                <w:sz w:val="16"/>
                <w:szCs w:val="16"/>
                <w:lang w:val="de-DE"/>
              </w:rPr>
              <w:t>0.023</w:t>
            </w:r>
          </w:p>
        </w:tc>
        <w:tc>
          <w:tcPr>
            <w:tcW w:w="878" w:type="dxa"/>
            <w:tcBorders>
              <w:bottom w:val="single" w:sz="4" w:space="0" w:color="auto"/>
            </w:tcBorders>
          </w:tcPr>
          <w:p w14:paraId="07E2804F" w14:textId="483DA411" w:rsidR="00677104" w:rsidRPr="002602C6" w:rsidRDefault="00677104" w:rsidP="00677104">
            <w:pPr>
              <w:spacing w:after="0"/>
              <w:jc w:val="right"/>
              <w:rPr>
                <w:sz w:val="16"/>
                <w:szCs w:val="16"/>
                <w:lang w:val="de-DE"/>
              </w:rPr>
            </w:pPr>
            <w:r w:rsidRPr="002602C6">
              <w:rPr>
                <w:sz w:val="16"/>
                <w:szCs w:val="16"/>
                <w:lang w:val="de-DE"/>
              </w:rPr>
              <w:t>0.024</w:t>
            </w:r>
          </w:p>
        </w:tc>
        <w:tc>
          <w:tcPr>
            <w:tcW w:w="878" w:type="dxa"/>
            <w:tcBorders>
              <w:bottom w:val="single" w:sz="4" w:space="0" w:color="auto"/>
            </w:tcBorders>
          </w:tcPr>
          <w:p w14:paraId="176112CB" w14:textId="4D96F065" w:rsidR="00677104" w:rsidRPr="002602C6" w:rsidRDefault="00677104" w:rsidP="00677104">
            <w:pPr>
              <w:spacing w:after="0"/>
              <w:jc w:val="right"/>
              <w:rPr>
                <w:sz w:val="16"/>
                <w:szCs w:val="16"/>
                <w:lang w:val="de-DE"/>
              </w:rPr>
            </w:pPr>
            <w:r w:rsidRPr="002602C6">
              <w:rPr>
                <w:sz w:val="16"/>
                <w:szCs w:val="16"/>
                <w:lang w:val="de-DE"/>
              </w:rPr>
              <w:t>0.024</w:t>
            </w:r>
          </w:p>
        </w:tc>
        <w:tc>
          <w:tcPr>
            <w:tcW w:w="879" w:type="dxa"/>
            <w:tcBorders>
              <w:bottom w:val="single" w:sz="4" w:space="0" w:color="auto"/>
              <w:right w:val="single" w:sz="4" w:space="0" w:color="auto"/>
            </w:tcBorders>
          </w:tcPr>
          <w:p w14:paraId="021AC327" w14:textId="06606F57" w:rsidR="00677104" w:rsidRPr="002602C6" w:rsidRDefault="00677104" w:rsidP="00677104">
            <w:pPr>
              <w:spacing w:after="0"/>
              <w:jc w:val="right"/>
              <w:rPr>
                <w:sz w:val="16"/>
                <w:szCs w:val="16"/>
                <w:lang w:val="de-DE"/>
              </w:rPr>
            </w:pPr>
            <w:r w:rsidRPr="002602C6">
              <w:rPr>
                <w:sz w:val="16"/>
                <w:szCs w:val="16"/>
                <w:lang w:val="de-DE"/>
              </w:rPr>
              <w:t>0.031</w:t>
            </w:r>
          </w:p>
        </w:tc>
        <w:tc>
          <w:tcPr>
            <w:tcW w:w="878" w:type="dxa"/>
            <w:tcBorders>
              <w:left w:val="single" w:sz="4" w:space="0" w:color="auto"/>
              <w:bottom w:val="single" w:sz="4" w:space="0" w:color="auto"/>
            </w:tcBorders>
          </w:tcPr>
          <w:p w14:paraId="57BD54A2" w14:textId="4B4CB9DA" w:rsidR="00677104" w:rsidRPr="002602C6" w:rsidRDefault="00677104" w:rsidP="00677104">
            <w:pPr>
              <w:spacing w:after="0"/>
              <w:jc w:val="right"/>
              <w:rPr>
                <w:sz w:val="16"/>
                <w:szCs w:val="16"/>
                <w:lang w:val="de-DE"/>
              </w:rPr>
            </w:pPr>
            <w:r w:rsidRPr="002602C6">
              <w:rPr>
                <w:sz w:val="16"/>
                <w:szCs w:val="16"/>
                <w:lang w:val="de-DE"/>
              </w:rPr>
              <w:t>0.028</w:t>
            </w:r>
          </w:p>
        </w:tc>
        <w:tc>
          <w:tcPr>
            <w:tcW w:w="878" w:type="dxa"/>
            <w:tcBorders>
              <w:bottom w:val="single" w:sz="4" w:space="0" w:color="auto"/>
            </w:tcBorders>
          </w:tcPr>
          <w:p w14:paraId="15649DCD" w14:textId="0619891A" w:rsidR="00677104" w:rsidRPr="002602C6" w:rsidRDefault="00677104" w:rsidP="00677104">
            <w:pPr>
              <w:spacing w:after="0"/>
              <w:jc w:val="right"/>
              <w:rPr>
                <w:sz w:val="16"/>
                <w:szCs w:val="16"/>
                <w:lang w:val="de-DE"/>
              </w:rPr>
            </w:pPr>
            <w:r w:rsidRPr="002602C6">
              <w:rPr>
                <w:sz w:val="16"/>
                <w:szCs w:val="16"/>
                <w:lang w:val="de-DE"/>
              </w:rPr>
              <w:t>0.032</w:t>
            </w:r>
          </w:p>
        </w:tc>
        <w:tc>
          <w:tcPr>
            <w:tcW w:w="878" w:type="dxa"/>
            <w:tcBorders>
              <w:bottom w:val="single" w:sz="4" w:space="0" w:color="auto"/>
            </w:tcBorders>
          </w:tcPr>
          <w:p w14:paraId="50068EDF" w14:textId="427772B7" w:rsidR="00677104" w:rsidRPr="002602C6" w:rsidRDefault="00677104" w:rsidP="00677104">
            <w:pPr>
              <w:spacing w:after="0"/>
              <w:jc w:val="right"/>
              <w:rPr>
                <w:sz w:val="16"/>
                <w:szCs w:val="16"/>
                <w:lang w:val="de-DE"/>
              </w:rPr>
            </w:pPr>
            <w:r w:rsidRPr="002602C6">
              <w:rPr>
                <w:sz w:val="16"/>
                <w:szCs w:val="16"/>
                <w:lang w:val="de-DE"/>
              </w:rPr>
              <w:t>0.034</w:t>
            </w:r>
          </w:p>
        </w:tc>
        <w:tc>
          <w:tcPr>
            <w:tcW w:w="878" w:type="dxa"/>
            <w:tcBorders>
              <w:bottom w:val="single" w:sz="4" w:space="0" w:color="auto"/>
            </w:tcBorders>
          </w:tcPr>
          <w:p w14:paraId="26A3F334" w14:textId="61923A21" w:rsidR="00677104" w:rsidRPr="002602C6" w:rsidRDefault="00677104" w:rsidP="00677104">
            <w:pPr>
              <w:spacing w:after="0"/>
              <w:jc w:val="right"/>
              <w:rPr>
                <w:sz w:val="16"/>
                <w:szCs w:val="16"/>
                <w:lang w:val="de-DE"/>
              </w:rPr>
            </w:pPr>
            <w:r w:rsidRPr="002602C6">
              <w:rPr>
                <w:sz w:val="16"/>
                <w:szCs w:val="16"/>
                <w:lang w:val="de-DE"/>
              </w:rPr>
              <w:t>0.034</w:t>
            </w:r>
          </w:p>
        </w:tc>
        <w:tc>
          <w:tcPr>
            <w:tcW w:w="879" w:type="dxa"/>
            <w:tcBorders>
              <w:bottom w:val="single" w:sz="4" w:space="0" w:color="auto"/>
              <w:right w:val="single" w:sz="4" w:space="0" w:color="auto"/>
            </w:tcBorders>
          </w:tcPr>
          <w:p w14:paraId="7AB5E4D5" w14:textId="6ED0B85F" w:rsidR="00677104" w:rsidRPr="002602C6" w:rsidRDefault="00677104" w:rsidP="00677104">
            <w:pPr>
              <w:spacing w:after="0"/>
              <w:jc w:val="right"/>
              <w:rPr>
                <w:sz w:val="16"/>
                <w:szCs w:val="16"/>
                <w:lang w:val="de-DE"/>
              </w:rPr>
            </w:pPr>
            <w:r w:rsidRPr="002602C6">
              <w:rPr>
                <w:sz w:val="16"/>
                <w:szCs w:val="16"/>
                <w:lang w:val="de-DE"/>
              </w:rPr>
              <w:t>0.035</w:t>
            </w:r>
          </w:p>
        </w:tc>
        <w:tc>
          <w:tcPr>
            <w:tcW w:w="878" w:type="dxa"/>
            <w:tcBorders>
              <w:left w:val="single" w:sz="4" w:space="0" w:color="auto"/>
              <w:bottom w:val="single" w:sz="4" w:space="0" w:color="auto"/>
            </w:tcBorders>
          </w:tcPr>
          <w:p w14:paraId="2F18C281" w14:textId="5CD66E75" w:rsidR="00677104" w:rsidRPr="002602C6" w:rsidRDefault="00677104" w:rsidP="00677104">
            <w:pPr>
              <w:spacing w:after="0"/>
              <w:jc w:val="right"/>
              <w:rPr>
                <w:sz w:val="16"/>
                <w:szCs w:val="16"/>
                <w:lang w:val="de-DE"/>
              </w:rPr>
            </w:pPr>
            <w:r w:rsidRPr="002602C6">
              <w:rPr>
                <w:sz w:val="16"/>
                <w:szCs w:val="16"/>
                <w:lang w:val="de-DE"/>
              </w:rPr>
              <w:t>0.062</w:t>
            </w:r>
          </w:p>
        </w:tc>
        <w:tc>
          <w:tcPr>
            <w:tcW w:w="878" w:type="dxa"/>
            <w:tcBorders>
              <w:bottom w:val="single" w:sz="4" w:space="0" w:color="auto"/>
            </w:tcBorders>
          </w:tcPr>
          <w:p w14:paraId="63EAA3E8" w14:textId="3CBADFB8" w:rsidR="00677104" w:rsidRPr="002602C6" w:rsidRDefault="00677104" w:rsidP="00677104">
            <w:pPr>
              <w:spacing w:after="0"/>
              <w:jc w:val="right"/>
              <w:rPr>
                <w:sz w:val="16"/>
                <w:szCs w:val="16"/>
                <w:lang w:val="de-DE"/>
              </w:rPr>
            </w:pPr>
            <w:r w:rsidRPr="002602C6">
              <w:rPr>
                <w:sz w:val="16"/>
                <w:szCs w:val="16"/>
                <w:lang w:val="de-DE"/>
              </w:rPr>
              <w:t>0.078</w:t>
            </w:r>
          </w:p>
        </w:tc>
        <w:tc>
          <w:tcPr>
            <w:tcW w:w="878" w:type="dxa"/>
            <w:tcBorders>
              <w:bottom w:val="single" w:sz="4" w:space="0" w:color="auto"/>
            </w:tcBorders>
          </w:tcPr>
          <w:p w14:paraId="3B9EDB57" w14:textId="7F70FBC9" w:rsidR="00677104" w:rsidRPr="002602C6" w:rsidRDefault="00677104" w:rsidP="00677104">
            <w:pPr>
              <w:spacing w:after="0"/>
              <w:jc w:val="right"/>
              <w:rPr>
                <w:sz w:val="16"/>
                <w:szCs w:val="16"/>
                <w:lang w:val="de-DE"/>
              </w:rPr>
            </w:pPr>
            <w:r w:rsidRPr="002602C6">
              <w:rPr>
                <w:sz w:val="16"/>
                <w:szCs w:val="16"/>
                <w:lang w:val="de-DE"/>
              </w:rPr>
              <w:t>0.081</w:t>
            </w:r>
          </w:p>
        </w:tc>
        <w:tc>
          <w:tcPr>
            <w:tcW w:w="878" w:type="dxa"/>
            <w:tcBorders>
              <w:bottom w:val="single" w:sz="4" w:space="0" w:color="auto"/>
            </w:tcBorders>
          </w:tcPr>
          <w:p w14:paraId="58516D33" w14:textId="1E1015E0" w:rsidR="00677104" w:rsidRPr="002602C6" w:rsidRDefault="00677104" w:rsidP="00677104">
            <w:pPr>
              <w:spacing w:after="0"/>
              <w:jc w:val="right"/>
              <w:rPr>
                <w:sz w:val="16"/>
                <w:szCs w:val="16"/>
                <w:lang w:val="de-DE"/>
              </w:rPr>
            </w:pPr>
            <w:r w:rsidRPr="002602C6">
              <w:rPr>
                <w:sz w:val="16"/>
                <w:szCs w:val="16"/>
                <w:lang w:val="de-DE"/>
              </w:rPr>
              <w:t>0.081</w:t>
            </w:r>
          </w:p>
        </w:tc>
        <w:tc>
          <w:tcPr>
            <w:tcW w:w="879" w:type="dxa"/>
            <w:tcBorders>
              <w:bottom w:val="single" w:sz="4" w:space="0" w:color="auto"/>
            </w:tcBorders>
          </w:tcPr>
          <w:p w14:paraId="46D71A23" w14:textId="7D91D53C" w:rsidR="00677104" w:rsidRPr="002602C6" w:rsidRDefault="00677104" w:rsidP="00677104">
            <w:pPr>
              <w:spacing w:after="0"/>
              <w:jc w:val="right"/>
              <w:rPr>
                <w:sz w:val="16"/>
                <w:szCs w:val="16"/>
                <w:lang w:val="de-DE"/>
              </w:rPr>
            </w:pPr>
            <w:r w:rsidRPr="002602C6">
              <w:rPr>
                <w:sz w:val="16"/>
                <w:szCs w:val="16"/>
                <w:lang w:val="de-DE"/>
              </w:rPr>
              <w:t>0.087</w:t>
            </w:r>
          </w:p>
        </w:tc>
      </w:tr>
      <w:tr w:rsidR="00677104" w:rsidRPr="002602C6" w14:paraId="6F0D93C3" w14:textId="77777777" w:rsidTr="00F12ED0">
        <w:tc>
          <w:tcPr>
            <w:tcW w:w="392" w:type="dxa"/>
            <w:tcBorders>
              <w:top w:val="single" w:sz="4" w:space="0" w:color="auto"/>
              <w:right w:val="single" w:sz="4" w:space="0" w:color="auto"/>
            </w:tcBorders>
          </w:tcPr>
          <w:p w14:paraId="764599A1" w14:textId="77777777" w:rsidR="00677104" w:rsidRPr="002602C6" w:rsidRDefault="00677104" w:rsidP="00677104">
            <w:pPr>
              <w:spacing w:after="0"/>
              <w:jc w:val="right"/>
              <w:rPr>
                <w:sz w:val="16"/>
                <w:szCs w:val="16"/>
                <w:lang w:val="de-DE"/>
              </w:rPr>
            </w:pPr>
            <w:r w:rsidRPr="002602C6">
              <w:rPr>
                <w:sz w:val="16"/>
                <w:szCs w:val="16"/>
                <w:lang w:val="de-DE"/>
              </w:rPr>
              <w:t>24</w:t>
            </w:r>
          </w:p>
        </w:tc>
        <w:tc>
          <w:tcPr>
            <w:tcW w:w="1711" w:type="dxa"/>
            <w:tcBorders>
              <w:top w:val="single" w:sz="4" w:space="0" w:color="auto"/>
              <w:left w:val="single" w:sz="4" w:space="0" w:color="auto"/>
              <w:right w:val="single" w:sz="4" w:space="0" w:color="auto"/>
            </w:tcBorders>
          </w:tcPr>
          <w:p w14:paraId="6723B7F0"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6054552B" w14:textId="63232D4C" w:rsidR="00677104" w:rsidRPr="002602C6" w:rsidRDefault="00677104" w:rsidP="00677104">
            <w:pPr>
              <w:spacing w:after="0"/>
              <w:jc w:val="right"/>
              <w:rPr>
                <w:sz w:val="16"/>
                <w:szCs w:val="16"/>
                <w:lang w:val="de-DE"/>
              </w:rPr>
            </w:pPr>
            <w:r w:rsidRPr="002602C6">
              <w:rPr>
                <w:sz w:val="16"/>
                <w:szCs w:val="16"/>
                <w:lang w:val="de-DE"/>
              </w:rPr>
              <w:t>2.489</w:t>
            </w:r>
          </w:p>
        </w:tc>
        <w:tc>
          <w:tcPr>
            <w:tcW w:w="878" w:type="dxa"/>
            <w:tcBorders>
              <w:top w:val="single" w:sz="4" w:space="0" w:color="auto"/>
            </w:tcBorders>
          </w:tcPr>
          <w:p w14:paraId="1E542A70" w14:textId="72CAF228" w:rsidR="00677104" w:rsidRPr="002602C6" w:rsidRDefault="00677104" w:rsidP="00677104">
            <w:pPr>
              <w:spacing w:after="0"/>
              <w:jc w:val="right"/>
              <w:rPr>
                <w:sz w:val="16"/>
                <w:szCs w:val="16"/>
                <w:lang w:val="de-DE"/>
              </w:rPr>
            </w:pPr>
            <w:r w:rsidRPr="002602C6">
              <w:rPr>
                <w:sz w:val="16"/>
                <w:szCs w:val="16"/>
                <w:lang w:val="de-DE"/>
              </w:rPr>
              <w:t>2.504</w:t>
            </w:r>
          </w:p>
        </w:tc>
        <w:tc>
          <w:tcPr>
            <w:tcW w:w="878" w:type="dxa"/>
            <w:tcBorders>
              <w:top w:val="single" w:sz="4" w:space="0" w:color="auto"/>
            </w:tcBorders>
          </w:tcPr>
          <w:p w14:paraId="1DECE009" w14:textId="4352CDAC" w:rsidR="00677104" w:rsidRPr="002602C6" w:rsidRDefault="00677104" w:rsidP="00677104">
            <w:pPr>
              <w:spacing w:after="0"/>
              <w:jc w:val="right"/>
              <w:rPr>
                <w:sz w:val="16"/>
                <w:szCs w:val="16"/>
                <w:lang w:val="de-DE"/>
              </w:rPr>
            </w:pPr>
            <w:r w:rsidRPr="002602C6">
              <w:rPr>
                <w:sz w:val="16"/>
                <w:szCs w:val="16"/>
                <w:lang w:val="de-DE"/>
              </w:rPr>
              <w:t>2.523</w:t>
            </w:r>
          </w:p>
        </w:tc>
        <w:tc>
          <w:tcPr>
            <w:tcW w:w="878" w:type="dxa"/>
            <w:tcBorders>
              <w:top w:val="single" w:sz="4" w:space="0" w:color="auto"/>
            </w:tcBorders>
          </w:tcPr>
          <w:p w14:paraId="235B687A" w14:textId="240F58E5" w:rsidR="00677104" w:rsidRPr="002602C6" w:rsidRDefault="00677104" w:rsidP="00677104">
            <w:pPr>
              <w:spacing w:after="0"/>
              <w:jc w:val="right"/>
              <w:rPr>
                <w:sz w:val="16"/>
                <w:szCs w:val="16"/>
                <w:lang w:val="de-DE"/>
              </w:rPr>
            </w:pPr>
            <w:r w:rsidRPr="002602C6">
              <w:rPr>
                <w:sz w:val="16"/>
                <w:szCs w:val="16"/>
                <w:lang w:val="de-DE"/>
              </w:rPr>
              <w:t>2.523</w:t>
            </w:r>
          </w:p>
        </w:tc>
        <w:tc>
          <w:tcPr>
            <w:tcW w:w="879" w:type="dxa"/>
            <w:tcBorders>
              <w:top w:val="single" w:sz="4" w:space="0" w:color="auto"/>
              <w:right w:val="single" w:sz="4" w:space="0" w:color="auto"/>
            </w:tcBorders>
          </w:tcPr>
          <w:p w14:paraId="04C3D46F" w14:textId="45E78EFA" w:rsidR="00677104" w:rsidRPr="002602C6" w:rsidRDefault="00677104" w:rsidP="00677104">
            <w:pPr>
              <w:spacing w:after="0"/>
              <w:jc w:val="right"/>
              <w:rPr>
                <w:sz w:val="16"/>
                <w:szCs w:val="16"/>
                <w:lang w:val="de-DE"/>
              </w:rPr>
            </w:pPr>
            <w:r w:rsidRPr="002602C6">
              <w:rPr>
                <w:sz w:val="16"/>
                <w:szCs w:val="16"/>
                <w:lang w:val="de-DE"/>
              </w:rPr>
              <w:t>2.914</w:t>
            </w:r>
          </w:p>
        </w:tc>
        <w:tc>
          <w:tcPr>
            <w:tcW w:w="878" w:type="dxa"/>
            <w:tcBorders>
              <w:top w:val="single" w:sz="4" w:space="0" w:color="auto"/>
              <w:left w:val="single" w:sz="4" w:space="0" w:color="auto"/>
            </w:tcBorders>
          </w:tcPr>
          <w:p w14:paraId="67B95E12" w14:textId="3D872C58" w:rsidR="00677104" w:rsidRPr="002602C6" w:rsidRDefault="00677104" w:rsidP="00677104">
            <w:pPr>
              <w:spacing w:after="0"/>
              <w:jc w:val="right"/>
              <w:rPr>
                <w:sz w:val="16"/>
                <w:szCs w:val="16"/>
                <w:lang w:val="de-DE"/>
              </w:rPr>
            </w:pPr>
            <w:r w:rsidRPr="002602C6">
              <w:rPr>
                <w:sz w:val="16"/>
                <w:szCs w:val="16"/>
                <w:lang w:val="de-DE"/>
              </w:rPr>
              <w:t>6.877</w:t>
            </w:r>
          </w:p>
        </w:tc>
        <w:tc>
          <w:tcPr>
            <w:tcW w:w="878" w:type="dxa"/>
            <w:tcBorders>
              <w:top w:val="single" w:sz="4" w:space="0" w:color="auto"/>
            </w:tcBorders>
          </w:tcPr>
          <w:p w14:paraId="4D5AB7C6" w14:textId="3C250F72" w:rsidR="00677104" w:rsidRPr="002602C6" w:rsidRDefault="00677104" w:rsidP="00677104">
            <w:pPr>
              <w:spacing w:after="0"/>
              <w:jc w:val="right"/>
              <w:rPr>
                <w:sz w:val="16"/>
                <w:szCs w:val="16"/>
                <w:lang w:val="de-DE"/>
              </w:rPr>
            </w:pPr>
            <w:r w:rsidRPr="002602C6">
              <w:rPr>
                <w:sz w:val="16"/>
                <w:szCs w:val="16"/>
                <w:lang w:val="de-DE"/>
              </w:rPr>
              <w:t>6.878</w:t>
            </w:r>
          </w:p>
        </w:tc>
        <w:tc>
          <w:tcPr>
            <w:tcW w:w="878" w:type="dxa"/>
            <w:tcBorders>
              <w:top w:val="single" w:sz="4" w:space="0" w:color="auto"/>
            </w:tcBorders>
          </w:tcPr>
          <w:p w14:paraId="2C48FB9A" w14:textId="2BCD3299" w:rsidR="00677104" w:rsidRPr="002602C6" w:rsidRDefault="00677104" w:rsidP="00677104">
            <w:pPr>
              <w:spacing w:after="0"/>
              <w:jc w:val="right"/>
              <w:rPr>
                <w:sz w:val="16"/>
                <w:szCs w:val="16"/>
                <w:lang w:val="de-DE"/>
              </w:rPr>
            </w:pPr>
            <w:r w:rsidRPr="002602C6">
              <w:rPr>
                <w:sz w:val="16"/>
                <w:szCs w:val="16"/>
                <w:lang w:val="de-DE"/>
              </w:rPr>
              <w:t>7.147</w:t>
            </w:r>
          </w:p>
        </w:tc>
        <w:tc>
          <w:tcPr>
            <w:tcW w:w="878" w:type="dxa"/>
            <w:tcBorders>
              <w:top w:val="single" w:sz="4" w:space="0" w:color="auto"/>
            </w:tcBorders>
          </w:tcPr>
          <w:p w14:paraId="06E9002A" w14:textId="751A2002" w:rsidR="00677104" w:rsidRPr="002602C6" w:rsidRDefault="00677104" w:rsidP="00677104">
            <w:pPr>
              <w:spacing w:after="0"/>
              <w:jc w:val="right"/>
              <w:rPr>
                <w:sz w:val="16"/>
                <w:szCs w:val="16"/>
                <w:lang w:val="de-DE"/>
              </w:rPr>
            </w:pPr>
            <w:r w:rsidRPr="002602C6">
              <w:rPr>
                <w:sz w:val="16"/>
                <w:szCs w:val="16"/>
                <w:lang w:val="de-DE"/>
              </w:rPr>
              <w:t>7.147</w:t>
            </w:r>
          </w:p>
        </w:tc>
        <w:tc>
          <w:tcPr>
            <w:tcW w:w="879" w:type="dxa"/>
            <w:tcBorders>
              <w:top w:val="single" w:sz="4" w:space="0" w:color="auto"/>
              <w:right w:val="single" w:sz="4" w:space="0" w:color="auto"/>
            </w:tcBorders>
          </w:tcPr>
          <w:p w14:paraId="33B80E18" w14:textId="039E3624" w:rsidR="00677104" w:rsidRPr="002602C6" w:rsidRDefault="00677104" w:rsidP="00677104">
            <w:pPr>
              <w:spacing w:after="0"/>
              <w:jc w:val="right"/>
              <w:rPr>
                <w:sz w:val="16"/>
                <w:szCs w:val="16"/>
                <w:lang w:val="de-DE"/>
              </w:rPr>
            </w:pPr>
            <w:r w:rsidRPr="002602C6">
              <w:rPr>
                <w:sz w:val="16"/>
                <w:szCs w:val="16"/>
                <w:lang w:val="de-DE"/>
              </w:rPr>
              <w:t>7.318</w:t>
            </w:r>
          </w:p>
        </w:tc>
        <w:tc>
          <w:tcPr>
            <w:tcW w:w="878" w:type="dxa"/>
            <w:tcBorders>
              <w:top w:val="single" w:sz="4" w:space="0" w:color="auto"/>
              <w:left w:val="single" w:sz="4" w:space="0" w:color="auto"/>
            </w:tcBorders>
          </w:tcPr>
          <w:p w14:paraId="37018975" w14:textId="11F33963" w:rsidR="00677104" w:rsidRPr="002602C6" w:rsidRDefault="00677104" w:rsidP="00677104">
            <w:pPr>
              <w:spacing w:after="0"/>
              <w:jc w:val="right"/>
              <w:rPr>
                <w:sz w:val="16"/>
                <w:szCs w:val="16"/>
                <w:lang w:val="de-DE"/>
              </w:rPr>
            </w:pPr>
            <w:r w:rsidRPr="002602C6">
              <w:rPr>
                <w:sz w:val="16"/>
                <w:szCs w:val="16"/>
                <w:lang w:val="de-DE"/>
              </w:rPr>
              <w:t>9.394</w:t>
            </w:r>
          </w:p>
        </w:tc>
        <w:tc>
          <w:tcPr>
            <w:tcW w:w="878" w:type="dxa"/>
            <w:tcBorders>
              <w:top w:val="single" w:sz="4" w:space="0" w:color="auto"/>
            </w:tcBorders>
          </w:tcPr>
          <w:p w14:paraId="51032612" w14:textId="3B811B37" w:rsidR="00677104" w:rsidRPr="002602C6" w:rsidRDefault="00677104" w:rsidP="00677104">
            <w:pPr>
              <w:spacing w:after="0"/>
              <w:jc w:val="right"/>
              <w:rPr>
                <w:sz w:val="16"/>
                <w:szCs w:val="16"/>
                <w:lang w:val="de-DE"/>
              </w:rPr>
            </w:pPr>
            <w:r w:rsidRPr="002602C6">
              <w:rPr>
                <w:sz w:val="16"/>
                <w:szCs w:val="16"/>
                <w:lang w:val="de-DE"/>
              </w:rPr>
              <w:t>9.413</w:t>
            </w:r>
          </w:p>
        </w:tc>
        <w:tc>
          <w:tcPr>
            <w:tcW w:w="878" w:type="dxa"/>
            <w:tcBorders>
              <w:top w:val="single" w:sz="4" w:space="0" w:color="auto"/>
            </w:tcBorders>
          </w:tcPr>
          <w:p w14:paraId="00D84ED8" w14:textId="3E429DDB" w:rsidR="00677104" w:rsidRPr="002602C6" w:rsidRDefault="00677104" w:rsidP="00677104">
            <w:pPr>
              <w:spacing w:after="0"/>
              <w:jc w:val="right"/>
              <w:rPr>
                <w:sz w:val="16"/>
                <w:szCs w:val="16"/>
                <w:lang w:val="de-DE"/>
              </w:rPr>
            </w:pPr>
            <w:r w:rsidRPr="002602C6">
              <w:rPr>
                <w:sz w:val="16"/>
                <w:szCs w:val="16"/>
                <w:lang w:val="de-DE"/>
              </w:rPr>
              <w:t>9.684</w:t>
            </w:r>
          </w:p>
        </w:tc>
        <w:tc>
          <w:tcPr>
            <w:tcW w:w="878" w:type="dxa"/>
            <w:tcBorders>
              <w:top w:val="single" w:sz="4" w:space="0" w:color="auto"/>
            </w:tcBorders>
          </w:tcPr>
          <w:p w14:paraId="055560D5" w14:textId="7235024A" w:rsidR="00677104" w:rsidRPr="002602C6" w:rsidRDefault="00677104" w:rsidP="00677104">
            <w:pPr>
              <w:spacing w:after="0"/>
              <w:jc w:val="right"/>
              <w:rPr>
                <w:sz w:val="16"/>
                <w:szCs w:val="16"/>
                <w:lang w:val="de-DE"/>
              </w:rPr>
            </w:pPr>
            <w:r w:rsidRPr="002602C6">
              <w:rPr>
                <w:sz w:val="16"/>
                <w:szCs w:val="16"/>
                <w:lang w:val="de-DE"/>
              </w:rPr>
              <w:t>9.684</w:t>
            </w:r>
          </w:p>
        </w:tc>
        <w:tc>
          <w:tcPr>
            <w:tcW w:w="879" w:type="dxa"/>
            <w:tcBorders>
              <w:top w:val="single" w:sz="4" w:space="0" w:color="auto"/>
            </w:tcBorders>
          </w:tcPr>
          <w:p w14:paraId="37706CE0" w14:textId="4F9E49FB" w:rsidR="00677104" w:rsidRPr="002602C6" w:rsidRDefault="00677104" w:rsidP="00677104">
            <w:pPr>
              <w:spacing w:after="0"/>
              <w:jc w:val="right"/>
              <w:rPr>
                <w:sz w:val="16"/>
                <w:szCs w:val="16"/>
                <w:lang w:val="de-DE"/>
              </w:rPr>
            </w:pPr>
            <w:r w:rsidRPr="002602C6">
              <w:rPr>
                <w:sz w:val="16"/>
                <w:szCs w:val="16"/>
                <w:lang w:val="de-DE"/>
              </w:rPr>
              <w:t>10.574</w:t>
            </w:r>
          </w:p>
        </w:tc>
      </w:tr>
      <w:tr w:rsidR="00677104" w:rsidRPr="002602C6" w14:paraId="08C8D3C6" w14:textId="77777777" w:rsidTr="00F12ED0">
        <w:tc>
          <w:tcPr>
            <w:tcW w:w="392" w:type="dxa"/>
            <w:tcBorders>
              <w:right w:val="single" w:sz="4" w:space="0" w:color="auto"/>
            </w:tcBorders>
          </w:tcPr>
          <w:p w14:paraId="76EA9E3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21C59AD9"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34D24715" w14:textId="519DB3D0" w:rsidR="00677104" w:rsidRPr="002602C6" w:rsidRDefault="00677104" w:rsidP="00677104">
            <w:pPr>
              <w:spacing w:after="0"/>
              <w:jc w:val="right"/>
              <w:rPr>
                <w:sz w:val="16"/>
                <w:szCs w:val="16"/>
                <w:lang w:val="de-DE"/>
              </w:rPr>
            </w:pPr>
            <w:r w:rsidRPr="002602C6">
              <w:rPr>
                <w:sz w:val="16"/>
                <w:szCs w:val="16"/>
                <w:lang w:val="de-DE"/>
              </w:rPr>
              <w:t>2.493</w:t>
            </w:r>
          </w:p>
        </w:tc>
        <w:tc>
          <w:tcPr>
            <w:tcW w:w="878" w:type="dxa"/>
          </w:tcPr>
          <w:p w14:paraId="01FDB8B7" w14:textId="15A7B0DD" w:rsidR="00677104" w:rsidRPr="002602C6" w:rsidRDefault="00677104" w:rsidP="00677104">
            <w:pPr>
              <w:spacing w:after="0"/>
              <w:jc w:val="right"/>
              <w:rPr>
                <w:sz w:val="16"/>
                <w:szCs w:val="16"/>
                <w:lang w:val="de-DE"/>
              </w:rPr>
            </w:pPr>
            <w:r w:rsidRPr="002602C6">
              <w:rPr>
                <w:sz w:val="16"/>
                <w:szCs w:val="16"/>
                <w:lang w:val="de-DE"/>
              </w:rPr>
              <w:t>2.498</w:t>
            </w:r>
          </w:p>
        </w:tc>
        <w:tc>
          <w:tcPr>
            <w:tcW w:w="878" w:type="dxa"/>
          </w:tcPr>
          <w:p w14:paraId="7DA3EDEA" w14:textId="66DE16F5" w:rsidR="00677104" w:rsidRPr="002602C6" w:rsidRDefault="00677104" w:rsidP="00677104">
            <w:pPr>
              <w:spacing w:after="0"/>
              <w:jc w:val="right"/>
              <w:rPr>
                <w:sz w:val="16"/>
                <w:szCs w:val="16"/>
                <w:lang w:val="de-DE"/>
              </w:rPr>
            </w:pPr>
            <w:r w:rsidRPr="002602C6">
              <w:rPr>
                <w:sz w:val="16"/>
                <w:szCs w:val="16"/>
                <w:lang w:val="de-DE"/>
              </w:rPr>
              <w:t>2.515</w:t>
            </w:r>
          </w:p>
        </w:tc>
        <w:tc>
          <w:tcPr>
            <w:tcW w:w="878" w:type="dxa"/>
          </w:tcPr>
          <w:p w14:paraId="14EB1503" w14:textId="7D8A765C" w:rsidR="00677104" w:rsidRPr="002602C6" w:rsidRDefault="00677104" w:rsidP="00677104">
            <w:pPr>
              <w:spacing w:after="0"/>
              <w:jc w:val="right"/>
              <w:rPr>
                <w:sz w:val="16"/>
                <w:szCs w:val="16"/>
                <w:lang w:val="de-DE"/>
              </w:rPr>
            </w:pPr>
            <w:r w:rsidRPr="002602C6">
              <w:rPr>
                <w:sz w:val="16"/>
                <w:szCs w:val="16"/>
                <w:lang w:val="de-DE"/>
              </w:rPr>
              <w:t>2.515</w:t>
            </w:r>
          </w:p>
        </w:tc>
        <w:tc>
          <w:tcPr>
            <w:tcW w:w="879" w:type="dxa"/>
            <w:tcBorders>
              <w:right w:val="single" w:sz="4" w:space="0" w:color="auto"/>
            </w:tcBorders>
          </w:tcPr>
          <w:p w14:paraId="1991C6F8" w14:textId="41DDFEA2" w:rsidR="00677104" w:rsidRPr="002602C6" w:rsidRDefault="00677104" w:rsidP="00677104">
            <w:pPr>
              <w:spacing w:after="0"/>
              <w:jc w:val="right"/>
              <w:rPr>
                <w:sz w:val="16"/>
                <w:szCs w:val="16"/>
                <w:lang w:val="de-DE"/>
              </w:rPr>
            </w:pPr>
            <w:r w:rsidRPr="002602C6">
              <w:rPr>
                <w:sz w:val="16"/>
                <w:szCs w:val="16"/>
                <w:lang w:val="de-DE"/>
              </w:rPr>
              <w:t>2.624</w:t>
            </w:r>
          </w:p>
        </w:tc>
        <w:tc>
          <w:tcPr>
            <w:tcW w:w="878" w:type="dxa"/>
            <w:tcBorders>
              <w:left w:val="single" w:sz="4" w:space="0" w:color="auto"/>
            </w:tcBorders>
          </w:tcPr>
          <w:p w14:paraId="088AD863" w14:textId="16001F74" w:rsidR="00677104" w:rsidRPr="002602C6" w:rsidRDefault="00677104" w:rsidP="00677104">
            <w:pPr>
              <w:spacing w:after="0"/>
              <w:jc w:val="right"/>
              <w:rPr>
                <w:sz w:val="16"/>
                <w:szCs w:val="16"/>
                <w:lang w:val="de-DE"/>
              </w:rPr>
            </w:pPr>
            <w:r w:rsidRPr="002602C6">
              <w:rPr>
                <w:sz w:val="16"/>
                <w:szCs w:val="16"/>
                <w:lang w:val="de-DE"/>
              </w:rPr>
              <w:t>6.911</w:t>
            </w:r>
          </w:p>
        </w:tc>
        <w:tc>
          <w:tcPr>
            <w:tcW w:w="878" w:type="dxa"/>
          </w:tcPr>
          <w:p w14:paraId="519BFB98" w14:textId="6B0BACFB" w:rsidR="00677104" w:rsidRPr="002602C6" w:rsidRDefault="00677104" w:rsidP="00677104">
            <w:pPr>
              <w:spacing w:after="0"/>
              <w:jc w:val="right"/>
              <w:rPr>
                <w:sz w:val="16"/>
                <w:szCs w:val="16"/>
                <w:lang w:val="de-DE"/>
              </w:rPr>
            </w:pPr>
            <w:r w:rsidRPr="002602C6">
              <w:rPr>
                <w:sz w:val="16"/>
                <w:szCs w:val="16"/>
                <w:lang w:val="de-DE"/>
              </w:rPr>
              <w:t>6.917</w:t>
            </w:r>
          </w:p>
        </w:tc>
        <w:tc>
          <w:tcPr>
            <w:tcW w:w="878" w:type="dxa"/>
          </w:tcPr>
          <w:p w14:paraId="680FE7CF" w14:textId="7BB3D693" w:rsidR="00677104" w:rsidRPr="002602C6" w:rsidRDefault="00677104" w:rsidP="00677104">
            <w:pPr>
              <w:spacing w:after="0"/>
              <w:jc w:val="right"/>
              <w:rPr>
                <w:sz w:val="16"/>
                <w:szCs w:val="16"/>
                <w:lang w:val="de-DE"/>
              </w:rPr>
            </w:pPr>
            <w:r w:rsidRPr="002602C6">
              <w:rPr>
                <w:sz w:val="16"/>
                <w:szCs w:val="16"/>
                <w:lang w:val="de-DE"/>
              </w:rPr>
              <w:t>7.186</w:t>
            </w:r>
          </w:p>
        </w:tc>
        <w:tc>
          <w:tcPr>
            <w:tcW w:w="878" w:type="dxa"/>
          </w:tcPr>
          <w:p w14:paraId="453CD820" w14:textId="371BD406" w:rsidR="00677104" w:rsidRPr="002602C6" w:rsidRDefault="00677104" w:rsidP="00677104">
            <w:pPr>
              <w:spacing w:after="0"/>
              <w:jc w:val="right"/>
              <w:rPr>
                <w:sz w:val="16"/>
                <w:szCs w:val="16"/>
                <w:lang w:val="de-DE"/>
              </w:rPr>
            </w:pPr>
            <w:r w:rsidRPr="002602C6">
              <w:rPr>
                <w:sz w:val="16"/>
                <w:szCs w:val="16"/>
                <w:lang w:val="de-DE"/>
              </w:rPr>
              <w:t>7.186</w:t>
            </w:r>
          </w:p>
        </w:tc>
        <w:tc>
          <w:tcPr>
            <w:tcW w:w="879" w:type="dxa"/>
            <w:tcBorders>
              <w:right w:val="single" w:sz="4" w:space="0" w:color="auto"/>
            </w:tcBorders>
          </w:tcPr>
          <w:p w14:paraId="4A3C1AFE" w14:textId="72438F84" w:rsidR="00677104" w:rsidRPr="002602C6" w:rsidRDefault="00677104" w:rsidP="00677104">
            <w:pPr>
              <w:spacing w:after="0"/>
              <w:jc w:val="right"/>
              <w:rPr>
                <w:sz w:val="16"/>
                <w:szCs w:val="16"/>
                <w:lang w:val="de-DE"/>
              </w:rPr>
            </w:pPr>
            <w:r w:rsidRPr="002602C6">
              <w:rPr>
                <w:sz w:val="16"/>
                <w:szCs w:val="16"/>
                <w:lang w:val="de-DE"/>
              </w:rPr>
              <w:t>7.202</w:t>
            </w:r>
          </w:p>
        </w:tc>
        <w:tc>
          <w:tcPr>
            <w:tcW w:w="878" w:type="dxa"/>
            <w:tcBorders>
              <w:left w:val="single" w:sz="4" w:space="0" w:color="auto"/>
            </w:tcBorders>
          </w:tcPr>
          <w:p w14:paraId="7EE4542B" w14:textId="1BB725CD" w:rsidR="00677104" w:rsidRPr="002602C6" w:rsidRDefault="00677104" w:rsidP="00677104">
            <w:pPr>
              <w:spacing w:after="0"/>
              <w:jc w:val="right"/>
              <w:rPr>
                <w:sz w:val="16"/>
                <w:szCs w:val="16"/>
                <w:lang w:val="de-DE"/>
              </w:rPr>
            </w:pPr>
            <w:r w:rsidRPr="002602C6">
              <w:rPr>
                <w:sz w:val="16"/>
                <w:szCs w:val="16"/>
                <w:lang w:val="de-DE"/>
              </w:rPr>
              <w:t>9.438</w:t>
            </w:r>
          </w:p>
        </w:tc>
        <w:tc>
          <w:tcPr>
            <w:tcW w:w="878" w:type="dxa"/>
          </w:tcPr>
          <w:p w14:paraId="187DE3EB" w14:textId="02A5290B" w:rsidR="00677104" w:rsidRPr="002602C6" w:rsidRDefault="00677104" w:rsidP="00677104">
            <w:pPr>
              <w:spacing w:after="0"/>
              <w:jc w:val="right"/>
              <w:rPr>
                <w:sz w:val="16"/>
                <w:szCs w:val="16"/>
                <w:lang w:val="de-DE"/>
              </w:rPr>
            </w:pPr>
            <w:r w:rsidRPr="002602C6">
              <w:rPr>
                <w:sz w:val="16"/>
                <w:szCs w:val="16"/>
                <w:lang w:val="de-DE"/>
              </w:rPr>
              <w:t>9.450</w:t>
            </w:r>
          </w:p>
        </w:tc>
        <w:tc>
          <w:tcPr>
            <w:tcW w:w="878" w:type="dxa"/>
          </w:tcPr>
          <w:p w14:paraId="309D703C" w14:textId="2C4C44D0" w:rsidR="00677104" w:rsidRPr="002602C6" w:rsidRDefault="00677104" w:rsidP="00677104">
            <w:pPr>
              <w:spacing w:after="0"/>
              <w:jc w:val="right"/>
              <w:rPr>
                <w:sz w:val="16"/>
                <w:szCs w:val="16"/>
                <w:lang w:val="de-DE"/>
              </w:rPr>
            </w:pPr>
            <w:r w:rsidRPr="002602C6">
              <w:rPr>
                <w:sz w:val="16"/>
                <w:szCs w:val="16"/>
                <w:lang w:val="de-DE"/>
              </w:rPr>
              <w:t>9.717</w:t>
            </w:r>
          </w:p>
        </w:tc>
        <w:tc>
          <w:tcPr>
            <w:tcW w:w="878" w:type="dxa"/>
          </w:tcPr>
          <w:p w14:paraId="22E77AAD" w14:textId="50DCE4E8" w:rsidR="00677104" w:rsidRPr="002602C6" w:rsidRDefault="00677104" w:rsidP="00677104">
            <w:pPr>
              <w:spacing w:after="0"/>
              <w:jc w:val="right"/>
              <w:rPr>
                <w:sz w:val="16"/>
                <w:szCs w:val="16"/>
                <w:lang w:val="de-DE"/>
              </w:rPr>
            </w:pPr>
            <w:r w:rsidRPr="002602C6">
              <w:rPr>
                <w:sz w:val="16"/>
                <w:szCs w:val="16"/>
                <w:lang w:val="de-DE"/>
              </w:rPr>
              <w:t>9.717</w:t>
            </w:r>
          </w:p>
        </w:tc>
        <w:tc>
          <w:tcPr>
            <w:tcW w:w="879" w:type="dxa"/>
          </w:tcPr>
          <w:p w14:paraId="255A0043" w14:textId="39DCE936" w:rsidR="00677104" w:rsidRPr="002602C6" w:rsidRDefault="00677104" w:rsidP="00677104">
            <w:pPr>
              <w:spacing w:after="0"/>
              <w:jc w:val="right"/>
              <w:rPr>
                <w:sz w:val="16"/>
                <w:szCs w:val="16"/>
                <w:lang w:val="de-DE"/>
              </w:rPr>
            </w:pPr>
            <w:r w:rsidRPr="002602C6">
              <w:rPr>
                <w:sz w:val="16"/>
                <w:szCs w:val="16"/>
                <w:lang w:val="de-DE"/>
              </w:rPr>
              <w:t>9.815</w:t>
            </w:r>
          </w:p>
        </w:tc>
      </w:tr>
      <w:tr w:rsidR="00677104" w:rsidRPr="002602C6" w14:paraId="6B9EFAFA" w14:textId="77777777" w:rsidTr="00F12ED0">
        <w:tc>
          <w:tcPr>
            <w:tcW w:w="392" w:type="dxa"/>
            <w:tcBorders>
              <w:right w:val="single" w:sz="4" w:space="0" w:color="auto"/>
            </w:tcBorders>
          </w:tcPr>
          <w:p w14:paraId="1B7106B5"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A1B14EF"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BFF0417" w14:textId="6A2EA13A" w:rsidR="00677104" w:rsidRPr="002602C6" w:rsidRDefault="00677104" w:rsidP="00677104">
            <w:pPr>
              <w:spacing w:after="0"/>
              <w:jc w:val="right"/>
              <w:rPr>
                <w:sz w:val="16"/>
                <w:szCs w:val="16"/>
                <w:lang w:val="de-DE"/>
              </w:rPr>
            </w:pPr>
            <w:r w:rsidRPr="002602C6">
              <w:rPr>
                <w:sz w:val="16"/>
                <w:szCs w:val="16"/>
                <w:lang w:val="de-DE"/>
              </w:rPr>
              <w:t>1.626</w:t>
            </w:r>
          </w:p>
        </w:tc>
        <w:tc>
          <w:tcPr>
            <w:tcW w:w="878" w:type="dxa"/>
          </w:tcPr>
          <w:p w14:paraId="614CDC71" w14:textId="11E3A5B2" w:rsidR="00677104" w:rsidRPr="002602C6" w:rsidRDefault="00677104" w:rsidP="00677104">
            <w:pPr>
              <w:spacing w:after="0"/>
              <w:jc w:val="right"/>
              <w:rPr>
                <w:sz w:val="16"/>
                <w:szCs w:val="16"/>
                <w:lang w:val="de-DE"/>
              </w:rPr>
            </w:pPr>
            <w:r w:rsidRPr="002602C6">
              <w:rPr>
                <w:sz w:val="16"/>
                <w:szCs w:val="16"/>
                <w:lang w:val="de-DE"/>
              </w:rPr>
              <w:t>1.631</w:t>
            </w:r>
          </w:p>
        </w:tc>
        <w:tc>
          <w:tcPr>
            <w:tcW w:w="878" w:type="dxa"/>
          </w:tcPr>
          <w:p w14:paraId="5CB1BF14" w14:textId="0883DFE0" w:rsidR="00677104" w:rsidRPr="002602C6" w:rsidRDefault="00677104" w:rsidP="00677104">
            <w:pPr>
              <w:spacing w:after="0"/>
              <w:jc w:val="right"/>
              <w:rPr>
                <w:sz w:val="16"/>
                <w:szCs w:val="16"/>
                <w:lang w:val="de-DE"/>
              </w:rPr>
            </w:pPr>
            <w:r w:rsidRPr="002602C6">
              <w:rPr>
                <w:sz w:val="16"/>
                <w:szCs w:val="16"/>
                <w:lang w:val="de-DE"/>
              </w:rPr>
              <w:t>1.645</w:t>
            </w:r>
          </w:p>
        </w:tc>
        <w:tc>
          <w:tcPr>
            <w:tcW w:w="878" w:type="dxa"/>
          </w:tcPr>
          <w:p w14:paraId="29FC4EEA" w14:textId="43E85763" w:rsidR="00677104" w:rsidRPr="002602C6" w:rsidRDefault="00677104" w:rsidP="00677104">
            <w:pPr>
              <w:spacing w:after="0"/>
              <w:jc w:val="right"/>
              <w:rPr>
                <w:sz w:val="16"/>
                <w:szCs w:val="16"/>
                <w:lang w:val="de-DE"/>
              </w:rPr>
            </w:pPr>
            <w:r w:rsidRPr="002602C6">
              <w:rPr>
                <w:sz w:val="16"/>
                <w:szCs w:val="16"/>
                <w:lang w:val="de-DE"/>
              </w:rPr>
              <w:t>1.645</w:t>
            </w:r>
          </w:p>
        </w:tc>
        <w:tc>
          <w:tcPr>
            <w:tcW w:w="879" w:type="dxa"/>
            <w:tcBorders>
              <w:right w:val="single" w:sz="4" w:space="0" w:color="auto"/>
            </w:tcBorders>
          </w:tcPr>
          <w:p w14:paraId="4F6C2905" w14:textId="52295A86" w:rsidR="00677104" w:rsidRPr="002602C6" w:rsidRDefault="00677104" w:rsidP="00677104">
            <w:pPr>
              <w:spacing w:after="0"/>
              <w:jc w:val="right"/>
              <w:rPr>
                <w:sz w:val="16"/>
                <w:szCs w:val="16"/>
                <w:lang w:val="de-DE"/>
              </w:rPr>
            </w:pPr>
            <w:r w:rsidRPr="002602C6">
              <w:rPr>
                <w:sz w:val="16"/>
                <w:szCs w:val="16"/>
                <w:lang w:val="de-DE"/>
              </w:rPr>
              <w:t>2.525</w:t>
            </w:r>
          </w:p>
        </w:tc>
        <w:tc>
          <w:tcPr>
            <w:tcW w:w="878" w:type="dxa"/>
            <w:tcBorders>
              <w:left w:val="single" w:sz="4" w:space="0" w:color="auto"/>
            </w:tcBorders>
          </w:tcPr>
          <w:p w14:paraId="036E7FA2" w14:textId="0D0F350E" w:rsidR="00677104" w:rsidRPr="002602C6" w:rsidRDefault="00677104" w:rsidP="00677104">
            <w:pPr>
              <w:spacing w:after="0"/>
              <w:jc w:val="right"/>
              <w:rPr>
                <w:sz w:val="16"/>
                <w:szCs w:val="16"/>
                <w:lang w:val="de-DE"/>
              </w:rPr>
            </w:pPr>
            <w:r w:rsidRPr="002602C6">
              <w:rPr>
                <w:sz w:val="16"/>
                <w:szCs w:val="16"/>
                <w:lang w:val="de-DE"/>
              </w:rPr>
              <w:t>0.407</w:t>
            </w:r>
          </w:p>
        </w:tc>
        <w:tc>
          <w:tcPr>
            <w:tcW w:w="878" w:type="dxa"/>
          </w:tcPr>
          <w:p w14:paraId="41232306" w14:textId="29B94985" w:rsidR="00677104" w:rsidRPr="002602C6" w:rsidRDefault="00677104" w:rsidP="00677104">
            <w:pPr>
              <w:spacing w:after="0"/>
              <w:jc w:val="right"/>
              <w:rPr>
                <w:sz w:val="16"/>
                <w:szCs w:val="16"/>
                <w:lang w:val="de-DE"/>
              </w:rPr>
            </w:pPr>
            <w:r w:rsidRPr="002602C6">
              <w:rPr>
                <w:sz w:val="16"/>
                <w:szCs w:val="16"/>
                <w:lang w:val="de-DE"/>
              </w:rPr>
              <w:t>0.409</w:t>
            </w:r>
          </w:p>
        </w:tc>
        <w:tc>
          <w:tcPr>
            <w:tcW w:w="878" w:type="dxa"/>
          </w:tcPr>
          <w:p w14:paraId="7C03675B" w14:textId="53310112" w:rsidR="00677104" w:rsidRPr="002602C6" w:rsidRDefault="00677104" w:rsidP="00677104">
            <w:pPr>
              <w:spacing w:after="0"/>
              <w:jc w:val="right"/>
              <w:rPr>
                <w:sz w:val="16"/>
                <w:szCs w:val="16"/>
                <w:lang w:val="de-DE"/>
              </w:rPr>
            </w:pPr>
            <w:r w:rsidRPr="002602C6">
              <w:rPr>
                <w:sz w:val="16"/>
                <w:szCs w:val="16"/>
                <w:lang w:val="de-DE"/>
              </w:rPr>
              <w:t>0.410</w:t>
            </w:r>
          </w:p>
        </w:tc>
        <w:tc>
          <w:tcPr>
            <w:tcW w:w="878" w:type="dxa"/>
          </w:tcPr>
          <w:p w14:paraId="29A10785" w14:textId="7F04A5C8" w:rsidR="00677104" w:rsidRPr="002602C6" w:rsidRDefault="00677104" w:rsidP="00677104">
            <w:pPr>
              <w:spacing w:after="0"/>
              <w:jc w:val="right"/>
              <w:rPr>
                <w:sz w:val="16"/>
                <w:szCs w:val="16"/>
                <w:lang w:val="de-DE"/>
              </w:rPr>
            </w:pPr>
            <w:r w:rsidRPr="002602C6">
              <w:rPr>
                <w:sz w:val="16"/>
                <w:szCs w:val="16"/>
                <w:lang w:val="de-DE"/>
              </w:rPr>
              <w:t>0.410</w:t>
            </w:r>
          </w:p>
        </w:tc>
        <w:tc>
          <w:tcPr>
            <w:tcW w:w="879" w:type="dxa"/>
            <w:tcBorders>
              <w:right w:val="single" w:sz="4" w:space="0" w:color="auto"/>
            </w:tcBorders>
          </w:tcPr>
          <w:p w14:paraId="21AA3DBA" w14:textId="1FB9DB88" w:rsidR="00677104" w:rsidRPr="002602C6" w:rsidRDefault="00677104" w:rsidP="00677104">
            <w:pPr>
              <w:spacing w:after="0"/>
              <w:jc w:val="right"/>
              <w:rPr>
                <w:sz w:val="16"/>
                <w:szCs w:val="16"/>
                <w:lang w:val="de-DE"/>
              </w:rPr>
            </w:pPr>
            <w:r w:rsidRPr="002602C6">
              <w:rPr>
                <w:sz w:val="16"/>
                <w:szCs w:val="16"/>
                <w:lang w:val="de-DE"/>
              </w:rPr>
              <w:t>0.415</w:t>
            </w:r>
          </w:p>
        </w:tc>
        <w:tc>
          <w:tcPr>
            <w:tcW w:w="878" w:type="dxa"/>
            <w:tcBorders>
              <w:left w:val="single" w:sz="4" w:space="0" w:color="auto"/>
            </w:tcBorders>
          </w:tcPr>
          <w:p w14:paraId="1B0EDC31" w14:textId="655954AA" w:rsidR="00677104" w:rsidRPr="002602C6" w:rsidRDefault="00677104" w:rsidP="00677104">
            <w:pPr>
              <w:spacing w:after="0"/>
              <w:jc w:val="right"/>
              <w:rPr>
                <w:sz w:val="16"/>
                <w:szCs w:val="16"/>
                <w:lang w:val="de-DE"/>
              </w:rPr>
            </w:pPr>
            <w:r w:rsidRPr="002602C6">
              <w:rPr>
                <w:sz w:val="16"/>
                <w:szCs w:val="16"/>
                <w:lang w:val="de-DE"/>
              </w:rPr>
              <w:t>2.058</w:t>
            </w:r>
          </w:p>
        </w:tc>
        <w:tc>
          <w:tcPr>
            <w:tcW w:w="878" w:type="dxa"/>
          </w:tcPr>
          <w:p w14:paraId="2422128D" w14:textId="5FFDDB66" w:rsidR="00677104" w:rsidRPr="002602C6" w:rsidRDefault="00677104" w:rsidP="00677104">
            <w:pPr>
              <w:spacing w:after="0"/>
              <w:jc w:val="right"/>
              <w:rPr>
                <w:sz w:val="16"/>
                <w:szCs w:val="16"/>
                <w:lang w:val="de-DE"/>
              </w:rPr>
            </w:pPr>
            <w:r w:rsidRPr="002602C6">
              <w:rPr>
                <w:sz w:val="16"/>
                <w:szCs w:val="16"/>
                <w:lang w:val="de-DE"/>
              </w:rPr>
              <w:t>2.065</w:t>
            </w:r>
          </w:p>
        </w:tc>
        <w:tc>
          <w:tcPr>
            <w:tcW w:w="878" w:type="dxa"/>
          </w:tcPr>
          <w:p w14:paraId="4A2E8164" w14:textId="53F13C22" w:rsidR="00677104" w:rsidRPr="002602C6" w:rsidRDefault="00677104" w:rsidP="00677104">
            <w:pPr>
              <w:spacing w:after="0"/>
              <w:jc w:val="right"/>
              <w:rPr>
                <w:sz w:val="16"/>
                <w:szCs w:val="16"/>
                <w:lang w:val="de-DE"/>
              </w:rPr>
            </w:pPr>
            <w:r w:rsidRPr="002602C6">
              <w:rPr>
                <w:sz w:val="16"/>
                <w:szCs w:val="16"/>
                <w:lang w:val="de-DE"/>
              </w:rPr>
              <w:t>2.078</w:t>
            </w:r>
          </w:p>
        </w:tc>
        <w:tc>
          <w:tcPr>
            <w:tcW w:w="878" w:type="dxa"/>
          </w:tcPr>
          <w:p w14:paraId="7526AED2" w14:textId="6055EE2D" w:rsidR="00677104" w:rsidRPr="002602C6" w:rsidRDefault="00677104" w:rsidP="00677104">
            <w:pPr>
              <w:spacing w:after="0"/>
              <w:jc w:val="right"/>
              <w:rPr>
                <w:sz w:val="16"/>
                <w:szCs w:val="16"/>
                <w:lang w:val="de-DE"/>
              </w:rPr>
            </w:pPr>
            <w:r w:rsidRPr="002602C6">
              <w:rPr>
                <w:sz w:val="16"/>
                <w:szCs w:val="16"/>
                <w:lang w:val="de-DE"/>
              </w:rPr>
              <w:t>2.078</w:t>
            </w:r>
          </w:p>
        </w:tc>
        <w:tc>
          <w:tcPr>
            <w:tcW w:w="879" w:type="dxa"/>
          </w:tcPr>
          <w:p w14:paraId="680D91CB" w14:textId="05315C97" w:rsidR="00677104" w:rsidRPr="002602C6" w:rsidRDefault="00677104" w:rsidP="00677104">
            <w:pPr>
              <w:spacing w:after="0"/>
              <w:jc w:val="right"/>
              <w:rPr>
                <w:sz w:val="16"/>
                <w:szCs w:val="16"/>
                <w:lang w:val="de-DE"/>
              </w:rPr>
            </w:pPr>
            <w:r w:rsidRPr="002602C6">
              <w:rPr>
                <w:sz w:val="16"/>
                <w:szCs w:val="16"/>
                <w:lang w:val="de-DE"/>
              </w:rPr>
              <w:t>2.951</w:t>
            </w:r>
          </w:p>
        </w:tc>
      </w:tr>
      <w:tr w:rsidR="00677104" w:rsidRPr="002602C6" w14:paraId="26C43F2E" w14:textId="77777777" w:rsidTr="00F12ED0">
        <w:tc>
          <w:tcPr>
            <w:tcW w:w="392" w:type="dxa"/>
            <w:tcBorders>
              <w:bottom w:val="single" w:sz="4" w:space="0" w:color="auto"/>
              <w:right w:val="single" w:sz="4" w:space="0" w:color="auto"/>
            </w:tcBorders>
          </w:tcPr>
          <w:p w14:paraId="4D0F27AE" w14:textId="77777777" w:rsidR="00677104" w:rsidRPr="002602C6" w:rsidRDefault="00677104" w:rsidP="00677104">
            <w:pPr>
              <w:spacing w:after="0"/>
              <w:jc w:val="right"/>
              <w:rPr>
                <w:sz w:val="16"/>
                <w:szCs w:val="16"/>
                <w:lang w:val="de-DE"/>
              </w:rPr>
            </w:pPr>
          </w:p>
        </w:tc>
        <w:tc>
          <w:tcPr>
            <w:tcW w:w="1711" w:type="dxa"/>
            <w:tcBorders>
              <w:left w:val="single" w:sz="4" w:space="0" w:color="auto"/>
              <w:bottom w:val="single" w:sz="4" w:space="0" w:color="auto"/>
              <w:right w:val="single" w:sz="4" w:space="0" w:color="auto"/>
            </w:tcBorders>
          </w:tcPr>
          <w:p w14:paraId="5972168D"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bottom w:val="single" w:sz="4" w:space="0" w:color="auto"/>
            </w:tcBorders>
          </w:tcPr>
          <w:p w14:paraId="08D7FEFC" w14:textId="5C70A16E" w:rsidR="00677104" w:rsidRPr="002602C6" w:rsidRDefault="00677104" w:rsidP="00677104">
            <w:pPr>
              <w:spacing w:after="0"/>
              <w:jc w:val="right"/>
              <w:rPr>
                <w:sz w:val="16"/>
                <w:szCs w:val="16"/>
                <w:lang w:val="de-DE"/>
              </w:rPr>
            </w:pPr>
            <w:r w:rsidRPr="002602C6">
              <w:rPr>
                <w:sz w:val="16"/>
                <w:szCs w:val="16"/>
                <w:lang w:val="de-DE"/>
              </w:rPr>
              <w:t>1.626</w:t>
            </w:r>
          </w:p>
        </w:tc>
        <w:tc>
          <w:tcPr>
            <w:tcW w:w="878" w:type="dxa"/>
            <w:tcBorders>
              <w:bottom w:val="single" w:sz="4" w:space="0" w:color="auto"/>
            </w:tcBorders>
          </w:tcPr>
          <w:p w14:paraId="615DC244" w14:textId="2D99A7A8" w:rsidR="00677104" w:rsidRPr="002602C6" w:rsidRDefault="00677104" w:rsidP="00677104">
            <w:pPr>
              <w:spacing w:after="0"/>
              <w:jc w:val="right"/>
              <w:rPr>
                <w:sz w:val="16"/>
                <w:szCs w:val="16"/>
                <w:lang w:val="de-DE"/>
              </w:rPr>
            </w:pPr>
            <w:r w:rsidRPr="002602C6">
              <w:rPr>
                <w:sz w:val="16"/>
                <w:szCs w:val="16"/>
                <w:lang w:val="de-DE"/>
              </w:rPr>
              <w:t>1.644</w:t>
            </w:r>
          </w:p>
        </w:tc>
        <w:tc>
          <w:tcPr>
            <w:tcW w:w="878" w:type="dxa"/>
            <w:tcBorders>
              <w:bottom w:val="single" w:sz="4" w:space="0" w:color="auto"/>
            </w:tcBorders>
          </w:tcPr>
          <w:p w14:paraId="64F297CC" w14:textId="7405475A" w:rsidR="00677104" w:rsidRPr="002602C6" w:rsidRDefault="00677104" w:rsidP="00677104">
            <w:pPr>
              <w:spacing w:after="0"/>
              <w:jc w:val="right"/>
              <w:rPr>
                <w:sz w:val="16"/>
                <w:szCs w:val="16"/>
                <w:lang w:val="de-DE"/>
              </w:rPr>
            </w:pPr>
            <w:r w:rsidRPr="002602C6">
              <w:rPr>
                <w:sz w:val="16"/>
                <w:szCs w:val="16"/>
                <w:lang w:val="de-DE"/>
              </w:rPr>
              <w:t>1.662</w:t>
            </w:r>
          </w:p>
        </w:tc>
        <w:tc>
          <w:tcPr>
            <w:tcW w:w="878" w:type="dxa"/>
            <w:tcBorders>
              <w:bottom w:val="single" w:sz="4" w:space="0" w:color="auto"/>
            </w:tcBorders>
          </w:tcPr>
          <w:p w14:paraId="49B658EE" w14:textId="591690AE" w:rsidR="00677104" w:rsidRPr="002602C6" w:rsidRDefault="00677104" w:rsidP="00677104">
            <w:pPr>
              <w:spacing w:after="0"/>
              <w:jc w:val="right"/>
              <w:rPr>
                <w:sz w:val="16"/>
                <w:szCs w:val="16"/>
                <w:lang w:val="de-DE"/>
              </w:rPr>
            </w:pPr>
            <w:r w:rsidRPr="002602C6">
              <w:rPr>
                <w:sz w:val="16"/>
                <w:szCs w:val="16"/>
                <w:lang w:val="de-DE"/>
              </w:rPr>
              <w:t>1.662</w:t>
            </w:r>
          </w:p>
        </w:tc>
        <w:tc>
          <w:tcPr>
            <w:tcW w:w="879" w:type="dxa"/>
            <w:tcBorders>
              <w:bottom w:val="single" w:sz="4" w:space="0" w:color="auto"/>
              <w:right w:val="single" w:sz="4" w:space="0" w:color="auto"/>
            </w:tcBorders>
          </w:tcPr>
          <w:p w14:paraId="737E8AE8" w14:textId="4B5682A9" w:rsidR="00677104" w:rsidRPr="002602C6" w:rsidRDefault="00677104" w:rsidP="00677104">
            <w:pPr>
              <w:spacing w:after="0"/>
              <w:jc w:val="right"/>
              <w:rPr>
                <w:sz w:val="16"/>
                <w:szCs w:val="16"/>
                <w:lang w:val="de-DE"/>
              </w:rPr>
            </w:pPr>
            <w:r w:rsidRPr="002602C6">
              <w:rPr>
                <w:sz w:val="16"/>
                <w:szCs w:val="16"/>
                <w:lang w:val="de-DE"/>
              </w:rPr>
              <w:t>2.526</w:t>
            </w:r>
          </w:p>
        </w:tc>
        <w:tc>
          <w:tcPr>
            <w:tcW w:w="878" w:type="dxa"/>
            <w:tcBorders>
              <w:left w:val="single" w:sz="4" w:space="0" w:color="auto"/>
              <w:bottom w:val="single" w:sz="4" w:space="0" w:color="auto"/>
            </w:tcBorders>
          </w:tcPr>
          <w:p w14:paraId="58A3EE6D" w14:textId="25F295B0" w:rsidR="00677104" w:rsidRPr="002602C6" w:rsidRDefault="00677104" w:rsidP="00677104">
            <w:pPr>
              <w:spacing w:after="0"/>
              <w:jc w:val="right"/>
              <w:rPr>
                <w:sz w:val="16"/>
                <w:szCs w:val="16"/>
                <w:lang w:val="de-DE"/>
              </w:rPr>
            </w:pPr>
            <w:r w:rsidRPr="002602C6">
              <w:rPr>
                <w:sz w:val="16"/>
                <w:szCs w:val="16"/>
                <w:lang w:val="de-DE"/>
              </w:rPr>
              <w:t>0.266</w:t>
            </w:r>
          </w:p>
        </w:tc>
        <w:tc>
          <w:tcPr>
            <w:tcW w:w="878" w:type="dxa"/>
            <w:tcBorders>
              <w:bottom w:val="single" w:sz="4" w:space="0" w:color="auto"/>
            </w:tcBorders>
          </w:tcPr>
          <w:p w14:paraId="23FEA716" w14:textId="53ACB746" w:rsidR="00677104" w:rsidRPr="002602C6" w:rsidRDefault="00677104" w:rsidP="00677104">
            <w:pPr>
              <w:spacing w:after="0"/>
              <w:jc w:val="right"/>
              <w:rPr>
                <w:sz w:val="16"/>
                <w:szCs w:val="16"/>
                <w:lang w:val="de-DE"/>
              </w:rPr>
            </w:pPr>
            <w:r w:rsidRPr="002602C6">
              <w:rPr>
                <w:sz w:val="16"/>
                <w:szCs w:val="16"/>
                <w:lang w:val="de-DE"/>
              </w:rPr>
              <w:t>0.267</w:t>
            </w:r>
          </w:p>
        </w:tc>
        <w:tc>
          <w:tcPr>
            <w:tcW w:w="878" w:type="dxa"/>
            <w:tcBorders>
              <w:bottom w:val="single" w:sz="4" w:space="0" w:color="auto"/>
            </w:tcBorders>
          </w:tcPr>
          <w:p w14:paraId="7B5CC883" w14:textId="298E4317" w:rsidR="00677104" w:rsidRPr="002602C6" w:rsidRDefault="00677104" w:rsidP="00677104">
            <w:pPr>
              <w:spacing w:after="0"/>
              <w:jc w:val="right"/>
              <w:rPr>
                <w:sz w:val="16"/>
                <w:szCs w:val="16"/>
                <w:lang w:val="de-DE"/>
              </w:rPr>
            </w:pPr>
            <w:r w:rsidRPr="002602C6">
              <w:rPr>
                <w:sz w:val="16"/>
                <w:szCs w:val="16"/>
                <w:lang w:val="de-DE"/>
              </w:rPr>
              <w:t>0.269</w:t>
            </w:r>
          </w:p>
        </w:tc>
        <w:tc>
          <w:tcPr>
            <w:tcW w:w="878" w:type="dxa"/>
            <w:tcBorders>
              <w:bottom w:val="single" w:sz="4" w:space="0" w:color="auto"/>
            </w:tcBorders>
          </w:tcPr>
          <w:p w14:paraId="31853B68" w14:textId="0063277D" w:rsidR="00677104" w:rsidRPr="002602C6" w:rsidRDefault="00677104" w:rsidP="00677104">
            <w:pPr>
              <w:spacing w:after="0"/>
              <w:jc w:val="right"/>
              <w:rPr>
                <w:sz w:val="16"/>
                <w:szCs w:val="16"/>
                <w:lang w:val="de-DE"/>
              </w:rPr>
            </w:pPr>
            <w:r w:rsidRPr="002602C6">
              <w:rPr>
                <w:sz w:val="16"/>
                <w:szCs w:val="16"/>
                <w:lang w:val="de-DE"/>
              </w:rPr>
              <w:t>0.269</w:t>
            </w:r>
          </w:p>
        </w:tc>
        <w:tc>
          <w:tcPr>
            <w:tcW w:w="879" w:type="dxa"/>
            <w:tcBorders>
              <w:bottom w:val="single" w:sz="4" w:space="0" w:color="auto"/>
              <w:right w:val="single" w:sz="4" w:space="0" w:color="auto"/>
            </w:tcBorders>
          </w:tcPr>
          <w:p w14:paraId="5F44DB52" w14:textId="37D7EA91" w:rsidR="00677104" w:rsidRPr="002602C6" w:rsidRDefault="00677104" w:rsidP="00677104">
            <w:pPr>
              <w:spacing w:after="0"/>
              <w:jc w:val="right"/>
              <w:rPr>
                <w:sz w:val="16"/>
                <w:szCs w:val="16"/>
                <w:lang w:val="de-DE"/>
              </w:rPr>
            </w:pPr>
            <w:r w:rsidRPr="002602C6">
              <w:rPr>
                <w:sz w:val="16"/>
                <w:szCs w:val="16"/>
                <w:lang w:val="de-DE"/>
              </w:rPr>
              <w:t>0.279</w:t>
            </w:r>
          </w:p>
        </w:tc>
        <w:tc>
          <w:tcPr>
            <w:tcW w:w="878" w:type="dxa"/>
            <w:tcBorders>
              <w:left w:val="single" w:sz="4" w:space="0" w:color="auto"/>
              <w:bottom w:val="single" w:sz="4" w:space="0" w:color="auto"/>
            </w:tcBorders>
          </w:tcPr>
          <w:p w14:paraId="6F9ED11F" w14:textId="6BE33ACD" w:rsidR="00677104" w:rsidRPr="002602C6" w:rsidRDefault="00677104" w:rsidP="00677104">
            <w:pPr>
              <w:spacing w:after="0"/>
              <w:jc w:val="right"/>
              <w:rPr>
                <w:sz w:val="16"/>
                <w:szCs w:val="16"/>
                <w:lang w:val="de-DE"/>
              </w:rPr>
            </w:pPr>
            <w:r w:rsidRPr="002602C6">
              <w:rPr>
                <w:sz w:val="16"/>
                <w:szCs w:val="16"/>
                <w:lang w:val="de-DE"/>
              </w:rPr>
              <w:t>1.915</w:t>
            </w:r>
          </w:p>
        </w:tc>
        <w:tc>
          <w:tcPr>
            <w:tcW w:w="878" w:type="dxa"/>
            <w:tcBorders>
              <w:bottom w:val="single" w:sz="4" w:space="0" w:color="auto"/>
            </w:tcBorders>
          </w:tcPr>
          <w:p w14:paraId="3AC98786" w14:textId="3009D4D8" w:rsidR="00677104" w:rsidRPr="002602C6" w:rsidRDefault="00677104" w:rsidP="00677104">
            <w:pPr>
              <w:spacing w:after="0"/>
              <w:jc w:val="right"/>
              <w:rPr>
                <w:sz w:val="16"/>
                <w:szCs w:val="16"/>
                <w:lang w:val="de-DE"/>
              </w:rPr>
            </w:pPr>
            <w:r w:rsidRPr="002602C6">
              <w:rPr>
                <w:sz w:val="16"/>
                <w:szCs w:val="16"/>
                <w:lang w:val="de-DE"/>
              </w:rPr>
              <w:t>1.936</w:t>
            </w:r>
          </w:p>
        </w:tc>
        <w:tc>
          <w:tcPr>
            <w:tcW w:w="878" w:type="dxa"/>
            <w:tcBorders>
              <w:bottom w:val="single" w:sz="4" w:space="0" w:color="auto"/>
            </w:tcBorders>
          </w:tcPr>
          <w:p w14:paraId="606103DB" w14:textId="539630F4" w:rsidR="00677104" w:rsidRPr="002602C6" w:rsidRDefault="00677104" w:rsidP="00677104">
            <w:pPr>
              <w:spacing w:after="0"/>
              <w:jc w:val="right"/>
              <w:rPr>
                <w:sz w:val="16"/>
                <w:szCs w:val="16"/>
                <w:lang w:val="de-DE"/>
              </w:rPr>
            </w:pPr>
            <w:r w:rsidRPr="002602C6">
              <w:rPr>
                <w:sz w:val="16"/>
                <w:szCs w:val="16"/>
                <w:lang w:val="de-DE"/>
              </w:rPr>
              <w:t>1.955</w:t>
            </w:r>
          </w:p>
        </w:tc>
        <w:tc>
          <w:tcPr>
            <w:tcW w:w="878" w:type="dxa"/>
            <w:tcBorders>
              <w:bottom w:val="single" w:sz="4" w:space="0" w:color="auto"/>
            </w:tcBorders>
          </w:tcPr>
          <w:p w14:paraId="04DDE325" w14:textId="229AE455" w:rsidR="00677104" w:rsidRPr="002602C6" w:rsidRDefault="00677104" w:rsidP="00677104">
            <w:pPr>
              <w:spacing w:after="0"/>
              <w:jc w:val="right"/>
              <w:rPr>
                <w:sz w:val="16"/>
                <w:szCs w:val="16"/>
                <w:lang w:val="de-DE"/>
              </w:rPr>
            </w:pPr>
            <w:r w:rsidRPr="002602C6">
              <w:rPr>
                <w:sz w:val="16"/>
                <w:szCs w:val="16"/>
                <w:lang w:val="de-DE"/>
              </w:rPr>
              <w:t>1.955</w:t>
            </w:r>
          </w:p>
        </w:tc>
        <w:tc>
          <w:tcPr>
            <w:tcW w:w="879" w:type="dxa"/>
            <w:tcBorders>
              <w:bottom w:val="single" w:sz="4" w:space="0" w:color="auto"/>
            </w:tcBorders>
          </w:tcPr>
          <w:p w14:paraId="4F5FBC36" w14:textId="61330BD1" w:rsidR="00677104" w:rsidRPr="002602C6" w:rsidRDefault="00677104" w:rsidP="00677104">
            <w:pPr>
              <w:spacing w:after="0"/>
              <w:jc w:val="right"/>
              <w:rPr>
                <w:sz w:val="16"/>
                <w:szCs w:val="16"/>
                <w:lang w:val="de-DE"/>
              </w:rPr>
            </w:pPr>
            <w:r w:rsidRPr="002602C6">
              <w:rPr>
                <w:sz w:val="16"/>
                <w:szCs w:val="16"/>
                <w:lang w:val="de-DE"/>
              </w:rPr>
              <w:t>2.813</w:t>
            </w:r>
          </w:p>
        </w:tc>
      </w:tr>
      <w:tr w:rsidR="00677104" w:rsidRPr="002602C6" w14:paraId="3E900073" w14:textId="77777777" w:rsidTr="00F12ED0">
        <w:tc>
          <w:tcPr>
            <w:tcW w:w="392" w:type="dxa"/>
            <w:tcBorders>
              <w:top w:val="single" w:sz="4" w:space="0" w:color="auto"/>
              <w:right w:val="single" w:sz="4" w:space="0" w:color="auto"/>
            </w:tcBorders>
          </w:tcPr>
          <w:p w14:paraId="51B8A033" w14:textId="77777777" w:rsidR="00677104" w:rsidRPr="002602C6" w:rsidRDefault="00677104" w:rsidP="00677104">
            <w:pPr>
              <w:spacing w:after="0"/>
              <w:jc w:val="right"/>
              <w:rPr>
                <w:sz w:val="16"/>
                <w:szCs w:val="16"/>
                <w:lang w:val="de-DE"/>
              </w:rPr>
            </w:pPr>
            <w:r w:rsidRPr="002602C6">
              <w:rPr>
                <w:sz w:val="16"/>
                <w:szCs w:val="16"/>
                <w:lang w:val="de-DE"/>
              </w:rPr>
              <w:t>32</w:t>
            </w:r>
          </w:p>
        </w:tc>
        <w:tc>
          <w:tcPr>
            <w:tcW w:w="1711" w:type="dxa"/>
            <w:tcBorders>
              <w:top w:val="single" w:sz="4" w:space="0" w:color="auto"/>
              <w:left w:val="single" w:sz="4" w:space="0" w:color="auto"/>
              <w:right w:val="single" w:sz="4" w:space="0" w:color="auto"/>
            </w:tcBorders>
          </w:tcPr>
          <w:p w14:paraId="32E6B239" w14:textId="77777777" w:rsidR="00677104" w:rsidRPr="002602C6" w:rsidRDefault="00677104" w:rsidP="00677104">
            <w:pPr>
              <w:spacing w:after="0"/>
              <w:rPr>
                <w:sz w:val="16"/>
                <w:szCs w:val="16"/>
                <w:lang w:val="de-DE"/>
              </w:rPr>
            </w:pPr>
            <w:proofErr w:type="spellStart"/>
            <w:r w:rsidRPr="002602C6">
              <w:rPr>
                <w:sz w:val="16"/>
                <w:szCs w:val="16"/>
                <w:lang w:val="de-DE"/>
              </w:rPr>
              <w:t>atomic_global</w:t>
            </w:r>
            <w:proofErr w:type="spellEnd"/>
          </w:p>
        </w:tc>
        <w:tc>
          <w:tcPr>
            <w:tcW w:w="878" w:type="dxa"/>
            <w:tcBorders>
              <w:top w:val="single" w:sz="4" w:space="0" w:color="auto"/>
              <w:left w:val="single" w:sz="4" w:space="0" w:color="auto"/>
            </w:tcBorders>
          </w:tcPr>
          <w:p w14:paraId="57500B8C" w14:textId="277B22C5" w:rsidR="00677104" w:rsidRPr="002602C6" w:rsidRDefault="00677104" w:rsidP="00677104">
            <w:pPr>
              <w:spacing w:after="0"/>
              <w:jc w:val="right"/>
              <w:rPr>
                <w:sz w:val="16"/>
                <w:szCs w:val="16"/>
                <w:lang w:val="de-DE"/>
              </w:rPr>
            </w:pPr>
          </w:p>
        </w:tc>
        <w:tc>
          <w:tcPr>
            <w:tcW w:w="878" w:type="dxa"/>
            <w:tcBorders>
              <w:top w:val="single" w:sz="4" w:space="0" w:color="auto"/>
            </w:tcBorders>
          </w:tcPr>
          <w:p w14:paraId="34D7E7B5" w14:textId="511ED917" w:rsidR="00677104" w:rsidRPr="002602C6" w:rsidRDefault="00677104" w:rsidP="00677104">
            <w:pPr>
              <w:spacing w:after="0"/>
              <w:jc w:val="right"/>
              <w:rPr>
                <w:sz w:val="16"/>
                <w:szCs w:val="16"/>
                <w:lang w:val="de-DE"/>
              </w:rPr>
            </w:pPr>
          </w:p>
        </w:tc>
        <w:tc>
          <w:tcPr>
            <w:tcW w:w="878" w:type="dxa"/>
            <w:tcBorders>
              <w:top w:val="single" w:sz="4" w:space="0" w:color="auto"/>
            </w:tcBorders>
          </w:tcPr>
          <w:p w14:paraId="59E0C92B" w14:textId="3B1FE19B" w:rsidR="00677104" w:rsidRPr="002602C6" w:rsidRDefault="00677104" w:rsidP="00677104">
            <w:pPr>
              <w:spacing w:after="0"/>
              <w:jc w:val="right"/>
              <w:rPr>
                <w:sz w:val="16"/>
                <w:szCs w:val="16"/>
                <w:lang w:val="de-DE"/>
              </w:rPr>
            </w:pPr>
          </w:p>
        </w:tc>
        <w:tc>
          <w:tcPr>
            <w:tcW w:w="878" w:type="dxa"/>
            <w:tcBorders>
              <w:top w:val="single" w:sz="4" w:space="0" w:color="auto"/>
            </w:tcBorders>
          </w:tcPr>
          <w:p w14:paraId="1F925C3A" w14:textId="0767FB49"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4CE8DC3C" w14:textId="2834A9EF"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1C55C85C" w14:textId="78CE94F0" w:rsidR="00677104" w:rsidRPr="002602C6" w:rsidRDefault="00677104" w:rsidP="00677104">
            <w:pPr>
              <w:spacing w:after="0"/>
              <w:jc w:val="right"/>
              <w:rPr>
                <w:sz w:val="16"/>
                <w:szCs w:val="16"/>
                <w:lang w:val="de-DE"/>
              </w:rPr>
            </w:pPr>
          </w:p>
        </w:tc>
        <w:tc>
          <w:tcPr>
            <w:tcW w:w="878" w:type="dxa"/>
            <w:tcBorders>
              <w:top w:val="single" w:sz="4" w:space="0" w:color="auto"/>
            </w:tcBorders>
          </w:tcPr>
          <w:p w14:paraId="21F42DBE" w14:textId="5076CE20" w:rsidR="00677104" w:rsidRPr="002602C6" w:rsidRDefault="00677104" w:rsidP="00677104">
            <w:pPr>
              <w:spacing w:after="0"/>
              <w:jc w:val="right"/>
              <w:rPr>
                <w:sz w:val="16"/>
                <w:szCs w:val="16"/>
                <w:lang w:val="de-DE"/>
              </w:rPr>
            </w:pPr>
          </w:p>
        </w:tc>
        <w:tc>
          <w:tcPr>
            <w:tcW w:w="878" w:type="dxa"/>
            <w:tcBorders>
              <w:top w:val="single" w:sz="4" w:space="0" w:color="auto"/>
            </w:tcBorders>
          </w:tcPr>
          <w:p w14:paraId="2F8B8DF8" w14:textId="22026203" w:rsidR="00677104" w:rsidRPr="002602C6" w:rsidRDefault="00677104" w:rsidP="00677104">
            <w:pPr>
              <w:spacing w:after="0"/>
              <w:jc w:val="right"/>
              <w:rPr>
                <w:sz w:val="16"/>
                <w:szCs w:val="16"/>
                <w:lang w:val="de-DE"/>
              </w:rPr>
            </w:pPr>
          </w:p>
        </w:tc>
        <w:tc>
          <w:tcPr>
            <w:tcW w:w="878" w:type="dxa"/>
            <w:tcBorders>
              <w:top w:val="single" w:sz="4" w:space="0" w:color="auto"/>
            </w:tcBorders>
          </w:tcPr>
          <w:p w14:paraId="17D22290" w14:textId="13D65EE0" w:rsidR="00677104" w:rsidRPr="002602C6" w:rsidRDefault="00677104" w:rsidP="00677104">
            <w:pPr>
              <w:spacing w:after="0"/>
              <w:jc w:val="right"/>
              <w:rPr>
                <w:sz w:val="16"/>
                <w:szCs w:val="16"/>
                <w:lang w:val="de-DE"/>
              </w:rPr>
            </w:pPr>
          </w:p>
        </w:tc>
        <w:tc>
          <w:tcPr>
            <w:tcW w:w="879" w:type="dxa"/>
            <w:tcBorders>
              <w:top w:val="single" w:sz="4" w:space="0" w:color="auto"/>
              <w:right w:val="single" w:sz="4" w:space="0" w:color="auto"/>
            </w:tcBorders>
          </w:tcPr>
          <w:p w14:paraId="73849C04" w14:textId="5842C041" w:rsidR="00677104" w:rsidRPr="002602C6" w:rsidRDefault="00677104" w:rsidP="00677104">
            <w:pPr>
              <w:spacing w:after="0"/>
              <w:jc w:val="right"/>
              <w:rPr>
                <w:sz w:val="16"/>
                <w:szCs w:val="16"/>
                <w:lang w:val="de-DE"/>
              </w:rPr>
            </w:pPr>
          </w:p>
        </w:tc>
        <w:tc>
          <w:tcPr>
            <w:tcW w:w="878" w:type="dxa"/>
            <w:tcBorders>
              <w:top w:val="single" w:sz="4" w:space="0" w:color="auto"/>
              <w:left w:val="single" w:sz="4" w:space="0" w:color="auto"/>
            </w:tcBorders>
          </w:tcPr>
          <w:p w14:paraId="41623E03" w14:textId="0FBCC79E" w:rsidR="00677104" w:rsidRPr="002602C6" w:rsidRDefault="00677104" w:rsidP="00677104">
            <w:pPr>
              <w:spacing w:after="0"/>
              <w:jc w:val="right"/>
              <w:rPr>
                <w:sz w:val="16"/>
                <w:szCs w:val="16"/>
                <w:lang w:val="de-DE"/>
              </w:rPr>
            </w:pPr>
          </w:p>
        </w:tc>
        <w:tc>
          <w:tcPr>
            <w:tcW w:w="878" w:type="dxa"/>
            <w:tcBorders>
              <w:top w:val="single" w:sz="4" w:space="0" w:color="auto"/>
            </w:tcBorders>
          </w:tcPr>
          <w:p w14:paraId="70F1DCF7" w14:textId="0F14102A" w:rsidR="00677104" w:rsidRPr="002602C6" w:rsidRDefault="00677104" w:rsidP="00677104">
            <w:pPr>
              <w:spacing w:after="0"/>
              <w:jc w:val="right"/>
              <w:rPr>
                <w:sz w:val="16"/>
                <w:szCs w:val="16"/>
                <w:lang w:val="de-DE"/>
              </w:rPr>
            </w:pPr>
          </w:p>
        </w:tc>
        <w:tc>
          <w:tcPr>
            <w:tcW w:w="878" w:type="dxa"/>
            <w:tcBorders>
              <w:top w:val="single" w:sz="4" w:space="0" w:color="auto"/>
            </w:tcBorders>
          </w:tcPr>
          <w:p w14:paraId="09B6F4CF" w14:textId="0528F38D" w:rsidR="00677104" w:rsidRPr="002602C6" w:rsidRDefault="00677104" w:rsidP="00677104">
            <w:pPr>
              <w:spacing w:after="0"/>
              <w:jc w:val="right"/>
              <w:rPr>
                <w:sz w:val="16"/>
                <w:szCs w:val="16"/>
                <w:lang w:val="de-DE"/>
              </w:rPr>
            </w:pPr>
          </w:p>
        </w:tc>
        <w:tc>
          <w:tcPr>
            <w:tcW w:w="878" w:type="dxa"/>
            <w:tcBorders>
              <w:top w:val="single" w:sz="4" w:space="0" w:color="auto"/>
            </w:tcBorders>
          </w:tcPr>
          <w:p w14:paraId="4ADA4D17" w14:textId="67CB8136" w:rsidR="00677104" w:rsidRPr="002602C6" w:rsidRDefault="00677104" w:rsidP="00677104">
            <w:pPr>
              <w:spacing w:after="0"/>
              <w:jc w:val="right"/>
              <w:rPr>
                <w:sz w:val="16"/>
                <w:szCs w:val="16"/>
                <w:lang w:val="de-DE"/>
              </w:rPr>
            </w:pPr>
          </w:p>
        </w:tc>
        <w:tc>
          <w:tcPr>
            <w:tcW w:w="879" w:type="dxa"/>
            <w:tcBorders>
              <w:top w:val="single" w:sz="4" w:space="0" w:color="auto"/>
            </w:tcBorders>
          </w:tcPr>
          <w:p w14:paraId="33CC456C" w14:textId="6766A4C1" w:rsidR="00677104" w:rsidRPr="002602C6" w:rsidRDefault="00677104" w:rsidP="00677104">
            <w:pPr>
              <w:spacing w:after="0"/>
              <w:jc w:val="right"/>
              <w:rPr>
                <w:sz w:val="16"/>
                <w:szCs w:val="16"/>
                <w:lang w:val="de-DE"/>
              </w:rPr>
            </w:pPr>
          </w:p>
        </w:tc>
      </w:tr>
      <w:tr w:rsidR="00677104" w:rsidRPr="002602C6" w14:paraId="6D75121D" w14:textId="77777777" w:rsidTr="00F12ED0">
        <w:tc>
          <w:tcPr>
            <w:tcW w:w="392" w:type="dxa"/>
            <w:tcBorders>
              <w:right w:val="single" w:sz="4" w:space="0" w:color="auto"/>
            </w:tcBorders>
          </w:tcPr>
          <w:p w14:paraId="356E08C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5954962F" w14:textId="77777777" w:rsidR="00677104" w:rsidRPr="002602C6" w:rsidRDefault="00677104" w:rsidP="00677104">
            <w:pPr>
              <w:spacing w:after="0"/>
              <w:rPr>
                <w:sz w:val="16"/>
                <w:szCs w:val="16"/>
                <w:lang w:val="de-DE"/>
              </w:rPr>
            </w:pPr>
            <w:proofErr w:type="spellStart"/>
            <w:r w:rsidRPr="002602C6">
              <w:rPr>
                <w:sz w:val="16"/>
                <w:szCs w:val="16"/>
                <w:lang w:val="de-DE"/>
              </w:rPr>
              <w:t>atomic_global_stride</w:t>
            </w:r>
            <w:proofErr w:type="spellEnd"/>
          </w:p>
        </w:tc>
        <w:tc>
          <w:tcPr>
            <w:tcW w:w="878" w:type="dxa"/>
            <w:tcBorders>
              <w:left w:val="single" w:sz="4" w:space="0" w:color="auto"/>
            </w:tcBorders>
          </w:tcPr>
          <w:p w14:paraId="1D1270A1" w14:textId="3F4803FF" w:rsidR="00677104" w:rsidRPr="002602C6" w:rsidRDefault="00677104" w:rsidP="00677104">
            <w:pPr>
              <w:spacing w:after="0"/>
              <w:jc w:val="right"/>
              <w:rPr>
                <w:sz w:val="16"/>
                <w:szCs w:val="16"/>
                <w:lang w:val="de-DE"/>
              </w:rPr>
            </w:pPr>
            <w:r w:rsidRPr="002602C6">
              <w:rPr>
                <w:sz w:val="16"/>
                <w:szCs w:val="16"/>
                <w:lang w:val="de-DE"/>
              </w:rPr>
              <w:t>225.563</w:t>
            </w:r>
          </w:p>
        </w:tc>
        <w:tc>
          <w:tcPr>
            <w:tcW w:w="878" w:type="dxa"/>
          </w:tcPr>
          <w:p w14:paraId="67778503" w14:textId="2604398F" w:rsidR="00677104" w:rsidRPr="002602C6" w:rsidRDefault="00677104" w:rsidP="00677104">
            <w:pPr>
              <w:spacing w:after="0"/>
              <w:jc w:val="right"/>
              <w:rPr>
                <w:sz w:val="16"/>
                <w:szCs w:val="16"/>
                <w:lang w:val="de-DE"/>
              </w:rPr>
            </w:pPr>
            <w:r w:rsidRPr="002602C6">
              <w:rPr>
                <w:sz w:val="16"/>
                <w:szCs w:val="16"/>
                <w:lang w:val="de-DE"/>
              </w:rPr>
              <w:t>225.732</w:t>
            </w:r>
          </w:p>
        </w:tc>
        <w:tc>
          <w:tcPr>
            <w:tcW w:w="878" w:type="dxa"/>
          </w:tcPr>
          <w:p w14:paraId="6F36AA97" w14:textId="063380BF" w:rsidR="00677104" w:rsidRPr="002602C6" w:rsidRDefault="00677104" w:rsidP="00677104">
            <w:pPr>
              <w:spacing w:after="0"/>
              <w:jc w:val="right"/>
              <w:rPr>
                <w:sz w:val="16"/>
                <w:szCs w:val="16"/>
                <w:lang w:val="de-DE"/>
              </w:rPr>
            </w:pPr>
            <w:r w:rsidRPr="002602C6">
              <w:rPr>
                <w:sz w:val="16"/>
                <w:szCs w:val="16"/>
                <w:lang w:val="de-DE"/>
              </w:rPr>
              <w:t>226.023</w:t>
            </w:r>
          </w:p>
        </w:tc>
        <w:tc>
          <w:tcPr>
            <w:tcW w:w="878" w:type="dxa"/>
          </w:tcPr>
          <w:p w14:paraId="1F3B4F47" w14:textId="009C8AD4" w:rsidR="00677104" w:rsidRPr="002602C6" w:rsidRDefault="00677104" w:rsidP="00677104">
            <w:pPr>
              <w:spacing w:after="0"/>
              <w:jc w:val="right"/>
              <w:rPr>
                <w:sz w:val="16"/>
                <w:szCs w:val="16"/>
                <w:lang w:val="de-DE"/>
              </w:rPr>
            </w:pPr>
            <w:r w:rsidRPr="002602C6">
              <w:rPr>
                <w:sz w:val="16"/>
                <w:szCs w:val="16"/>
                <w:lang w:val="de-DE"/>
              </w:rPr>
              <w:t>226.023</w:t>
            </w:r>
          </w:p>
        </w:tc>
        <w:tc>
          <w:tcPr>
            <w:tcW w:w="879" w:type="dxa"/>
            <w:tcBorders>
              <w:right w:val="single" w:sz="4" w:space="0" w:color="auto"/>
            </w:tcBorders>
          </w:tcPr>
          <w:p w14:paraId="415D2A57" w14:textId="194BB524" w:rsidR="00677104" w:rsidRPr="002602C6" w:rsidRDefault="00677104" w:rsidP="00677104">
            <w:pPr>
              <w:spacing w:after="0"/>
              <w:jc w:val="right"/>
              <w:rPr>
                <w:sz w:val="16"/>
                <w:szCs w:val="16"/>
                <w:lang w:val="de-DE"/>
              </w:rPr>
            </w:pPr>
            <w:r w:rsidRPr="002602C6">
              <w:rPr>
                <w:sz w:val="16"/>
                <w:szCs w:val="16"/>
                <w:lang w:val="de-DE"/>
              </w:rPr>
              <w:t>226.965</w:t>
            </w:r>
          </w:p>
        </w:tc>
        <w:tc>
          <w:tcPr>
            <w:tcW w:w="878" w:type="dxa"/>
            <w:tcBorders>
              <w:left w:val="single" w:sz="4" w:space="0" w:color="auto"/>
            </w:tcBorders>
          </w:tcPr>
          <w:p w14:paraId="2E2E1363" w14:textId="70381193" w:rsidR="00677104" w:rsidRPr="002602C6" w:rsidRDefault="00677104" w:rsidP="00677104">
            <w:pPr>
              <w:spacing w:after="0"/>
              <w:jc w:val="right"/>
              <w:rPr>
                <w:sz w:val="16"/>
                <w:szCs w:val="16"/>
                <w:lang w:val="de-DE"/>
              </w:rPr>
            </w:pPr>
            <w:r w:rsidRPr="002602C6">
              <w:rPr>
                <w:sz w:val="16"/>
                <w:szCs w:val="16"/>
                <w:lang w:val="de-DE"/>
              </w:rPr>
              <w:t>1787.229</w:t>
            </w:r>
          </w:p>
        </w:tc>
        <w:tc>
          <w:tcPr>
            <w:tcW w:w="878" w:type="dxa"/>
          </w:tcPr>
          <w:p w14:paraId="38AA9741" w14:textId="55E0A98A" w:rsidR="00677104" w:rsidRPr="002602C6" w:rsidRDefault="00677104" w:rsidP="00677104">
            <w:pPr>
              <w:spacing w:after="0"/>
              <w:jc w:val="right"/>
              <w:rPr>
                <w:sz w:val="16"/>
                <w:szCs w:val="16"/>
                <w:lang w:val="de-DE"/>
              </w:rPr>
            </w:pPr>
            <w:r w:rsidRPr="002602C6">
              <w:rPr>
                <w:sz w:val="16"/>
                <w:szCs w:val="16"/>
                <w:lang w:val="de-DE"/>
              </w:rPr>
              <w:t>1792.958</w:t>
            </w:r>
          </w:p>
        </w:tc>
        <w:tc>
          <w:tcPr>
            <w:tcW w:w="878" w:type="dxa"/>
          </w:tcPr>
          <w:p w14:paraId="03796DBC" w14:textId="558A907A" w:rsidR="00677104" w:rsidRPr="002602C6" w:rsidRDefault="00677104" w:rsidP="00677104">
            <w:pPr>
              <w:spacing w:after="0"/>
              <w:jc w:val="right"/>
              <w:rPr>
                <w:sz w:val="16"/>
                <w:szCs w:val="16"/>
                <w:lang w:val="de-DE"/>
              </w:rPr>
            </w:pPr>
            <w:r w:rsidRPr="002602C6">
              <w:rPr>
                <w:sz w:val="16"/>
                <w:szCs w:val="16"/>
                <w:lang w:val="de-DE"/>
              </w:rPr>
              <w:t>1798.073</w:t>
            </w:r>
          </w:p>
        </w:tc>
        <w:tc>
          <w:tcPr>
            <w:tcW w:w="878" w:type="dxa"/>
          </w:tcPr>
          <w:p w14:paraId="647385F5" w14:textId="7AEDFC09" w:rsidR="00677104" w:rsidRPr="002602C6" w:rsidRDefault="00677104" w:rsidP="00677104">
            <w:pPr>
              <w:spacing w:after="0"/>
              <w:jc w:val="right"/>
              <w:rPr>
                <w:sz w:val="16"/>
                <w:szCs w:val="16"/>
                <w:lang w:val="de-DE"/>
              </w:rPr>
            </w:pPr>
            <w:r w:rsidRPr="002602C6">
              <w:rPr>
                <w:sz w:val="16"/>
                <w:szCs w:val="16"/>
                <w:lang w:val="de-DE"/>
              </w:rPr>
              <w:t>1798.073</w:t>
            </w:r>
          </w:p>
        </w:tc>
        <w:tc>
          <w:tcPr>
            <w:tcW w:w="879" w:type="dxa"/>
            <w:tcBorders>
              <w:right w:val="single" w:sz="4" w:space="0" w:color="auto"/>
            </w:tcBorders>
          </w:tcPr>
          <w:p w14:paraId="3EE6FED7" w14:textId="4DC2757F" w:rsidR="00677104" w:rsidRPr="002602C6" w:rsidRDefault="00677104" w:rsidP="00677104">
            <w:pPr>
              <w:spacing w:after="0"/>
              <w:jc w:val="right"/>
              <w:rPr>
                <w:sz w:val="16"/>
                <w:szCs w:val="16"/>
                <w:lang w:val="de-DE"/>
              </w:rPr>
            </w:pPr>
            <w:r w:rsidRPr="002602C6">
              <w:rPr>
                <w:sz w:val="16"/>
                <w:szCs w:val="16"/>
                <w:lang w:val="de-DE"/>
              </w:rPr>
              <w:t>1807.456</w:t>
            </w:r>
          </w:p>
        </w:tc>
        <w:tc>
          <w:tcPr>
            <w:tcW w:w="878" w:type="dxa"/>
            <w:tcBorders>
              <w:left w:val="single" w:sz="4" w:space="0" w:color="auto"/>
            </w:tcBorders>
          </w:tcPr>
          <w:p w14:paraId="3ECB5B18" w14:textId="1CA5E6B1" w:rsidR="00677104" w:rsidRPr="002602C6" w:rsidRDefault="00677104" w:rsidP="00677104">
            <w:pPr>
              <w:spacing w:after="0"/>
              <w:jc w:val="right"/>
              <w:rPr>
                <w:sz w:val="16"/>
                <w:szCs w:val="16"/>
                <w:lang w:val="de-DE"/>
              </w:rPr>
            </w:pPr>
            <w:r w:rsidRPr="002602C6">
              <w:rPr>
                <w:sz w:val="16"/>
                <w:szCs w:val="16"/>
                <w:lang w:val="de-DE"/>
              </w:rPr>
              <w:t>2013.279</w:t>
            </w:r>
          </w:p>
        </w:tc>
        <w:tc>
          <w:tcPr>
            <w:tcW w:w="878" w:type="dxa"/>
          </w:tcPr>
          <w:p w14:paraId="1A726B28" w14:textId="5D51D614" w:rsidR="00677104" w:rsidRPr="002602C6" w:rsidRDefault="00677104" w:rsidP="00677104">
            <w:pPr>
              <w:spacing w:after="0"/>
              <w:jc w:val="right"/>
              <w:rPr>
                <w:sz w:val="16"/>
                <w:szCs w:val="16"/>
                <w:lang w:val="de-DE"/>
              </w:rPr>
            </w:pPr>
            <w:r w:rsidRPr="002602C6">
              <w:rPr>
                <w:sz w:val="16"/>
                <w:szCs w:val="16"/>
                <w:lang w:val="de-DE"/>
              </w:rPr>
              <w:t>2019.195</w:t>
            </w:r>
          </w:p>
        </w:tc>
        <w:tc>
          <w:tcPr>
            <w:tcW w:w="878" w:type="dxa"/>
          </w:tcPr>
          <w:p w14:paraId="3285A34A" w14:textId="23AF5F56" w:rsidR="00677104" w:rsidRPr="002602C6" w:rsidRDefault="00677104" w:rsidP="00677104">
            <w:pPr>
              <w:spacing w:after="0"/>
              <w:jc w:val="right"/>
              <w:rPr>
                <w:sz w:val="16"/>
                <w:szCs w:val="16"/>
                <w:lang w:val="de-DE"/>
              </w:rPr>
            </w:pPr>
            <w:r w:rsidRPr="002602C6">
              <w:rPr>
                <w:sz w:val="16"/>
                <w:szCs w:val="16"/>
                <w:lang w:val="de-DE"/>
              </w:rPr>
              <w:t>2024.317</w:t>
            </w:r>
          </w:p>
        </w:tc>
        <w:tc>
          <w:tcPr>
            <w:tcW w:w="878" w:type="dxa"/>
          </w:tcPr>
          <w:p w14:paraId="4BD62BD8" w14:textId="2277AC62" w:rsidR="00677104" w:rsidRPr="002602C6" w:rsidRDefault="00677104" w:rsidP="00677104">
            <w:pPr>
              <w:spacing w:after="0"/>
              <w:jc w:val="right"/>
              <w:rPr>
                <w:sz w:val="16"/>
                <w:szCs w:val="16"/>
                <w:lang w:val="de-DE"/>
              </w:rPr>
            </w:pPr>
            <w:r w:rsidRPr="002602C6">
              <w:rPr>
                <w:sz w:val="16"/>
                <w:szCs w:val="16"/>
                <w:lang w:val="de-DE"/>
              </w:rPr>
              <w:t>2024.317</w:t>
            </w:r>
          </w:p>
        </w:tc>
        <w:tc>
          <w:tcPr>
            <w:tcW w:w="879" w:type="dxa"/>
          </w:tcPr>
          <w:p w14:paraId="725CCEC3" w14:textId="4583D2F6" w:rsidR="00677104" w:rsidRPr="002602C6" w:rsidRDefault="00677104" w:rsidP="00677104">
            <w:pPr>
              <w:spacing w:after="0"/>
              <w:jc w:val="right"/>
              <w:rPr>
                <w:sz w:val="16"/>
                <w:szCs w:val="16"/>
                <w:lang w:val="de-DE"/>
              </w:rPr>
            </w:pPr>
            <w:r w:rsidRPr="002602C6">
              <w:rPr>
                <w:sz w:val="16"/>
                <w:szCs w:val="16"/>
                <w:lang w:val="de-DE"/>
              </w:rPr>
              <w:t>2033.143</w:t>
            </w:r>
          </w:p>
        </w:tc>
      </w:tr>
      <w:tr w:rsidR="00677104" w:rsidRPr="002602C6" w14:paraId="0A12214C" w14:textId="77777777" w:rsidTr="00F12ED0">
        <w:tc>
          <w:tcPr>
            <w:tcW w:w="392" w:type="dxa"/>
            <w:tcBorders>
              <w:right w:val="single" w:sz="4" w:space="0" w:color="auto"/>
            </w:tcBorders>
          </w:tcPr>
          <w:p w14:paraId="3F44C55E"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4C54711A" w14:textId="77777777" w:rsidR="00677104" w:rsidRPr="002602C6" w:rsidRDefault="00677104" w:rsidP="00677104">
            <w:pPr>
              <w:spacing w:after="0"/>
              <w:rPr>
                <w:sz w:val="16"/>
                <w:szCs w:val="16"/>
                <w:lang w:val="de-DE"/>
              </w:rPr>
            </w:pPr>
            <w:proofErr w:type="spellStart"/>
            <w:r w:rsidRPr="002602C6">
              <w:rPr>
                <w:sz w:val="16"/>
                <w:szCs w:val="16"/>
                <w:lang w:val="de-DE"/>
              </w:rPr>
              <w:t>atomic_private</w:t>
            </w:r>
            <w:proofErr w:type="spellEnd"/>
          </w:p>
        </w:tc>
        <w:tc>
          <w:tcPr>
            <w:tcW w:w="878" w:type="dxa"/>
            <w:tcBorders>
              <w:left w:val="single" w:sz="4" w:space="0" w:color="auto"/>
            </w:tcBorders>
          </w:tcPr>
          <w:p w14:paraId="5E83D6FF" w14:textId="31874BB8" w:rsidR="00677104" w:rsidRPr="002602C6" w:rsidRDefault="00677104" w:rsidP="00677104">
            <w:pPr>
              <w:spacing w:after="0"/>
              <w:jc w:val="right"/>
              <w:rPr>
                <w:sz w:val="16"/>
                <w:szCs w:val="16"/>
                <w:lang w:val="de-DE"/>
              </w:rPr>
            </w:pPr>
          </w:p>
        </w:tc>
        <w:tc>
          <w:tcPr>
            <w:tcW w:w="878" w:type="dxa"/>
          </w:tcPr>
          <w:p w14:paraId="02DBEBB4" w14:textId="2283B36E" w:rsidR="00677104" w:rsidRPr="002602C6" w:rsidRDefault="00677104" w:rsidP="00677104">
            <w:pPr>
              <w:spacing w:after="0"/>
              <w:jc w:val="right"/>
              <w:rPr>
                <w:sz w:val="16"/>
                <w:szCs w:val="16"/>
                <w:lang w:val="de-DE"/>
              </w:rPr>
            </w:pPr>
          </w:p>
        </w:tc>
        <w:tc>
          <w:tcPr>
            <w:tcW w:w="878" w:type="dxa"/>
          </w:tcPr>
          <w:p w14:paraId="49EDFD8E" w14:textId="18CD996D" w:rsidR="00677104" w:rsidRPr="002602C6" w:rsidRDefault="00677104" w:rsidP="00677104">
            <w:pPr>
              <w:spacing w:after="0"/>
              <w:jc w:val="right"/>
              <w:rPr>
                <w:sz w:val="16"/>
                <w:szCs w:val="16"/>
                <w:lang w:val="de-DE"/>
              </w:rPr>
            </w:pPr>
          </w:p>
        </w:tc>
        <w:tc>
          <w:tcPr>
            <w:tcW w:w="878" w:type="dxa"/>
          </w:tcPr>
          <w:p w14:paraId="4A250E06" w14:textId="0E5CCA67" w:rsidR="00677104" w:rsidRPr="002602C6" w:rsidRDefault="00677104" w:rsidP="00677104">
            <w:pPr>
              <w:spacing w:after="0"/>
              <w:jc w:val="right"/>
              <w:rPr>
                <w:sz w:val="16"/>
                <w:szCs w:val="16"/>
                <w:lang w:val="de-DE"/>
              </w:rPr>
            </w:pPr>
          </w:p>
        </w:tc>
        <w:tc>
          <w:tcPr>
            <w:tcW w:w="879" w:type="dxa"/>
            <w:tcBorders>
              <w:right w:val="single" w:sz="4" w:space="0" w:color="auto"/>
            </w:tcBorders>
          </w:tcPr>
          <w:p w14:paraId="0A97DA12" w14:textId="449B2164" w:rsidR="00677104" w:rsidRPr="002602C6" w:rsidRDefault="00677104" w:rsidP="00677104">
            <w:pPr>
              <w:spacing w:after="0"/>
              <w:jc w:val="right"/>
              <w:rPr>
                <w:sz w:val="16"/>
                <w:szCs w:val="16"/>
                <w:lang w:val="de-DE"/>
              </w:rPr>
            </w:pPr>
          </w:p>
        </w:tc>
        <w:tc>
          <w:tcPr>
            <w:tcW w:w="878" w:type="dxa"/>
            <w:tcBorders>
              <w:left w:val="single" w:sz="4" w:space="0" w:color="auto"/>
            </w:tcBorders>
          </w:tcPr>
          <w:p w14:paraId="7E958880" w14:textId="198CAB7A" w:rsidR="00677104" w:rsidRPr="002602C6" w:rsidRDefault="00677104" w:rsidP="00677104">
            <w:pPr>
              <w:spacing w:after="0"/>
              <w:jc w:val="right"/>
              <w:rPr>
                <w:sz w:val="16"/>
                <w:szCs w:val="16"/>
                <w:lang w:val="de-DE"/>
              </w:rPr>
            </w:pPr>
          </w:p>
        </w:tc>
        <w:tc>
          <w:tcPr>
            <w:tcW w:w="878" w:type="dxa"/>
          </w:tcPr>
          <w:p w14:paraId="49A29DE5" w14:textId="76A10012" w:rsidR="00677104" w:rsidRPr="002602C6" w:rsidRDefault="00677104" w:rsidP="00677104">
            <w:pPr>
              <w:spacing w:after="0"/>
              <w:jc w:val="right"/>
              <w:rPr>
                <w:sz w:val="16"/>
                <w:szCs w:val="16"/>
                <w:lang w:val="de-DE"/>
              </w:rPr>
            </w:pPr>
          </w:p>
        </w:tc>
        <w:tc>
          <w:tcPr>
            <w:tcW w:w="878" w:type="dxa"/>
          </w:tcPr>
          <w:p w14:paraId="7E903CB8" w14:textId="3E7DAEA0" w:rsidR="00677104" w:rsidRPr="002602C6" w:rsidRDefault="00677104" w:rsidP="00677104">
            <w:pPr>
              <w:spacing w:after="0"/>
              <w:jc w:val="right"/>
              <w:rPr>
                <w:sz w:val="16"/>
                <w:szCs w:val="16"/>
                <w:lang w:val="de-DE"/>
              </w:rPr>
            </w:pPr>
          </w:p>
        </w:tc>
        <w:tc>
          <w:tcPr>
            <w:tcW w:w="878" w:type="dxa"/>
          </w:tcPr>
          <w:p w14:paraId="7E765993" w14:textId="599183E4" w:rsidR="00677104" w:rsidRPr="002602C6" w:rsidRDefault="00677104" w:rsidP="00677104">
            <w:pPr>
              <w:spacing w:after="0"/>
              <w:jc w:val="right"/>
              <w:rPr>
                <w:sz w:val="16"/>
                <w:szCs w:val="16"/>
                <w:lang w:val="de-DE"/>
              </w:rPr>
            </w:pPr>
          </w:p>
        </w:tc>
        <w:tc>
          <w:tcPr>
            <w:tcW w:w="879" w:type="dxa"/>
            <w:tcBorders>
              <w:right w:val="single" w:sz="4" w:space="0" w:color="auto"/>
            </w:tcBorders>
          </w:tcPr>
          <w:p w14:paraId="1D574AA0" w14:textId="417FA95F" w:rsidR="00677104" w:rsidRPr="002602C6" w:rsidRDefault="00677104" w:rsidP="00677104">
            <w:pPr>
              <w:spacing w:after="0"/>
              <w:jc w:val="right"/>
              <w:rPr>
                <w:sz w:val="16"/>
                <w:szCs w:val="16"/>
                <w:lang w:val="de-DE"/>
              </w:rPr>
            </w:pPr>
          </w:p>
        </w:tc>
        <w:tc>
          <w:tcPr>
            <w:tcW w:w="878" w:type="dxa"/>
            <w:tcBorders>
              <w:left w:val="single" w:sz="4" w:space="0" w:color="auto"/>
            </w:tcBorders>
          </w:tcPr>
          <w:p w14:paraId="38D69718" w14:textId="0919E555" w:rsidR="00677104" w:rsidRPr="002602C6" w:rsidRDefault="00677104" w:rsidP="00677104">
            <w:pPr>
              <w:spacing w:after="0"/>
              <w:jc w:val="right"/>
              <w:rPr>
                <w:sz w:val="16"/>
                <w:szCs w:val="16"/>
                <w:lang w:val="de-DE"/>
              </w:rPr>
            </w:pPr>
          </w:p>
        </w:tc>
        <w:tc>
          <w:tcPr>
            <w:tcW w:w="878" w:type="dxa"/>
          </w:tcPr>
          <w:p w14:paraId="1B6F4BB0" w14:textId="60A73144" w:rsidR="00677104" w:rsidRPr="002602C6" w:rsidRDefault="00677104" w:rsidP="00677104">
            <w:pPr>
              <w:spacing w:after="0"/>
              <w:jc w:val="right"/>
              <w:rPr>
                <w:sz w:val="16"/>
                <w:szCs w:val="16"/>
                <w:lang w:val="de-DE"/>
              </w:rPr>
            </w:pPr>
          </w:p>
        </w:tc>
        <w:tc>
          <w:tcPr>
            <w:tcW w:w="878" w:type="dxa"/>
          </w:tcPr>
          <w:p w14:paraId="17B75BDB" w14:textId="46FC85D6" w:rsidR="00677104" w:rsidRPr="002602C6" w:rsidRDefault="00677104" w:rsidP="00677104">
            <w:pPr>
              <w:spacing w:after="0"/>
              <w:jc w:val="right"/>
              <w:rPr>
                <w:sz w:val="16"/>
                <w:szCs w:val="16"/>
                <w:lang w:val="de-DE"/>
              </w:rPr>
            </w:pPr>
          </w:p>
        </w:tc>
        <w:tc>
          <w:tcPr>
            <w:tcW w:w="878" w:type="dxa"/>
          </w:tcPr>
          <w:p w14:paraId="704BADE2" w14:textId="071836D7" w:rsidR="00677104" w:rsidRPr="002602C6" w:rsidRDefault="00677104" w:rsidP="00677104">
            <w:pPr>
              <w:spacing w:after="0"/>
              <w:jc w:val="right"/>
              <w:rPr>
                <w:sz w:val="16"/>
                <w:szCs w:val="16"/>
                <w:lang w:val="de-DE"/>
              </w:rPr>
            </w:pPr>
          </w:p>
        </w:tc>
        <w:tc>
          <w:tcPr>
            <w:tcW w:w="879" w:type="dxa"/>
          </w:tcPr>
          <w:p w14:paraId="225AA253" w14:textId="39F1AA1F" w:rsidR="00677104" w:rsidRPr="002602C6" w:rsidRDefault="00677104" w:rsidP="00677104">
            <w:pPr>
              <w:spacing w:after="0"/>
              <w:jc w:val="right"/>
              <w:rPr>
                <w:sz w:val="16"/>
                <w:szCs w:val="16"/>
                <w:lang w:val="de-DE"/>
              </w:rPr>
            </w:pPr>
          </w:p>
        </w:tc>
      </w:tr>
      <w:tr w:rsidR="00677104" w:rsidRPr="002602C6" w14:paraId="3C47C8D9" w14:textId="77777777" w:rsidTr="00F12ED0">
        <w:tc>
          <w:tcPr>
            <w:tcW w:w="392" w:type="dxa"/>
            <w:tcBorders>
              <w:right w:val="single" w:sz="4" w:space="0" w:color="auto"/>
            </w:tcBorders>
          </w:tcPr>
          <w:p w14:paraId="74941D99" w14:textId="77777777" w:rsidR="00677104" w:rsidRPr="002602C6" w:rsidRDefault="00677104" w:rsidP="00677104">
            <w:pPr>
              <w:spacing w:after="0"/>
              <w:jc w:val="right"/>
              <w:rPr>
                <w:sz w:val="16"/>
                <w:szCs w:val="16"/>
                <w:lang w:val="de-DE"/>
              </w:rPr>
            </w:pPr>
          </w:p>
        </w:tc>
        <w:tc>
          <w:tcPr>
            <w:tcW w:w="1711" w:type="dxa"/>
            <w:tcBorders>
              <w:left w:val="single" w:sz="4" w:space="0" w:color="auto"/>
              <w:right w:val="single" w:sz="4" w:space="0" w:color="auto"/>
            </w:tcBorders>
          </w:tcPr>
          <w:p w14:paraId="7140713D" w14:textId="77777777" w:rsidR="00677104" w:rsidRPr="002602C6" w:rsidRDefault="00677104" w:rsidP="00677104">
            <w:pPr>
              <w:spacing w:after="0"/>
              <w:rPr>
                <w:sz w:val="16"/>
                <w:szCs w:val="16"/>
                <w:lang w:val="de-DE"/>
              </w:rPr>
            </w:pPr>
            <w:proofErr w:type="spellStart"/>
            <w:r w:rsidRPr="002602C6">
              <w:rPr>
                <w:sz w:val="16"/>
                <w:szCs w:val="16"/>
                <w:lang w:val="de-DE"/>
              </w:rPr>
              <w:t>atomic_private_stride</w:t>
            </w:r>
            <w:proofErr w:type="spellEnd"/>
          </w:p>
        </w:tc>
        <w:tc>
          <w:tcPr>
            <w:tcW w:w="878" w:type="dxa"/>
            <w:tcBorders>
              <w:left w:val="single" w:sz="4" w:space="0" w:color="auto"/>
            </w:tcBorders>
          </w:tcPr>
          <w:p w14:paraId="50451856" w14:textId="21844395" w:rsidR="00677104" w:rsidRPr="002602C6" w:rsidRDefault="00677104" w:rsidP="00677104">
            <w:pPr>
              <w:spacing w:after="0"/>
              <w:jc w:val="right"/>
              <w:rPr>
                <w:sz w:val="16"/>
                <w:szCs w:val="16"/>
                <w:lang w:val="de-DE"/>
              </w:rPr>
            </w:pPr>
            <w:r w:rsidRPr="002602C6">
              <w:rPr>
                <w:sz w:val="16"/>
                <w:szCs w:val="16"/>
                <w:lang w:val="de-DE"/>
              </w:rPr>
              <w:t>225.372</w:t>
            </w:r>
          </w:p>
        </w:tc>
        <w:tc>
          <w:tcPr>
            <w:tcW w:w="878" w:type="dxa"/>
          </w:tcPr>
          <w:p w14:paraId="05C379BB" w14:textId="1EB580C8" w:rsidR="00677104" w:rsidRPr="002602C6" w:rsidRDefault="00677104" w:rsidP="00677104">
            <w:pPr>
              <w:spacing w:after="0"/>
              <w:jc w:val="right"/>
              <w:rPr>
                <w:sz w:val="16"/>
                <w:szCs w:val="16"/>
                <w:lang w:val="de-DE"/>
              </w:rPr>
            </w:pPr>
            <w:r w:rsidRPr="002602C6">
              <w:rPr>
                <w:sz w:val="16"/>
                <w:szCs w:val="16"/>
                <w:lang w:val="de-DE"/>
              </w:rPr>
              <w:t>225.749</w:t>
            </w:r>
          </w:p>
        </w:tc>
        <w:tc>
          <w:tcPr>
            <w:tcW w:w="878" w:type="dxa"/>
          </w:tcPr>
          <w:p w14:paraId="3721B049" w14:textId="6F23D798" w:rsidR="00677104" w:rsidRPr="002602C6" w:rsidRDefault="00677104" w:rsidP="00677104">
            <w:pPr>
              <w:spacing w:after="0"/>
              <w:jc w:val="right"/>
              <w:rPr>
                <w:sz w:val="16"/>
                <w:szCs w:val="16"/>
                <w:lang w:val="de-DE"/>
              </w:rPr>
            </w:pPr>
            <w:r w:rsidRPr="002602C6">
              <w:rPr>
                <w:sz w:val="16"/>
                <w:szCs w:val="16"/>
                <w:lang w:val="de-DE"/>
              </w:rPr>
              <w:t>226.134</w:t>
            </w:r>
          </w:p>
        </w:tc>
        <w:tc>
          <w:tcPr>
            <w:tcW w:w="878" w:type="dxa"/>
          </w:tcPr>
          <w:p w14:paraId="2274A096" w14:textId="6535210E" w:rsidR="00677104" w:rsidRPr="002602C6" w:rsidRDefault="00677104" w:rsidP="00677104">
            <w:pPr>
              <w:spacing w:after="0"/>
              <w:jc w:val="right"/>
              <w:rPr>
                <w:sz w:val="16"/>
                <w:szCs w:val="16"/>
                <w:lang w:val="de-DE"/>
              </w:rPr>
            </w:pPr>
            <w:r w:rsidRPr="002602C6">
              <w:rPr>
                <w:sz w:val="16"/>
                <w:szCs w:val="16"/>
                <w:lang w:val="de-DE"/>
              </w:rPr>
              <w:t>226.134</w:t>
            </w:r>
          </w:p>
        </w:tc>
        <w:tc>
          <w:tcPr>
            <w:tcW w:w="879" w:type="dxa"/>
            <w:tcBorders>
              <w:right w:val="single" w:sz="4" w:space="0" w:color="auto"/>
            </w:tcBorders>
          </w:tcPr>
          <w:p w14:paraId="6F415994" w14:textId="7A839BE4" w:rsidR="00677104" w:rsidRPr="002602C6" w:rsidRDefault="00677104" w:rsidP="00677104">
            <w:pPr>
              <w:spacing w:after="0"/>
              <w:jc w:val="right"/>
              <w:rPr>
                <w:sz w:val="16"/>
                <w:szCs w:val="16"/>
                <w:lang w:val="de-DE"/>
              </w:rPr>
            </w:pPr>
            <w:r w:rsidRPr="002602C6">
              <w:rPr>
                <w:sz w:val="16"/>
                <w:szCs w:val="16"/>
                <w:lang w:val="de-DE"/>
              </w:rPr>
              <w:t>226.802</w:t>
            </w:r>
          </w:p>
        </w:tc>
        <w:tc>
          <w:tcPr>
            <w:tcW w:w="878" w:type="dxa"/>
            <w:tcBorders>
              <w:left w:val="single" w:sz="4" w:space="0" w:color="auto"/>
            </w:tcBorders>
          </w:tcPr>
          <w:p w14:paraId="391680B9" w14:textId="79AFC996" w:rsidR="00677104" w:rsidRPr="002602C6" w:rsidRDefault="00677104" w:rsidP="00677104">
            <w:pPr>
              <w:spacing w:after="0"/>
              <w:jc w:val="right"/>
              <w:rPr>
                <w:sz w:val="16"/>
                <w:szCs w:val="16"/>
                <w:lang w:val="de-DE"/>
              </w:rPr>
            </w:pPr>
            <w:r w:rsidRPr="002602C6">
              <w:rPr>
                <w:sz w:val="16"/>
                <w:szCs w:val="16"/>
                <w:lang w:val="de-DE"/>
              </w:rPr>
              <w:t>79.102</w:t>
            </w:r>
          </w:p>
        </w:tc>
        <w:tc>
          <w:tcPr>
            <w:tcW w:w="878" w:type="dxa"/>
          </w:tcPr>
          <w:p w14:paraId="2F54F9B9" w14:textId="034BD01B" w:rsidR="00677104" w:rsidRPr="002602C6" w:rsidRDefault="00677104" w:rsidP="00677104">
            <w:pPr>
              <w:spacing w:after="0"/>
              <w:jc w:val="right"/>
              <w:rPr>
                <w:sz w:val="16"/>
                <w:szCs w:val="16"/>
                <w:lang w:val="de-DE"/>
              </w:rPr>
            </w:pPr>
            <w:r w:rsidRPr="002602C6">
              <w:rPr>
                <w:sz w:val="16"/>
                <w:szCs w:val="16"/>
                <w:lang w:val="de-DE"/>
              </w:rPr>
              <w:t>80.256</w:t>
            </w:r>
          </w:p>
        </w:tc>
        <w:tc>
          <w:tcPr>
            <w:tcW w:w="878" w:type="dxa"/>
          </w:tcPr>
          <w:p w14:paraId="69FCF0BE" w14:textId="28AF36F3" w:rsidR="00677104" w:rsidRPr="002602C6" w:rsidRDefault="00677104" w:rsidP="00677104">
            <w:pPr>
              <w:spacing w:after="0"/>
              <w:jc w:val="right"/>
              <w:rPr>
                <w:sz w:val="16"/>
                <w:szCs w:val="16"/>
                <w:lang w:val="de-DE"/>
              </w:rPr>
            </w:pPr>
            <w:r w:rsidRPr="002602C6">
              <w:rPr>
                <w:sz w:val="16"/>
                <w:szCs w:val="16"/>
                <w:lang w:val="de-DE"/>
              </w:rPr>
              <w:t>81.032</w:t>
            </w:r>
          </w:p>
        </w:tc>
        <w:tc>
          <w:tcPr>
            <w:tcW w:w="878" w:type="dxa"/>
          </w:tcPr>
          <w:p w14:paraId="27AC8E41" w14:textId="60568366" w:rsidR="00677104" w:rsidRPr="002602C6" w:rsidRDefault="00677104" w:rsidP="00677104">
            <w:pPr>
              <w:spacing w:after="0"/>
              <w:jc w:val="right"/>
              <w:rPr>
                <w:sz w:val="16"/>
                <w:szCs w:val="16"/>
                <w:lang w:val="de-DE"/>
              </w:rPr>
            </w:pPr>
            <w:r w:rsidRPr="002602C6">
              <w:rPr>
                <w:sz w:val="16"/>
                <w:szCs w:val="16"/>
                <w:lang w:val="de-DE"/>
              </w:rPr>
              <w:t>81.032</w:t>
            </w:r>
          </w:p>
        </w:tc>
        <w:tc>
          <w:tcPr>
            <w:tcW w:w="879" w:type="dxa"/>
            <w:tcBorders>
              <w:right w:val="single" w:sz="4" w:space="0" w:color="auto"/>
            </w:tcBorders>
          </w:tcPr>
          <w:p w14:paraId="21DA164D" w14:textId="649DEF41" w:rsidR="00677104" w:rsidRPr="002602C6" w:rsidRDefault="00677104" w:rsidP="00677104">
            <w:pPr>
              <w:spacing w:after="0"/>
              <w:jc w:val="right"/>
              <w:rPr>
                <w:sz w:val="16"/>
                <w:szCs w:val="16"/>
                <w:lang w:val="de-DE"/>
              </w:rPr>
            </w:pPr>
            <w:r w:rsidRPr="002602C6">
              <w:rPr>
                <w:sz w:val="16"/>
                <w:szCs w:val="16"/>
                <w:lang w:val="de-DE"/>
              </w:rPr>
              <w:t>82.052</w:t>
            </w:r>
          </w:p>
        </w:tc>
        <w:tc>
          <w:tcPr>
            <w:tcW w:w="878" w:type="dxa"/>
            <w:tcBorders>
              <w:left w:val="single" w:sz="4" w:space="0" w:color="auto"/>
            </w:tcBorders>
          </w:tcPr>
          <w:p w14:paraId="469654C6" w14:textId="38AC24BE" w:rsidR="00677104" w:rsidRPr="002602C6" w:rsidRDefault="00677104" w:rsidP="00677104">
            <w:pPr>
              <w:spacing w:after="0"/>
              <w:jc w:val="right"/>
              <w:rPr>
                <w:sz w:val="16"/>
                <w:szCs w:val="16"/>
                <w:lang w:val="de-DE"/>
              </w:rPr>
            </w:pPr>
            <w:r w:rsidRPr="002602C6">
              <w:rPr>
                <w:sz w:val="16"/>
                <w:szCs w:val="16"/>
                <w:lang w:val="de-DE"/>
              </w:rPr>
              <w:t>304.886</w:t>
            </w:r>
          </w:p>
        </w:tc>
        <w:tc>
          <w:tcPr>
            <w:tcW w:w="878" w:type="dxa"/>
          </w:tcPr>
          <w:p w14:paraId="103F10BE" w14:textId="0BFF4AA2" w:rsidR="00677104" w:rsidRPr="002602C6" w:rsidRDefault="00677104" w:rsidP="00677104">
            <w:pPr>
              <w:spacing w:after="0"/>
              <w:jc w:val="right"/>
              <w:rPr>
                <w:sz w:val="16"/>
                <w:szCs w:val="16"/>
                <w:lang w:val="de-DE"/>
              </w:rPr>
            </w:pPr>
            <w:r w:rsidRPr="002602C6">
              <w:rPr>
                <w:sz w:val="16"/>
                <w:szCs w:val="16"/>
                <w:lang w:val="de-DE"/>
              </w:rPr>
              <w:t>306.422</w:t>
            </w:r>
          </w:p>
        </w:tc>
        <w:tc>
          <w:tcPr>
            <w:tcW w:w="878" w:type="dxa"/>
          </w:tcPr>
          <w:p w14:paraId="5E71F036" w14:textId="12AE320C" w:rsidR="00677104" w:rsidRPr="002602C6" w:rsidRDefault="00677104" w:rsidP="00677104">
            <w:pPr>
              <w:spacing w:after="0"/>
              <w:jc w:val="right"/>
              <w:rPr>
                <w:sz w:val="16"/>
                <w:szCs w:val="16"/>
                <w:lang w:val="de-DE"/>
              </w:rPr>
            </w:pPr>
            <w:r w:rsidRPr="002602C6">
              <w:rPr>
                <w:sz w:val="16"/>
                <w:szCs w:val="16"/>
                <w:lang w:val="de-DE"/>
              </w:rPr>
              <w:t>307.093</w:t>
            </w:r>
          </w:p>
        </w:tc>
        <w:tc>
          <w:tcPr>
            <w:tcW w:w="878" w:type="dxa"/>
          </w:tcPr>
          <w:p w14:paraId="54192161" w14:textId="2D97DEC6" w:rsidR="00677104" w:rsidRPr="002602C6" w:rsidRDefault="00677104" w:rsidP="00677104">
            <w:pPr>
              <w:spacing w:after="0"/>
              <w:jc w:val="right"/>
              <w:rPr>
                <w:sz w:val="16"/>
                <w:szCs w:val="16"/>
                <w:lang w:val="de-DE"/>
              </w:rPr>
            </w:pPr>
            <w:r w:rsidRPr="002602C6">
              <w:rPr>
                <w:sz w:val="16"/>
                <w:szCs w:val="16"/>
                <w:lang w:val="de-DE"/>
              </w:rPr>
              <w:t>307.093</w:t>
            </w:r>
          </w:p>
        </w:tc>
        <w:tc>
          <w:tcPr>
            <w:tcW w:w="879" w:type="dxa"/>
          </w:tcPr>
          <w:p w14:paraId="6322774E" w14:textId="53089E12" w:rsidR="00677104" w:rsidRPr="002602C6" w:rsidRDefault="00677104" w:rsidP="00677104">
            <w:pPr>
              <w:spacing w:after="0"/>
              <w:jc w:val="right"/>
              <w:rPr>
                <w:sz w:val="16"/>
                <w:szCs w:val="16"/>
                <w:lang w:val="de-DE"/>
              </w:rPr>
            </w:pPr>
            <w:r w:rsidRPr="002602C6">
              <w:rPr>
                <w:sz w:val="16"/>
                <w:szCs w:val="16"/>
                <w:lang w:val="de-DE"/>
              </w:rPr>
              <w:t>308.878</w:t>
            </w:r>
          </w:p>
        </w:tc>
      </w:tr>
    </w:tbl>
    <w:p w14:paraId="628A9B3A" w14:textId="1227E82F" w:rsidR="00382677" w:rsidRPr="002602C6" w:rsidRDefault="00382677">
      <w:pPr>
        <w:rPr>
          <w:rFonts w:cs="Courier New"/>
          <w:lang w:val="de-DE"/>
        </w:rPr>
      </w:pPr>
    </w:p>
    <w:sectPr w:rsidR="00382677" w:rsidRPr="002602C6" w:rsidSect="007037F8">
      <w:pgSz w:w="16838" w:h="11906" w:orient="landscape"/>
      <w:pgMar w:top="1021" w:right="680" w:bottom="1418"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A7CDB" w14:textId="77777777" w:rsidR="00292E26" w:rsidRDefault="00292E26" w:rsidP="00D45A0E">
      <w:pPr>
        <w:spacing w:after="0" w:line="240" w:lineRule="auto"/>
      </w:pPr>
      <w:r>
        <w:separator/>
      </w:r>
    </w:p>
  </w:endnote>
  <w:endnote w:type="continuationSeparator" w:id="0">
    <w:p w14:paraId="7E56047C" w14:textId="77777777" w:rsidR="00292E26" w:rsidRDefault="00292E26" w:rsidP="00D4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446711"/>
      <w:docPartObj>
        <w:docPartGallery w:val="Page Numbers (Bottom of Page)"/>
        <w:docPartUnique/>
      </w:docPartObj>
    </w:sdtPr>
    <w:sdtContent>
      <w:p w14:paraId="51FB4C23" w14:textId="3A88A405" w:rsidR="00D45A0E" w:rsidRDefault="00D45A0E" w:rsidP="00812287">
        <w:pPr>
          <w:jc w:val="center"/>
        </w:pPr>
        <w:r>
          <w:fldChar w:fldCharType="begin"/>
        </w:r>
        <w:r>
          <w:instrText>PAGE   \* MERGEFORMAT</w:instrText>
        </w:r>
        <w:r>
          <w:fldChar w:fldCharType="separate"/>
        </w:r>
        <w:r>
          <w:rPr>
            <w:lang w:val="de-DE"/>
          </w:rPr>
          <w:t>2</w:t>
        </w:r>
        <w:r>
          <w:fldChar w:fldCharType="end"/>
        </w:r>
      </w:p>
    </w:sdtContent>
  </w:sdt>
  <w:p w14:paraId="24ABA83D" w14:textId="77777777" w:rsidR="00D45A0E" w:rsidRDefault="00D45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ABE6C" w14:textId="77777777" w:rsidR="00292E26" w:rsidRDefault="00292E26" w:rsidP="00D45A0E">
      <w:pPr>
        <w:spacing w:after="0" w:line="240" w:lineRule="auto"/>
      </w:pPr>
      <w:r>
        <w:separator/>
      </w:r>
    </w:p>
  </w:footnote>
  <w:footnote w:type="continuationSeparator" w:id="0">
    <w:p w14:paraId="70FAF1F3" w14:textId="77777777" w:rsidR="00292E26" w:rsidRDefault="00292E26" w:rsidP="00D4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164811"/>
    <w:multiLevelType w:val="hybridMultilevel"/>
    <w:tmpl w:val="D2D49606"/>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0" w15:restartNumberingAfterBreak="0">
    <w:nsid w:val="156578F8"/>
    <w:multiLevelType w:val="hybridMultilevel"/>
    <w:tmpl w:val="35428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B9028B"/>
    <w:multiLevelType w:val="hybridMultilevel"/>
    <w:tmpl w:val="9C54E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8300AD"/>
    <w:multiLevelType w:val="hybridMultilevel"/>
    <w:tmpl w:val="48600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6C6E50"/>
    <w:multiLevelType w:val="hybridMultilevel"/>
    <w:tmpl w:val="71E62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B2568"/>
    <w:multiLevelType w:val="hybridMultilevel"/>
    <w:tmpl w:val="75467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6B1926"/>
    <w:multiLevelType w:val="hybridMultilevel"/>
    <w:tmpl w:val="0F78C1C4"/>
    <w:lvl w:ilvl="0" w:tplc="04070001">
      <w:start w:val="1"/>
      <w:numFmt w:val="bullet"/>
      <w:lvlText w:val=""/>
      <w:lvlJc w:val="left"/>
      <w:pPr>
        <w:ind w:left="757" w:hanging="360"/>
      </w:pPr>
      <w:rPr>
        <w:rFonts w:ascii="Symbol" w:hAnsi="Symbol"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6" w15:restartNumberingAfterBreak="0">
    <w:nsid w:val="4FD431C0"/>
    <w:multiLevelType w:val="hybridMultilevel"/>
    <w:tmpl w:val="B720ED94"/>
    <w:lvl w:ilvl="0" w:tplc="D5A4B00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0DE2808"/>
    <w:multiLevelType w:val="hybridMultilevel"/>
    <w:tmpl w:val="F94A3F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9F47B7"/>
    <w:multiLevelType w:val="multilevel"/>
    <w:tmpl w:val="C1CC5AF6"/>
    <w:lvl w:ilvl="0">
      <w:start w:val="1"/>
      <w:numFmt w:val="decimal"/>
      <w:pStyle w:val="berschrift1"/>
      <w:lvlText w:val="%1"/>
      <w:lvlJc w:val="left"/>
      <w:pPr>
        <w:ind w:left="213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0181A10"/>
    <w:multiLevelType w:val="hybridMultilevel"/>
    <w:tmpl w:val="6036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DF5241"/>
    <w:multiLevelType w:val="hybridMultilevel"/>
    <w:tmpl w:val="B32AF1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71477404">
    <w:abstractNumId w:val="20"/>
  </w:num>
  <w:num w:numId="2" w16cid:durableId="1642808416">
    <w:abstractNumId w:val="16"/>
  </w:num>
  <w:num w:numId="3" w16cid:durableId="1039279021">
    <w:abstractNumId w:val="17"/>
  </w:num>
  <w:num w:numId="4" w16cid:durableId="1729498742">
    <w:abstractNumId w:val="19"/>
  </w:num>
  <w:num w:numId="5" w16cid:durableId="1184128096">
    <w:abstractNumId w:val="9"/>
  </w:num>
  <w:num w:numId="6" w16cid:durableId="1130323980">
    <w:abstractNumId w:val="8"/>
  </w:num>
  <w:num w:numId="7" w16cid:durableId="414013443">
    <w:abstractNumId w:val="6"/>
  </w:num>
  <w:num w:numId="8" w16cid:durableId="1554123503">
    <w:abstractNumId w:val="5"/>
  </w:num>
  <w:num w:numId="9" w16cid:durableId="223756903">
    <w:abstractNumId w:val="4"/>
  </w:num>
  <w:num w:numId="10" w16cid:durableId="141582204">
    <w:abstractNumId w:val="7"/>
  </w:num>
  <w:num w:numId="11" w16cid:durableId="1207375948">
    <w:abstractNumId w:val="3"/>
  </w:num>
  <w:num w:numId="12" w16cid:durableId="763574930">
    <w:abstractNumId w:val="2"/>
  </w:num>
  <w:num w:numId="13" w16cid:durableId="754548161">
    <w:abstractNumId w:val="1"/>
  </w:num>
  <w:num w:numId="14" w16cid:durableId="572664019">
    <w:abstractNumId w:val="0"/>
  </w:num>
  <w:num w:numId="15" w16cid:durableId="1070880470">
    <w:abstractNumId w:val="10"/>
  </w:num>
  <w:num w:numId="16" w16cid:durableId="1537694311">
    <w:abstractNumId w:val="18"/>
  </w:num>
  <w:num w:numId="17" w16cid:durableId="622427271">
    <w:abstractNumId w:val="13"/>
  </w:num>
  <w:num w:numId="18" w16cid:durableId="961955117">
    <w:abstractNumId w:val="12"/>
  </w:num>
  <w:num w:numId="19" w16cid:durableId="1255818619">
    <w:abstractNumId w:val="14"/>
  </w:num>
  <w:num w:numId="20" w16cid:durableId="748426131">
    <w:abstractNumId w:val="11"/>
  </w:num>
  <w:num w:numId="21" w16cid:durableId="5885809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83"/>
    <w:rsid w:val="00004838"/>
    <w:rsid w:val="00021B6D"/>
    <w:rsid w:val="00085638"/>
    <w:rsid w:val="000A1CF4"/>
    <w:rsid w:val="000B3597"/>
    <w:rsid w:val="000C1241"/>
    <w:rsid w:val="000E6D38"/>
    <w:rsid w:val="000E769B"/>
    <w:rsid w:val="000F7E28"/>
    <w:rsid w:val="00107E90"/>
    <w:rsid w:val="0012165E"/>
    <w:rsid w:val="00125A1C"/>
    <w:rsid w:val="0016178B"/>
    <w:rsid w:val="0019227F"/>
    <w:rsid w:val="00193565"/>
    <w:rsid w:val="001C457E"/>
    <w:rsid w:val="001E1C1A"/>
    <w:rsid w:val="001E2474"/>
    <w:rsid w:val="001F09F3"/>
    <w:rsid w:val="001F2BF7"/>
    <w:rsid w:val="00231C8A"/>
    <w:rsid w:val="002602C6"/>
    <w:rsid w:val="00292E26"/>
    <w:rsid w:val="002960D5"/>
    <w:rsid w:val="00296777"/>
    <w:rsid w:val="002B184C"/>
    <w:rsid w:val="002C2758"/>
    <w:rsid w:val="002C53C6"/>
    <w:rsid w:val="002E0795"/>
    <w:rsid w:val="002F13D6"/>
    <w:rsid w:val="002F5EE2"/>
    <w:rsid w:val="00321B92"/>
    <w:rsid w:val="00331D63"/>
    <w:rsid w:val="003402C9"/>
    <w:rsid w:val="00364515"/>
    <w:rsid w:val="00382677"/>
    <w:rsid w:val="003F781C"/>
    <w:rsid w:val="004038DC"/>
    <w:rsid w:val="0045424A"/>
    <w:rsid w:val="00462C47"/>
    <w:rsid w:val="00471462"/>
    <w:rsid w:val="00476DB4"/>
    <w:rsid w:val="00490D7D"/>
    <w:rsid w:val="004970EA"/>
    <w:rsid w:val="004B4923"/>
    <w:rsid w:val="004C1393"/>
    <w:rsid w:val="004C731B"/>
    <w:rsid w:val="005055CF"/>
    <w:rsid w:val="00507488"/>
    <w:rsid w:val="00507771"/>
    <w:rsid w:val="005137F4"/>
    <w:rsid w:val="005935B6"/>
    <w:rsid w:val="00594DBA"/>
    <w:rsid w:val="005D79AC"/>
    <w:rsid w:val="005F550A"/>
    <w:rsid w:val="006143D0"/>
    <w:rsid w:val="00625193"/>
    <w:rsid w:val="006359FB"/>
    <w:rsid w:val="00641524"/>
    <w:rsid w:val="00647767"/>
    <w:rsid w:val="00677104"/>
    <w:rsid w:val="00681E5A"/>
    <w:rsid w:val="00696533"/>
    <w:rsid w:val="006F5151"/>
    <w:rsid w:val="006F6AF8"/>
    <w:rsid w:val="007024FD"/>
    <w:rsid w:val="007037F8"/>
    <w:rsid w:val="00712255"/>
    <w:rsid w:val="00725E8B"/>
    <w:rsid w:val="00726931"/>
    <w:rsid w:val="007364A2"/>
    <w:rsid w:val="007379DD"/>
    <w:rsid w:val="007634C9"/>
    <w:rsid w:val="00787E5F"/>
    <w:rsid w:val="007C6C07"/>
    <w:rsid w:val="00812287"/>
    <w:rsid w:val="00817196"/>
    <w:rsid w:val="0082127E"/>
    <w:rsid w:val="0084734B"/>
    <w:rsid w:val="00892B83"/>
    <w:rsid w:val="008B03CD"/>
    <w:rsid w:val="008B3B40"/>
    <w:rsid w:val="008E109E"/>
    <w:rsid w:val="008E59E0"/>
    <w:rsid w:val="0091094D"/>
    <w:rsid w:val="00912F82"/>
    <w:rsid w:val="00913452"/>
    <w:rsid w:val="00916ED6"/>
    <w:rsid w:val="00951BF2"/>
    <w:rsid w:val="009550F6"/>
    <w:rsid w:val="009B2C1F"/>
    <w:rsid w:val="009C713C"/>
    <w:rsid w:val="00A07B81"/>
    <w:rsid w:val="00A17881"/>
    <w:rsid w:val="00A33BBC"/>
    <w:rsid w:val="00A45E32"/>
    <w:rsid w:val="00A578F7"/>
    <w:rsid w:val="00A60240"/>
    <w:rsid w:val="00A60EF5"/>
    <w:rsid w:val="00A7074F"/>
    <w:rsid w:val="00AB094E"/>
    <w:rsid w:val="00AC4AE3"/>
    <w:rsid w:val="00AE058C"/>
    <w:rsid w:val="00AE0A3A"/>
    <w:rsid w:val="00AE3C33"/>
    <w:rsid w:val="00AE7D79"/>
    <w:rsid w:val="00B04903"/>
    <w:rsid w:val="00B06FD5"/>
    <w:rsid w:val="00B25A6C"/>
    <w:rsid w:val="00B371C9"/>
    <w:rsid w:val="00B3779C"/>
    <w:rsid w:val="00B43DCD"/>
    <w:rsid w:val="00B614C9"/>
    <w:rsid w:val="00B845A7"/>
    <w:rsid w:val="00B879BE"/>
    <w:rsid w:val="00BA011C"/>
    <w:rsid w:val="00BB75DD"/>
    <w:rsid w:val="00BE0FEB"/>
    <w:rsid w:val="00BF7818"/>
    <w:rsid w:val="00C05B2F"/>
    <w:rsid w:val="00C33F1D"/>
    <w:rsid w:val="00C47BAF"/>
    <w:rsid w:val="00C70585"/>
    <w:rsid w:val="00C8663B"/>
    <w:rsid w:val="00CD2A05"/>
    <w:rsid w:val="00CD371C"/>
    <w:rsid w:val="00CF5C10"/>
    <w:rsid w:val="00D055DA"/>
    <w:rsid w:val="00D1350C"/>
    <w:rsid w:val="00D26D94"/>
    <w:rsid w:val="00D3719D"/>
    <w:rsid w:val="00D45A0E"/>
    <w:rsid w:val="00D46E8C"/>
    <w:rsid w:val="00D541B0"/>
    <w:rsid w:val="00D547F3"/>
    <w:rsid w:val="00DA3E53"/>
    <w:rsid w:val="00DA4031"/>
    <w:rsid w:val="00DA51A5"/>
    <w:rsid w:val="00DB3817"/>
    <w:rsid w:val="00DB559A"/>
    <w:rsid w:val="00DD24F1"/>
    <w:rsid w:val="00E35190"/>
    <w:rsid w:val="00E70394"/>
    <w:rsid w:val="00E86194"/>
    <w:rsid w:val="00EA19FC"/>
    <w:rsid w:val="00EA2473"/>
    <w:rsid w:val="00EE127F"/>
    <w:rsid w:val="00F07BC4"/>
    <w:rsid w:val="00F24858"/>
    <w:rsid w:val="00F65D58"/>
    <w:rsid w:val="00F76E17"/>
    <w:rsid w:val="00F86FC0"/>
    <w:rsid w:val="00F878DB"/>
    <w:rsid w:val="00FA6734"/>
    <w:rsid w:val="00FF4A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06E"/>
  <w15:chartTrackingRefBased/>
  <w15:docId w15:val="{86252E08-947A-4DF7-B260-5FDFDD1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F7"/>
    <w:rPr>
      <w:sz w:val="20"/>
    </w:rPr>
  </w:style>
  <w:style w:type="paragraph" w:styleId="Heading1">
    <w:name w:val="heading 1"/>
    <w:basedOn w:val="berschrift1"/>
    <w:next w:val="Normal"/>
    <w:link w:val="Heading1Char"/>
    <w:uiPriority w:val="9"/>
    <w:qFormat/>
    <w:rsid w:val="0091094D"/>
    <w:pPr>
      <w:keepNext/>
      <w:spacing w:before="320"/>
      <w:ind w:left="431" w:hanging="431"/>
      <w:outlineLvl w:val="0"/>
    </w:pPr>
    <w:rPr>
      <w:b/>
      <w:bCs/>
      <w:szCs w:val="20"/>
    </w:rPr>
  </w:style>
  <w:style w:type="paragraph" w:styleId="Heading2">
    <w:name w:val="heading 2"/>
    <w:basedOn w:val="Normal"/>
    <w:next w:val="Normal"/>
    <w:link w:val="Heading2Char"/>
    <w:uiPriority w:val="9"/>
    <w:unhideWhenUsed/>
    <w:qFormat/>
    <w:rsid w:val="00892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2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094D"/>
    <w:pPr>
      <w:tabs>
        <w:tab w:val="left" w:pos="1236"/>
      </w:tabs>
      <w:outlineLvl w:val="3"/>
    </w:pPr>
    <w:rPr>
      <w:rFonts w:cs="Courier New"/>
      <w:b/>
      <w:bCs/>
      <w:i/>
      <w:iCs/>
    </w:rPr>
  </w:style>
  <w:style w:type="paragraph" w:styleId="Heading5">
    <w:name w:val="heading 5"/>
    <w:basedOn w:val="Normal"/>
    <w:next w:val="Normal"/>
    <w:link w:val="Heading5Char"/>
    <w:uiPriority w:val="9"/>
    <w:unhideWhenUsed/>
    <w:qFormat/>
    <w:rsid w:val="00892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37F8"/>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89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94D"/>
    <w:rPr>
      <w:b/>
      <w:bCs/>
      <w:sz w:val="20"/>
      <w:szCs w:val="20"/>
    </w:rPr>
  </w:style>
  <w:style w:type="character" w:customStyle="1" w:styleId="Heading2Char">
    <w:name w:val="Heading 2 Char"/>
    <w:basedOn w:val="DefaultParagraphFont"/>
    <w:link w:val="Heading2"/>
    <w:uiPriority w:val="9"/>
    <w:rsid w:val="00892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2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094D"/>
    <w:rPr>
      <w:rFonts w:cs="Courier New"/>
      <w:b/>
      <w:bCs/>
      <w:i/>
      <w:iCs/>
      <w:sz w:val="20"/>
    </w:rPr>
  </w:style>
  <w:style w:type="character" w:customStyle="1" w:styleId="Heading5Char">
    <w:name w:val="Heading 5 Char"/>
    <w:basedOn w:val="DefaultParagraphFont"/>
    <w:link w:val="Heading5"/>
    <w:uiPriority w:val="9"/>
    <w:rsid w:val="00892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37F8"/>
    <w:rPr>
      <w:rFonts w:eastAsiaTheme="majorEastAsia" w:cstheme="majorBidi"/>
      <w:i/>
      <w:iCs/>
      <w:sz w:val="20"/>
    </w:rPr>
  </w:style>
  <w:style w:type="character" w:customStyle="1" w:styleId="Heading7Char">
    <w:name w:val="Heading 7 Char"/>
    <w:basedOn w:val="DefaultParagraphFont"/>
    <w:link w:val="Heading7"/>
    <w:uiPriority w:val="9"/>
    <w:semiHidden/>
    <w:rsid w:val="0089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83"/>
    <w:rPr>
      <w:rFonts w:eastAsiaTheme="majorEastAsia" w:cstheme="majorBidi"/>
      <w:color w:val="272727" w:themeColor="text1" w:themeTint="D8"/>
    </w:rPr>
  </w:style>
  <w:style w:type="paragraph" w:styleId="Title">
    <w:name w:val="Title"/>
    <w:basedOn w:val="Normal"/>
    <w:next w:val="Normal"/>
    <w:link w:val="TitleChar"/>
    <w:uiPriority w:val="10"/>
    <w:qFormat/>
    <w:rsid w:val="00B3779C"/>
    <w:pPr>
      <w:spacing w:after="240" w:line="240" w:lineRule="auto"/>
      <w:contextualSpacing/>
    </w:pPr>
    <w:rPr>
      <w:rFonts w:asciiTheme="majorHAnsi" w:eastAsiaTheme="majorEastAsia" w:hAnsiTheme="majorHAnsi" w:cstheme="majorBidi"/>
      <w:spacing w:val="-10"/>
      <w:kern w:val="28"/>
      <w:sz w:val="40"/>
      <w:szCs w:val="40"/>
      <w:lang w:val="de-DE"/>
    </w:rPr>
  </w:style>
  <w:style w:type="character" w:customStyle="1" w:styleId="TitleChar">
    <w:name w:val="Title Char"/>
    <w:basedOn w:val="DefaultParagraphFont"/>
    <w:link w:val="Title"/>
    <w:uiPriority w:val="10"/>
    <w:rsid w:val="00B3779C"/>
    <w:rPr>
      <w:rFonts w:asciiTheme="majorHAnsi" w:eastAsiaTheme="majorEastAsia" w:hAnsiTheme="majorHAnsi" w:cstheme="majorBidi"/>
      <w:spacing w:val="-10"/>
      <w:kern w:val="28"/>
      <w:sz w:val="40"/>
      <w:szCs w:val="40"/>
      <w:lang w:val="de-DE"/>
    </w:rPr>
  </w:style>
  <w:style w:type="paragraph" w:styleId="Subtitle">
    <w:name w:val="Subtitle"/>
    <w:basedOn w:val="Normal"/>
    <w:next w:val="Normal"/>
    <w:link w:val="SubtitleChar"/>
    <w:uiPriority w:val="11"/>
    <w:qFormat/>
    <w:rsid w:val="0089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83"/>
    <w:pPr>
      <w:spacing w:before="160"/>
      <w:jc w:val="center"/>
    </w:pPr>
    <w:rPr>
      <w:i/>
      <w:iCs/>
      <w:color w:val="404040" w:themeColor="text1" w:themeTint="BF"/>
    </w:rPr>
  </w:style>
  <w:style w:type="character" w:customStyle="1" w:styleId="QuoteChar">
    <w:name w:val="Quote Char"/>
    <w:basedOn w:val="DefaultParagraphFont"/>
    <w:link w:val="Quote"/>
    <w:uiPriority w:val="29"/>
    <w:rsid w:val="00892B83"/>
    <w:rPr>
      <w:i/>
      <w:iCs/>
      <w:color w:val="404040" w:themeColor="text1" w:themeTint="BF"/>
    </w:rPr>
  </w:style>
  <w:style w:type="paragraph" w:styleId="ListParagraph">
    <w:name w:val="List Paragraph"/>
    <w:basedOn w:val="Normal"/>
    <w:uiPriority w:val="34"/>
    <w:qFormat/>
    <w:rsid w:val="00892B83"/>
    <w:pPr>
      <w:ind w:left="720"/>
      <w:contextualSpacing/>
    </w:pPr>
  </w:style>
  <w:style w:type="character" w:styleId="IntenseEmphasis">
    <w:name w:val="Intense Emphasis"/>
    <w:basedOn w:val="DefaultParagraphFont"/>
    <w:uiPriority w:val="21"/>
    <w:qFormat/>
    <w:rsid w:val="00892B83"/>
    <w:rPr>
      <w:i/>
      <w:iCs/>
      <w:color w:val="0F4761" w:themeColor="accent1" w:themeShade="BF"/>
    </w:rPr>
  </w:style>
  <w:style w:type="paragraph" w:styleId="IntenseQuote">
    <w:name w:val="Intense Quote"/>
    <w:basedOn w:val="Normal"/>
    <w:next w:val="Normal"/>
    <w:link w:val="IntenseQuoteChar"/>
    <w:uiPriority w:val="30"/>
    <w:qFormat/>
    <w:rsid w:val="0089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B83"/>
    <w:rPr>
      <w:i/>
      <w:iCs/>
      <w:color w:val="0F4761" w:themeColor="accent1" w:themeShade="BF"/>
    </w:rPr>
  </w:style>
  <w:style w:type="character" w:styleId="IntenseReference">
    <w:name w:val="Intense Reference"/>
    <w:basedOn w:val="DefaultParagraphFont"/>
    <w:uiPriority w:val="32"/>
    <w:qFormat/>
    <w:rsid w:val="00892B83"/>
    <w:rPr>
      <w:b/>
      <w:bCs/>
      <w:smallCaps/>
      <w:color w:val="0F4761" w:themeColor="accent1" w:themeShade="BF"/>
      <w:spacing w:val="5"/>
    </w:rPr>
  </w:style>
  <w:style w:type="character" w:styleId="PlaceholderText">
    <w:name w:val="Placeholder Text"/>
    <w:basedOn w:val="DefaultParagraphFont"/>
    <w:uiPriority w:val="99"/>
    <w:semiHidden/>
    <w:rsid w:val="002C53C6"/>
    <w:rPr>
      <w:color w:val="666666"/>
    </w:rPr>
  </w:style>
  <w:style w:type="paragraph" w:styleId="Header">
    <w:name w:val="header"/>
    <w:basedOn w:val="Normal"/>
    <w:link w:val="HeaderChar"/>
    <w:uiPriority w:val="99"/>
    <w:unhideWhenUsed/>
    <w:rsid w:val="006143D0"/>
    <w:pPr>
      <w:tabs>
        <w:tab w:val="center" w:pos="4680"/>
        <w:tab w:val="right" w:pos="9360"/>
      </w:tabs>
      <w:spacing w:after="0" w:line="240" w:lineRule="auto"/>
    </w:pPr>
    <w:rPr>
      <w:rFonts w:eastAsiaTheme="minorEastAsia"/>
      <w:kern w:val="0"/>
      <w:sz w:val="22"/>
      <w:lang w:val="en-US"/>
      <w14:ligatures w14:val="none"/>
    </w:rPr>
  </w:style>
  <w:style w:type="character" w:customStyle="1" w:styleId="HeaderChar">
    <w:name w:val="Header Char"/>
    <w:basedOn w:val="DefaultParagraphFont"/>
    <w:link w:val="Header"/>
    <w:uiPriority w:val="99"/>
    <w:rsid w:val="006143D0"/>
    <w:rPr>
      <w:rFonts w:eastAsiaTheme="minorEastAsia"/>
      <w:kern w:val="0"/>
      <w:lang w:val="en-US"/>
      <w14:ligatures w14:val="none"/>
    </w:rPr>
  </w:style>
  <w:style w:type="paragraph" w:styleId="Footer">
    <w:name w:val="footer"/>
    <w:basedOn w:val="Normal"/>
    <w:link w:val="FooterChar"/>
    <w:uiPriority w:val="99"/>
    <w:unhideWhenUsed/>
    <w:rsid w:val="006143D0"/>
    <w:pPr>
      <w:tabs>
        <w:tab w:val="center" w:pos="4680"/>
        <w:tab w:val="right" w:pos="9360"/>
      </w:tabs>
      <w:spacing w:after="0" w:line="240" w:lineRule="auto"/>
    </w:pPr>
    <w:rPr>
      <w:rFonts w:eastAsiaTheme="minorEastAsia"/>
      <w:kern w:val="0"/>
      <w:sz w:val="22"/>
      <w:lang w:val="en-US"/>
      <w14:ligatures w14:val="none"/>
    </w:rPr>
  </w:style>
  <w:style w:type="character" w:customStyle="1" w:styleId="FooterChar">
    <w:name w:val="Footer Char"/>
    <w:basedOn w:val="DefaultParagraphFont"/>
    <w:link w:val="Footer"/>
    <w:uiPriority w:val="99"/>
    <w:rsid w:val="006143D0"/>
    <w:rPr>
      <w:rFonts w:eastAsiaTheme="minorEastAsia"/>
      <w:kern w:val="0"/>
      <w:lang w:val="en-US"/>
      <w14:ligatures w14:val="none"/>
    </w:rPr>
  </w:style>
  <w:style w:type="paragraph" w:styleId="NoSpacing">
    <w:name w:val="No Spacing"/>
    <w:uiPriority w:val="1"/>
    <w:qFormat/>
    <w:rsid w:val="006143D0"/>
    <w:pPr>
      <w:spacing w:after="0" w:line="240" w:lineRule="auto"/>
    </w:pPr>
    <w:rPr>
      <w:rFonts w:eastAsiaTheme="minorEastAsia"/>
      <w:kern w:val="0"/>
      <w:lang w:val="en-US"/>
      <w14:ligatures w14:val="none"/>
    </w:rPr>
  </w:style>
  <w:style w:type="paragraph" w:styleId="BodyText">
    <w:name w:val="Body Text"/>
    <w:basedOn w:val="Normal"/>
    <w:link w:val="BodyTextChar"/>
    <w:uiPriority w:val="99"/>
    <w:unhideWhenUsed/>
    <w:rsid w:val="006143D0"/>
    <w:pPr>
      <w:spacing w:after="120" w:line="276" w:lineRule="auto"/>
    </w:pPr>
    <w:rPr>
      <w:rFonts w:eastAsiaTheme="minorEastAsia"/>
      <w:kern w:val="0"/>
      <w:sz w:val="22"/>
      <w:lang w:val="en-US"/>
      <w14:ligatures w14:val="none"/>
    </w:rPr>
  </w:style>
  <w:style w:type="character" w:customStyle="1" w:styleId="BodyTextChar">
    <w:name w:val="Body Text Char"/>
    <w:basedOn w:val="DefaultParagraphFont"/>
    <w:link w:val="BodyText"/>
    <w:uiPriority w:val="99"/>
    <w:rsid w:val="006143D0"/>
    <w:rPr>
      <w:rFonts w:eastAsiaTheme="minorEastAsia"/>
      <w:kern w:val="0"/>
      <w:lang w:val="en-US"/>
      <w14:ligatures w14:val="none"/>
    </w:rPr>
  </w:style>
  <w:style w:type="paragraph" w:styleId="BodyText2">
    <w:name w:val="Body Text 2"/>
    <w:basedOn w:val="Normal"/>
    <w:link w:val="BodyText2Char"/>
    <w:uiPriority w:val="99"/>
    <w:unhideWhenUsed/>
    <w:rsid w:val="006143D0"/>
    <w:pPr>
      <w:spacing w:after="120" w:line="480" w:lineRule="auto"/>
    </w:pPr>
    <w:rPr>
      <w:rFonts w:eastAsiaTheme="minorEastAsia"/>
      <w:kern w:val="0"/>
      <w:sz w:val="22"/>
      <w:lang w:val="en-US"/>
      <w14:ligatures w14:val="none"/>
    </w:rPr>
  </w:style>
  <w:style w:type="character" w:customStyle="1" w:styleId="BodyText2Char">
    <w:name w:val="Body Text 2 Char"/>
    <w:basedOn w:val="DefaultParagraphFont"/>
    <w:link w:val="BodyText2"/>
    <w:uiPriority w:val="99"/>
    <w:rsid w:val="006143D0"/>
    <w:rPr>
      <w:rFonts w:eastAsiaTheme="minorEastAsia"/>
      <w:kern w:val="0"/>
      <w:lang w:val="en-US"/>
      <w14:ligatures w14:val="none"/>
    </w:rPr>
  </w:style>
  <w:style w:type="paragraph" w:styleId="BodyText3">
    <w:name w:val="Body Text 3"/>
    <w:basedOn w:val="Normal"/>
    <w:link w:val="BodyText3Char"/>
    <w:uiPriority w:val="99"/>
    <w:unhideWhenUsed/>
    <w:rsid w:val="006143D0"/>
    <w:pPr>
      <w:spacing w:after="120" w:line="276" w:lineRule="auto"/>
    </w:pPr>
    <w:rPr>
      <w:rFonts w:eastAsiaTheme="minorEastAsia"/>
      <w:kern w:val="0"/>
      <w:sz w:val="16"/>
      <w:szCs w:val="16"/>
      <w:lang w:val="en-US"/>
      <w14:ligatures w14:val="none"/>
    </w:rPr>
  </w:style>
  <w:style w:type="character" w:customStyle="1" w:styleId="BodyText3Char">
    <w:name w:val="Body Text 3 Char"/>
    <w:basedOn w:val="DefaultParagraphFont"/>
    <w:link w:val="BodyText3"/>
    <w:uiPriority w:val="99"/>
    <w:rsid w:val="006143D0"/>
    <w:rPr>
      <w:rFonts w:eastAsiaTheme="minorEastAsia"/>
      <w:kern w:val="0"/>
      <w:sz w:val="16"/>
      <w:szCs w:val="16"/>
      <w:lang w:val="en-US"/>
      <w14:ligatures w14:val="none"/>
    </w:rPr>
  </w:style>
  <w:style w:type="paragraph" w:styleId="List">
    <w:name w:val="List"/>
    <w:basedOn w:val="Normal"/>
    <w:uiPriority w:val="99"/>
    <w:unhideWhenUsed/>
    <w:rsid w:val="006143D0"/>
    <w:pPr>
      <w:spacing w:after="200" w:line="276" w:lineRule="auto"/>
      <w:ind w:left="360" w:hanging="360"/>
      <w:contextualSpacing/>
    </w:pPr>
    <w:rPr>
      <w:rFonts w:eastAsiaTheme="minorEastAsia"/>
      <w:kern w:val="0"/>
      <w:sz w:val="22"/>
      <w:lang w:val="en-US"/>
      <w14:ligatures w14:val="none"/>
    </w:rPr>
  </w:style>
  <w:style w:type="paragraph" w:styleId="List2">
    <w:name w:val="List 2"/>
    <w:basedOn w:val="Normal"/>
    <w:uiPriority w:val="99"/>
    <w:unhideWhenUsed/>
    <w:rsid w:val="006143D0"/>
    <w:pPr>
      <w:spacing w:after="200" w:line="276" w:lineRule="auto"/>
      <w:ind w:left="720" w:hanging="360"/>
      <w:contextualSpacing/>
    </w:pPr>
    <w:rPr>
      <w:rFonts w:eastAsiaTheme="minorEastAsia"/>
      <w:kern w:val="0"/>
      <w:sz w:val="22"/>
      <w:lang w:val="en-US"/>
      <w14:ligatures w14:val="none"/>
    </w:rPr>
  </w:style>
  <w:style w:type="paragraph" w:styleId="List3">
    <w:name w:val="List 3"/>
    <w:basedOn w:val="Normal"/>
    <w:uiPriority w:val="99"/>
    <w:unhideWhenUsed/>
    <w:rsid w:val="006143D0"/>
    <w:pPr>
      <w:spacing w:after="200" w:line="276" w:lineRule="auto"/>
      <w:ind w:left="1080" w:hanging="360"/>
      <w:contextualSpacing/>
    </w:pPr>
    <w:rPr>
      <w:rFonts w:eastAsiaTheme="minorEastAsia"/>
      <w:kern w:val="0"/>
      <w:sz w:val="22"/>
      <w:lang w:val="en-US"/>
      <w14:ligatures w14:val="none"/>
    </w:rPr>
  </w:style>
  <w:style w:type="paragraph" w:styleId="ListBullet">
    <w:name w:val="List Bullet"/>
    <w:basedOn w:val="Normal"/>
    <w:uiPriority w:val="99"/>
    <w:unhideWhenUsed/>
    <w:rsid w:val="006143D0"/>
    <w:pPr>
      <w:numPr>
        <w:numId w:val="6"/>
      </w:numPr>
      <w:spacing w:after="200" w:line="276" w:lineRule="auto"/>
      <w:contextualSpacing/>
    </w:pPr>
    <w:rPr>
      <w:rFonts w:eastAsiaTheme="minorEastAsia"/>
      <w:kern w:val="0"/>
      <w:sz w:val="22"/>
      <w:lang w:val="en-US"/>
      <w14:ligatures w14:val="none"/>
    </w:rPr>
  </w:style>
  <w:style w:type="paragraph" w:styleId="ListBullet2">
    <w:name w:val="List Bullet 2"/>
    <w:basedOn w:val="Normal"/>
    <w:uiPriority w:val="99"/>
    <w:unhideWhenUsed/>
    <w:rsid w:val="006143D0"/>
    <w:pPr>
      <w:numPr>
        <w:numId w:val="7"/>
      </w:numPr>
      <w:spacing w:after="200" w:line="276" w:lineRule="auto"/>
      <w:contextualSpacing/>
    </w:pPr>
    <w:rPr>
      <w:rFonts w:eastAsiaTheme="minorEastAsia"/>
      <w:kern w:val="0"/>
      <w:sz w:val="22"/>
      <w:lang w:val="en-US"/>
      <w14:ligatures w14:val="none"/>
    </w:rPr>
  </w:style>
  <w:style w:type="paragraph" w:styleId="ListBullet3">
    <w:name w:val="List Bullet 3"/>
    <w:basedOn w:val="Normal"/>
    <w:uiPriority w:val="99"/>
    <w:unhideWhenUsed/>
    <w:rsid w:val="006143D0"/>
    <w:pPr>
      <w:numPr>
        <w:numId w:val="8"/>
      </w:numPr>
      <w:spacing w:after="200" w:line="276" w:lineRule="auto"/>
      <w:contextualSpacing/>
    </w:pPr>
    <w:rPr>
      <w:rFonts w:eastAsiaTheme="minorEastAsia"/>
      <w:kern w:val="0"/>
      <w:sz w:val="22"/>
      <w:lang w:val="en-US"/>
      <w14:ligatures w14:val="none"/>
    </w:rPr>
  </w:style>
  <w:style w:type="paragraph" w:styleId="ListNumber">
    <w:name w:val="List Number"/>
    <w:basedOn w:val="Normal"/>
    <w:uiPriority w:val="99"/>
    <w:unhideWhenUsed/>
    <w:rsid w:val="006143D0"/>
    <w:pPr>
      <w:numPr>
        <w:numId w:val="10"/>
      </w:numPr>
      <w:spacing w:after="200" w:line="276" w:lineRule="auto"/>
      <w:contextualSpacing/>
    </w:pPr>
    <w:rPr>
      <w:rFonts w:eastAsiaTheme="minorEastAsia"/>
      <w:kern w:val="0"/>
      <w:sz w:val="22"/>
      <w:lang w:val="en-US"/>
      <w14:ligatures w14:val="none"/>
    </w:rPr>
  </w:style>
  <w:style w:type="paragraph" w:styleId="ListNumber2">
    <w:name w:val="List Number 2"/>
    <w:basedOn w:val="Normal"/>
    <w:uiPriority w:val="99"/>
    <w:unhideWhenUsed/>
    <w:rsid w:val="006143D0"/>
    <w:pPr>
      <w:numPr>
        <w:numId w:val="11"/>
      </w:numPr>
      <w:spacing w:after="200" w:line="276" w:lineRule="auto"/>
      <w:contextualSpacing/>
    </w:pPr>
    <w:rPr>
      <w:rFonts w:eastAsiaTheme="minorEastAsia"/>
      <w:kern w:val="0"/>
      <w:sz w:val="22"/>
      <w:lang w:val="en-US"/>
      <w14:ligatures w14:val="none"/>
    </w:rPr>
  </w:style>
  <w:style w:type="paragraph" w:styleId="ListNumber3">
    <w:name w:val="List Number 3"/>
    <w:basedOn w:val="Normal"/>
    <w:uiPriority w:val="99"/>
    <w:unhideWhenUsed/>
    <w:rsid w:val="006143D0"/>
    <w:pPr>
      <w:numPr>
        <w:numId w:val="12"/>
      </w:numPr>
      <w:spacing w:after="200" w:line="276" w:lineRule="auto"/>
      <w:contextualSpacing/>
    </w:pPr>
    <w:rPr>
      <w:rFonts w:eastAsiaTheme="minorEastAsia"/>
      <w:kern w:val="0"/>
      <w:sz w:val="22"/>
      <w:lang w:val="en-US"/>
      <w14:ligatures w14:val="none"/>
    </w:rPr>
  </w:style>
  <w:style w:type="paragraph" w:styleId="ListContinue">
    <w:name w:val="List Continue"/>
    <w:basedOn w:val="Normal"/>
    <w:uiPriority w:val="99"/>
    <w:unhideWhenUsed/>
    <w:rsid w:val="006143D0"/>
    <w:pPr>
      <w:spacing w:after="120" w:line="276" w:lineRule="auto"/>
      <w:ind w:left="360"/>
      <w:contextualSpacing/>
    </w:pPr>
    <w:rPr>
      <w:rFonts w:eastAsiaTheme="minorEastAsia"/>
      <w:kern w:val="0"/>
      <w:sz w:val="22"/>
      <w:lang w:val="en-US"/>
      <w14:ligatures w14:val="none"/>
    </w:rPr>
  </w:style>
  <w:style w:type="paragraph" w:styleId="ListContinue2">
    <w:name w:val="List Continue 2"/>
    <w:basedOn w:val="Normal"/>
    <w:uiPriority w:val="99"/>
    <w:unhideWhenUsed/>
    <w:rsid w:val="006143D0"/>
    <w:pPr>
      <w:spacing w:after="120" w:line="276" w:lineRule="auto"/>
      <w:ind w:left="720"/>
      <w:contextualSpacing/>
    </w:pPr>
    <w:rPr>
      <w:rFonts w:eastAsiaTheme="minorEastAsia"/>
      <w:kern w:val="0"/>
      <w:sz w:val="22"/>
      <w:lang w:val="en-US"/>
      <w14:ligatures w14:val="none"/>
    </w:rPr>
  </w:style>
  <w:style w:type="paragraph" w:styleId="ListContinue3">
    <w:name w:val="List Continue 3"/>
    <w:basedOn w:val="Normal"/>
    <w:uiPriority w:val="99"/>
    <w:unhideWhenUsed/>
    <w:rsid w:val="006143D0"/>
    <w:pPr>
      <w:spacing w:after="120" w:line="276" w:lineRule="auto"/>
      <w:ind w:left="1080"/>
      <w:contextualSpacing/>
    </w:pPr>
    <w:rPr>
      <w:rFonts w:eastAsiaTheme="minorEastAsia"/>
      <w:kern w:val="0"/>
      <w:sz w:val="22"/>
      <w:lang w:val="en-US"/>
      <w14:ligatures w14:val="none"/>
    </w:rPr>
  </w:style>
  <w:style w:type="paragraph" w:styleId="MacroText">
    <w:name w:val="macro"/>
    <w:link w:val="MacroTextChar"/>
    <w:uiPriority w:val="99"/>
    <w:unhideWhenUsed/>
    <w:rsid w:val="006143D0"/>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lang w:val="en-US"/>
      <w14:ligatures w14:val="none"/>
    </w:rPr>
  </w:style>
  <w:style w:type="character" w:customStyle="1" w:styleId="MacroTextChar">
    <w:name w:val="Macro Text Char"/>
    <w:basedOn w:val="DefaultParagraphFont"/>
    <w:link w:val="MacroText"/>
    <w:uiPriority w:val="99"/>
    <w:rsid w:val="006143D0"/>
    <w:rPr>
      <w:rFonts w:ascii="Courier" w:eastAsiaTheme="minorEastAsia" w:hAnsi="Courier"/>
      <w:kern w:val="0"/>
      <w:sz w:val="20"/>
      <w:szCs w:val="20"/>
      <w:lang w:val="en-US"/>
      <w14:ligatures w14:val="none"/>
    </w:rPr>
  </w:style>
  <w:style w:type="paragraph" w:styleId="Caption">
    <w:name w:val="caption"/>
    <w:basedOn w:val="Normal"/>
    <w:next w:val="Normal"/>
    <w:uiPriority w:val="35"/>
    <w:unhideWhenUsed/>
    <w:qFormat/>
    <w:rsid w:val="00107E90"/>
    <w:pPr>
      <w:spacing w:after="200" w:line="240" w:lineRule="auto"/>
    </w:pPr>
    <w:rPr>
      <w:rFonts w:eastAsiaTheme="minorEastAsia"/>
      <w:i/>
      <w:iCs/>
      <w:kern w:val="0"/>
      <w:sz w:val="18"/>
      <w:szCs w:val="18"/>
      <w:lang w:val="de-DE"/>
      <w14:ligatures w14:val="none"/>
    </w:rPr>
  </w:style>
  <w:style w:type="character" w:styleId="Strong">
    <w:name w:val="Strong"/>
    <w:basedOn w:val="DefaultParagraphFont"/>
    <w:uiPriority w:val="22"/>
    <w:qFormat/>
    <w:rsid w:val="006143D0"/>
    <w:rPr>
      <w:b/>
      <w:bCs/>
    </w:rPr>
  </w:style>
  <w:style w:type="character" w:styleId="Emphasis">
    <w:name w:val="Emphasis"/>
    <w:basedOn w:val="DefaultParagraphFont"/>
    <w:uiPriority w:val="20"/>
    <w:qFormat/>
    <w:rsid w:val="006143D0"/>
    <w:rPr>
      <w:i/>
      <w:iCs/>
    </w:rPr>
  </w:style>
  <w:style w:type="character" w:styleId="SubtleEmphasis">
    <w:name w:val="Subtle Emphasis"/>
    <w:basedOn w:val="DefaultParagraphFont"/>
    <w:uiPriority w:val="19"/>
    <w:qFormat/>
    <w:rsid w:val="006143D0"/>
    <w:rPr>
      <w:i/>
      <w:iCs/>
      <w:color w:val="808080" w:themeColor="text1" w:themeTint="7F"/>
    </w:rPr>
  </w:style>
  <w:style w:type="character" w:styleId="SubtleReference">
    <w:name w:val="Subtle Reference"/>
    <w:basedOn w:val="DefaultParagraphFont"/>
    <w:uiPriority w:val="31"/>
    <w:qFormat/>
    <w:rsid w:val="006143D0"/>
    <w:rPr>
      <w:smallCaps/>
      <w:color w:val="E97132" w:themeColor="accent2"/>
      <w:u w:val="single"/>
    </w:rPr>
  </w:style>
  <w:style w:type="character" w:styleId="BookTitle">
    <w:name w:val="Book Title"/>
    <w:basedOn w:val="DefaultParagraphFont"/>
    <w:uiPriority w:val="33"/>
    <w:qFormat/>
    <w:rsid w:val="006143D0"/>
    <w:rPr>
      <w:b/>
      <w:bCs/>
      <w:smallCaps/>
      <w:spacing w:val="5"/>
    </w:rPr>
  </w:style>
  <w:style w:type="paragraph" w:styleId="TOCHeading">
    <w:name w:val="TOC Heading"/>
    <w:basedOn w:val="Heading1"/>
    <w:next w:val="Normal"/>
    <w:uiPriority w:val="39"/>
    <w:semiHidden/>
    <w:unhideWhenUsed/>
    <w:qFormat/>
    <w:rsid w:val="006143D0"/>
    <w:pPr>
      <w:spacing w:before="480" w:after="0" w:line="276" w:lineRule="auto"/>
      <w:outlineLvl w:val="9"/>
    </w:pPr>
    <w:rPr>
      <w:b w:val="0"/>
      <w:bCs w:val="0"/>
      <w:kern w:val="0"/>
      <w:sz w:val="28"/>
      <w:szCs w:val="28"/>
      <w:lang w:val="en-US"/>
      <w14:ligatures w14:val="none"/>
    </w:rPr>
  </w:style>
  <w:style w:type="table" w:styleId="TableGrid">
    <w:name w:val="Table Grid"/>
    <w:basedOn w:val="TableNormal"/>
    <w:uiPriority w:val="59"/>
    <w:rsid w:val="006143D0"/>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143D0"/>
    <w:pPr>
      <w:spacing w:after="0" w:line="240" w:lineRule="auto"/>
    </w:pPr>
    <w:rPr>
      <w:rFonts w:eastAsiaTheme="minorEastAsia"/>
      <w:color w:val="000000" w:themeColor="text1" w:themeShade="BF"/>
      <w:kern w:val="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143D0"/>
    <w:pPr>
      <w:spacing w:after="0" w:line="240" w:lineRule="auto"/>
    </w:pPr>
    <w:rPr>
      <w:rFonts w:eastAsiaTheme="minorEastAsia"/>
      <w:color w:val="0F4761" w:themeColor="accent1" w:themeShade="BF"/>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143D0"/>
    <w:pPr>
      <w:spacing w:after="0" w:line="240" w:lineRule="auto"/>
    </w:pPr>
    <w:rPr>
      <w:rFonts w:eastAsiaTheme="minorEastAsia"/>
      <w:color w:val="BF4E14" w:themeColor="accent2" w:themeShade="BF"/>
      <w:kern w:val="0"/>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6143D0"/>
    <w:pPr>
      <w:spacing w:after="0" w:line="240" w:lineRule="auto"/>
    </w:pPr>
    <w:rPr>
      <w:rFonts w:eastAsiaTheme="minorEastAsia"/>
      <w:color w:val="124F1A" w:themeColor="accent3" w:themeShade="BF"/>
      <w:kern w:val="0"/>
      <w:lang w:val="en-US"/>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6143D0"/>
    <w:pPr>
      <w:spacing w:after="0" w:line="240" w:lineRule="auto"/>
    </w:pPr>
    <w:rPr>
      <w:rFonts w:eastAsiaTheme="minorEastAsia"/>
      <w:color w:val="0B769F" w:themeColor="accent4" w:themeShade="BF"/>
      <w:kern w:val="0"/>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6143D0"/>
    <w:pPr>
      <w:spacing w:after="0" w:line="240" w:lineRule="auto"/>
    </w:pPr>
    <w:rPr>
      <w:rFonts w:eastAsiaTheme="minorEastAsia"/>
      <w:color w:val="77206D" w:themeColor="accent5" w:themeShade="BF"/>
      <w:kern w:val="0"/>
      <w:lang w:val="en-US"/>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6143D0"/>
    <w:pPr>
      <w:spacing w:after="0" w:line="240" w:lineRule="auto"/>
    </w:pPr>
    <w:rPr>
      <w:rFonts w:eastAsiaTheme="minorEastAsia"/>
      <w:color w:val="3A7C22" w:themeColor="accent6" w:themeShade="BF"/>
      <w:kern w:val="0"/>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6143D0"/>
    <w:pPr>
      <w:spacing w:after="0" w:line="240" w:lineRule="auto"/>
    </w:pPr>
    <w:rPr>
      <w:rFonts w:eastAsiaTheme="minorEastAsia"/>
      <w:kern w:val="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6143D0"/>
    <w:pPr>
      <w:spacing w:after="0" w:line="240" w:lineRule="auto"/>
    </w:pPr>
    <w:rPr>
      <w:rFonts w:eastAsiaTheme="minorEastAsia"/>
      <w:kern w:val="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143D0"/>
    <w:pPr>
      <w:spacing w:after="0" w:line="240" w:lineRule="auto"/>
    </w:pPr>
    <w:rPr>
      <w:rFonts w:eastAsiaTheme="minorEastAsia"/>
      <w:kern w:val="0"/>
      <w:lang w:val="en-US"/>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143D0"/>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6143D0"/>
    <w:pPr>
      <w:spacing w:after="0" w:line="240" w:lineRule="auto"/>
    </w:pPr>
    <w:rPr>
      <w:rFonts w:eastAsiaTheme="minorEastAsia"/>
      <w:kern w:val="0"/>
      <w:lang w:val="en-US"/>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143D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6143D0"/>
    <w:pPr>
      <w:spacing w:after="0" w:line="240" w:lineRule="auto"/>
    </w:pPr>
    <w:rPr>
      <w:rFonts w:eastAsiaTheme="minorEastAsia"/>
      <w:kern w:val="0"/>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6143D0"/>
    <w:pPr>
      <w:spacing w:after="0" w:line="240" w:lineRule="auto"/>
    </w:pPr>
    <w:rPr>
      <w:rFonts w:eastAsiaTheme="minorEastAsia"/>
      <w:color w:val="FFFFFF" w:themeColor="background1"/>
      <w:kern w:val="0"/>
      <w:lang w:val="en-US"/>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143D0"/>
    <w:pPr>
      <w:spacing w:after="0" w:line="240" w:lineRule="auto"/>
    </w:pPr>
    <w:rPr>
      <w:rFonts w:eastAsiaTheme="minorEastAsia"/>
      <w:color w:val="000000" w:themeColor="text1"/>
      <w:kern w:val="0"/>
      <w:lang w:val="en-US"/>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6143D0"/>
    <w:pPr>
      <w:spacing w:after="0" w:line="240" w:lineRule="auto"/>
    </w:pPr>
    <w:rPr>
      <w:rFonts w:eastAsiaTheme="minorEastAsia"/>
      <w:color w:val="000000" w:themeColor="text1"/>
      <w:kern w:val="0"/>
      <w:lang w:val="en-US"/>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6143D0"/>
    <w:pPr>
      <w:spacing w:after="0" w:line="240" w:lineRule="auto"/>
    </w:pPr>
    <w:rPr>
      <w:rFonts w:eastAsiaTheme="minorEastAsia"/>
      <w:color w:val="000000" w:themeColor="text1"/>
      <w:kern w:val="0"/>
      <w:lang w:val="en-US"/>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customStyle="1" w:styleId="berschrift1">
    <w:name w:val="Überschrift 1"/>
    <w:basedOn w:val="Normal"/>
    <w:rsid w:val="00B3779C"/>
    <w:pPr>
      <w:numPr>
        <w:numId w:val="16"/>
      </w:numPr>
      <w:ind w:left="432"/>
    </w:pPr>
  </w:style>
  <w:style w:type="paragraph" w:customStyle="1" w:styleId="berschrift2">
    <w:name w:val="Überschrift 2"/>
    <w:basedOn w:val="Normal"/>
    <w:rsid w:val="00B3779C"/>
    <w:pPr>
      <w:numPr>
        <w:ilvl w:val="1"/>
        <w:numId w:val="16"/>
      </w:numPr>
    </w:pPr>
  </w:style>
  <w:style w:type="paragraph" w:customStyle="1" w:styleId="berschrift3">
    <w:name w:val="Überschrift 3"/>
    <w:basedOn w:val="Normal"/>
    <w:rsid w:val="00B3779C"/>
    <w:pPr>
      <w:numPr>
        <w:ilvl w:val="2"/>
        <w:numId w:val="16"/>
      </w:numPr>
    </w:pPr>
  </w:style>
  <w:style w:type="paragraph" w:customStyle="1" w:styleId="berschrift4">
    <w:name w:val="Überschrift 4"/>
    <w:basedOn w:val="Normal"/>
    <w:rsid w:val="00B3779C"/>
    <w:pPr>
      <w:numPr>
        <w:ilvl w:val="3"/>
        <w:numId w:val="16"/>
      </w:numPr>
    </w:pPr>
  </w:style>
  <w:style w:type="paragraph" w:customStyle="1" w:styleId="berschrift5">
    <w:name w:val="Überschrift 5"/>
    <w:basedOn w:val="Normal"/>
    <w:rsid w:val="00B3779C"/>
    <w:pPr>
      <w:numPr>
        <w:ilvl w:val="4"/>
        <w:numId w:val="16"/>
      </w:numPr>
    </w:pPr>
  </w:style>
  <w:style w:type="paragraph" w:customStyle="1" w:styleId="berschrift6">
    <w:name w:val="Überschrift 6"/>
    <w:basedOn w:val="Normal"/>
    <w:rsid w:val="00B3779C"/>
    <w:pPr>
      <w:numPr>
        <w:ilvl w:val="5"/>
        <w:numId w:val="16"/>
      </w:numPr>
    </w:pPr>
  </w:style>
  <w:style w:type="paragraph" w:customStyle="1" w:styleId="berschrift7">
    <w:name w:val="Überschrift 7"/>
    <w:basedOn w:val="Normal"/>
    <w:rsid w:val="00B3779C"/>
    <w:pPr>
      <w:numPr>
        <w:ilvl w:val="6"/>
        <w:numId w:val="16"/>
      </w:numPr>
    </w:pPr>
  </w:style>
  <w:style w:type="paragraph" w:customStyle="1" w:styleId="berschrift8">
    <w:name w:val="Überschrift 8"/>
    <w:basedOn w:val="Normal"/>
    <w:rsid w:val="00B3779C"/>
    <w:pPr>
      <w:numPr>
        <w:ilvl w:val="7"/>
        <w:numId w:val="16"/>
      </w:numPr>
    </w:pPr>
  </w:style>
  <w:style w:type="paragraph" w:customStyle="1" w:styleId="berschrift9">
    <w:name w:val="Überschrift 9"/>
    <w:basedOn w:val="Normal"/>
    <w:rsid w:val="00B3779C"/>
    <w:pPr>
      <w:numPr>
        <w:ilvl w:val="8"/>
        <w:numId w:val="16"/>
      </w:numPr>
    </w:pPr>
  </w:style>
  <w:style w:type="character" w:customStyle="1" w:styleId="Code">
    <w:name w:val="Code"/>
    <w:basedOn w:val="DefaultParagraphFont"/>
    <w:uiPriority w:val="1"/>
    <w:qFormat/>
    <w:rsid w:val="00B3779C"/>
    <w:rPr>
      <w:rFonts w:ascii="Courier New" w:hAnsi="Courier New" w:cs="Courier New"/>
      <w:lang w:val="de-DE"/>
    </w:rPr>
  </w:style>
  <w:style w:type="character" w:styleId="Hyperlink">
    <w:name w:val="Hyperlink"/>
    <w:basedOn w:val="DefaultParagraphFont"/>
    <w:uiPriority w:val="99"/>
    <w:unhideWhenUsed/>
    <w:rsid w:val="0091094D"/>
    <w:rPr>
      <w:color w:val="467886" w:themeColor="hyperlink"/>
      <w:u w:val="single"/>
    </w:rPr>
  </w:style>
  <w:style w:type="character" w:styleId="UnresolvedMention">
    <w:name w:val="Unresolved Mention"/>
    <w:basedOn w:val="DefaultParagraphFont"/>
    <w:uiPriority w:val="99"/>
    <w:semiHidden/>
    <w:unhideWhenUsed/>
    <w:rsid w:val="0091094D"/>
    <w:rPr>
      <w:color w:val="605E5C"/>
      <w:shd w:val="clear" w:color="auto" w:fill="E1DFDD"/>
    </w:rPr>
  </w:style>
  <w:style w:type="paragraph" w:customStyle="1" w:styleId="HeadingAppendix">
    <w:name w:val="Heading Appendix"/>
    <w:basedOn w:val="Heading1"/>
    <w:link w:val="HeadingAppendixChar"/>
    <w:qFormat/>
    <w:rsid w:val="007037F8"/>
    <w:pPr>
      <w:numPr>
        <w:numId w:val="0"/>
      </w:numPr>
    </w:pPr>
  </w:style>
  <w:style w:type="character" w:customStyle="1" w:styleId="HeadingAppendixChar">
    <w:name w:val="Heading Appendix Char"/>
    <w:basedOn w:val="Heading1Char"/>
    <w:link w:val="HeadingAppendix"/>
    <w:rsid w:val="00703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4426">
      <w:bodyDiv w:val="1"/>
      <w:marLeft w:val="0"/>
      <w:marRight w:val="0"/>
      <w:marTop w:val="0"/>
      <w:marBottom w:val="0"/>
      <w:divBdr>
        <w:top w:val="none" w:sz="0" w:space="0" w:color="auto"/>
        <w:left w:val="none" w:sz="0" w:space="0" w:color="auto"/>
        <w:bottom w:val="none" w:sz="0" w:space="0" w:color="auto"/>
        <w:right w:val="none" w:sz="0" w:space="0" w:color="auto"/>
      </w:divBdr>
      <w:divsChild>
        <w:div w:id="1191912587">
          <w:marLeft w:val="0"/>
          <w:marRight w:val="0"/>
          <w:marTop w:val="0"/>
          <w:marBottom w:val="0"/>
          <w:divBdr>
            <w:top w:val="none" w:sz="0" w:space="0" w:color="auto"/>
            <w:left w:val="none" w:sz="0" w:space="0" w:color="auto"/>
            <w:bottom w:val="none" w:sz="0" w:space="0" w:color="auto"/>
            <w:right w:val="none" w:sz="0" w:space="0" w:color="auto"/>
          </w:divBdr>
          <w:divsChild>
            <w:div w:id="1728800988">
              <w:marLeft w:val="0"/>
              <w:marRight w:val="0"/>
              <w:marTop w:val="0"/>
              <w:marBottom w:val="0"/>
              <w:divBdr>
                <w:top w:val="none" w:sz="0" w:space="0" w:color="auto"/>
                <w:left w:val="none" w:sz="0" w:space="0" w:color="auto"/>
                <w:bottom w:val="none" w:sz="0" w:space="0" w:color="auto"/>
                <w:right w:val="none" w:sz="0" w:space="0" w:color="auto"/>
              </w:divBdr>
            </w:div>
            <w:div w:id="1437208565">
              <w:marLeft w:val="0"/>
              <w:marRight w:val="0"/>
              <w:marTop w:val="0"/>
              <w:marBottom w:val="0"/>
              <w:divBdr>
                <w:top w:val="none" w:sz="0" w:space="0" w:color="auto"/>
                <w:left w:val="none" w:sz="0" w:space="0" w:color="auto"/>
                <w:bottom w:val="none" w:sz="0" w:space="0" w:color="auto"/>
                <w:right w:val="none" w:sz="0" w:space="0" w:color="auto"/>
              </w:divBdr>
            </w:div>
            <w:div w:id="717125382">
              <w:marLeft w:val="0"/>
              <w:marRight w:val="0"/>
              <w:marTop w:val="0"/>
              <w:marBottom w:val="0"/>
              <w:divBdr>
                <w:top w:val="none" w:sz="0" w:space="0" w:color="auto"/>
                <w:left w:val="none" w:sz="0" w:space="0" w:color="auto"/>
                <w:bottom w:val="none" w:sz="0" w:space="0" w:color="auto"/>
                <w:right w:val="none" w:sz="0" w:space="0" w:color="auto"/>
              </w:divBdr>
            </w:div>
            <w:div w:id="12903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386">
      <w:bodyDiv w:val="1"/>
      <w:marLeft w:val="0"/>
      <w:marRight w:val="0"/>
      <w:marTop w:val="0"/>
      <w:marBottom w:val="0"/>
      <w:divBdr>
        <w:top w:val="none" w:sz="0" w:space="0" w:color="auto"/>
        <w:left w:val="none" w:sz="0" w:space="0" w:color="auto"/>
        <w:bottom w:val="none" w:sz="0" w:space="0" w:color="auto"/>
        <w:right w:val="none" w:sz="0" w:space="0" w:color="auto"/>
      </w:divBdr>
      <w:divsChild>
        <w:div w:id="15154377">
          <w:marLeft w:val="0"/>
          <w:marRight w:val="0"/>
          <w:marTop w:val="0"/>
          <w:marBottom w:val="0"/>
          <w:divBdr>
            <w:top w:val="none" w:sz="0" w:space="0" w:color="auto"/>
            <w:left w:val="none" w:sz="0" w:space="0" w:color="auto"/>
            <w:bottom w:val="none" w:sz="0" w:space="0" w:color="auto"/>
            <w:right w:val="none" w:sz="0" w:space="0" w:color="auto"/>
          </w:divBdr>
          <w:divsChild>
            <w:div w:id="620576829">
              <w:marLeft w:val="0"/>
              <w:marRight w:val="0"/>
              <w:marTop w:val="0"/>
              <w:marBottom w:val="0"/>
              <w:divBdr>
                <w:top w:val="none" w:sz="0" w:space="0" w:color="auto"/>
                <w:left w:val="none" w:sz="0" w:space="0" w:color="auto"/>
                <w:bottom w:val="none" w:sz="0" w:space="0" w:color="auto"/>
                <w:right w:val="none" w:sz="0" w:space="0" w:color="auto"/>
              </w:divBdr>
            </w:div>
            <w:div w:id="1881044584">
              <w:marLeft w:val="0"/>
              <w:marRight w:val="0"/>
              <w:marTop w:val="0"/>
              <w:marBottom w:val="0"/>
              <w:divBdr>
                <w:top w:val="none" w:sz="0" w:space="0" w:color="auto"/>
                <w:left w:val="none" w:sz="0" w:space="0" w:color="auto"/>
                <w:bottom w:val="none" w:sz="0" w:space="0" w:color="auto"/>
                <w:right w:val="none" w:sz="0" w:space="0" w:color="auto"/>
              </w:divBdr>
            </w:div>
            <w:div w:id="399140821">
              <w:marLeft w:val="0"/>
              <w:marRight w:val="0"/>
              <w:marTop w:val="0"/>
              <w:marBottom w:val="0"/>
              <w:divBdr>
                <w:top w:val="none" w:sz="0" w:space="0" w:color="auto"/>
                <w:left w:val="none" w:sz="0" w:space="0" w:color="auto"/>
                <w:bottom w:val="none" w:sz="0" w:space="0" w:color="auto"/>
                <w:right w:val="none" w:sz="0" w:space="0" w:color="auto"/>
              </w:divBdr>
            </w:div>
            <w:div w:id="1844010084">
              <w:marLeft w:val="0"/>
              <w:marRight w:val="0"/>
              <w:marTop w:val="0"/>
              <w:marBottom w:val="0"/>
              <w:divBdr>
                <w:top w:val="none" w:sz="0" w:space="0" w:color="auto"/>
                <w:left w:val="none" w:sz="0" w:space="0" w:color="auto"/>
                <w:bottom w:val="none" w:sz="0" w:space="0" w:color="auto"/>
                <w:right w:val="none" w:sz="0" w:space="0" w:color="auto"/>
              </w:divBdr>
            </w:div>
            <w:div w:id="110707711">
              <w:marLeft w:val="0"/>
              <w:marRight w:val="0"/>
              <w:marTop w:val="0"/>
              <w:marBottom w:val="0"/>
              <w:divBdr>
                <w:top w:val="none" w:sz="0" w:space="0" w:color="auto"/>
                <w:left w:val="none" w:sz="0" w:space="0" w:color="auto"/>
                <w:bottom w:val="none" w:sz="0" w:space="0" w:color="auto"/>
                <w:right w:val="none" w:sz="0" w:space="0" w:color="auto"/>
              </w:divBdr>
            </w:div>
            <w:div w:id="387539255">
              <w:marLeft w:val="0"/>
              <w:marRight w:val="0"/>
              <w:marTop w:val="0"/>
              <w:marBottom w:val="0"/>
              <w:divBdr>
                <w:top w:val="none" w:sz="0" w:space="0" w:color="auto"/>
                <w:left w:val="none" w:sz="0" w:space="0" w:color="auto"/>
                <w:bottom w:val="none" w:sz="0" w:space="0" w:color="auto"/>
                <w:right w:val="none" w:sz="0" w:space="0" w:color="auto"/>
              </w:divBdr>
            </w:div>
            <w:div w:id="554002096">
              <w:marLeft w:val="0"/>
              <w:marRight w:val="0"/>
              <w:marTop w:val="0"/>
              <w:marBottom w:val="0"/>
              <w:divBdr>
                <w:top w:val="none" w:sz="0" w:space="0" w:color="auto"/>
                <w:left w:val="none" w:sz="0" w:space="0" w:color="auto"/>
                <w:bottom w:val="none" w:sz="0" w:space="0" w:color="auto"/>
                <w:right w:val="none" w:sz="0" w:space="0" w:color="auto"/>
              </w:divBdr>
            </w:div>
            <w:div w:id="132329160">
              <w:marLeft w:val="0"/>
              <w:marRight w:val="0"/>
              <w:marTop w:val="0"/>
              <w:marBottom w:val="0"/>
              <w:divBdr>
                <w:top w:val="none" w:sz="0" w:space="0" w:color="auto"/>
                <w:left w:val="none" w:sz="0" w:space="0" w:color="auto"/>
                <w:bottom w:val="none" w:sz="0" w:space="0" w:color="auto"/>
                <w:right w:val="none" w:sz="0" w:space="0" w:color="auto"/>
              </w:divBdr>
            </w:div>
            <w:div w:id="1334143486">
              <w:marLeft w:val="0"/>
              <w:marRight w:val="0"/>
              <w:marTop w:val="0"/>
              <w:marBottom w:val="0"/>
              <w:divBdr>
                <w:top w:val="none" w:sz="0" w:space="0" w:color="auto"/>
                <w:left w:val="none" w:sz="0" w:space="0" w:color="auto"/>
                <w:bottom w:val="none" w:sz="0" w:space="0" w:color="auto"/>
                <w:right w:val="none" w:sz="0" w:space="0" w:color="auto"/>
              </w:divBdr>
            </w:div>
            <w:div w:id="1366295317">
              <w:marLeft w:val="0"/>
              <w:marRight w:val="0"/>
              <w:marTop w:val="0"/>
              <w:marBottom w:val="0"/>
              <w:divBdr>
                <w:top w:val="none" w:sz="0" w:space="0" w:color="auto"/>
                <w:left w:val="none" w:sz="0" w:space="0" w:color="auto"/>
                <w:bottom w:val="none" w:sz="0" w:space="0" w:color="auto"/>
                <w:right w:val="none" w:sz="0" w:space="0" w:color="auto"/>
              </w:divBdr>
            </w:div>
            <w:div w:id="1431853731">
              <w:marLeft w:val="0"/>
              <w:marRight w:val="0"/>
              <w:marTop w:val="0"/>
              <w:marBottom w:val="0"/>
              <w:divBdr>
                <w:top w:val="none" w:sz="0" w:space="0" w:color="auto"/>
                <w:left w:val="none" w:sz="0" w:space="0" w:color="auto"/>
                <w:bottom w:val="none" w:sz="0" w:space="0" w:color="auto"/>
                <w:right w:val="none" w:sz="0" w:space="0" w:color="auto"/>
              </w:divBdr>
            </w:div>
            <w:div w:id="920063015">
              <w:marLeft w:val="0"/>
              <w:marRight w:val="0"/>
              <w:marTop w:val="0"/>
              <w:marBottom w:val="0"/>
              <w:divBdr>
                <w:top w:val="none" w:sz="0" w:space="0" w:color="auto"/>
                <w:left w:val="none" w:sz="0" w:space="0" w:color="auto"/>
                <w:bottom w:val="none" w:sz="0" w:space="0" w:color="auto"/>
                <w:right w:val="none" w:sz="0" w:space="0" w:color="auto"/>
              </w:divBdr>
            </w:div>
            <w:div w:id="1149597322">
              <w:marLeft w:val="0"/>
              <w:marRight w:val="0"/>
              <w:marTop w:val="0"/>
              <w:marBottom w:val="0"/>
              <w:divBdr>
                <w:top w:val="none" w:sz="0" w:space="0" w:color="auto"/>
                <w:left w:val="none" w:sz="0" w:space="0" w:color="auto"/>
                <w:bottom w:val="none" w:sz="0" w:space="0" w:color="auto"/>
                <w:right w:val="none" w:sz="0" w:space="0" w:color="auto"/>
              </w:divBdr>
            </w:div>
            <w:div w:id="1247376511">
              <w:marLeft w:val="0"/>
              <w:marRight w:val="0"/>
              <w:marTop w:val="0"/>
              <w:marBottom w:val="0"/>
              <w:divBdr>
                <w:top w:val="none" w:sz="0" w:space="0" w:color="auto"/>
                <w:left w:val="none" w:sz="0" w:space="0" w:color="auto"/>
                <w:bottom w:val="none" w:sz="0" w:space="0" w:color="auto"/>
                <w:right w:val="none" w:sz="0" w:space="0" w:color="auto"/>
              </w:divBdr>
            </w:div>
            <w:div w:id="1734111773">
              <w:marLeft w:val="0"/>
              <w:marRight w:val="0"/>
              <w:marTop w:val="0"/>
              <w:marBottom w:val="0"/>
              <w:divBdr>
                <w:top w:val="none" w:sz="0" w:space="0" w:color="auto"/>
                <w:left w:val="none" w:sz="0" w:space="0" w:color="auto"/>
                <w:bottom w:val="none" w:sz="0" w:space="0" w:color="auto"/>
                <w:right w:val="none" w:sz="0" w:space="0" w:color="auto"/>
              </w:divBdr>
            </w:div>
            <w:div w:id="1816217483">
              <w:marLeft w:val="0"/>
              <w:marRight w:val="0"/>
              <w:marTop w:val="0"/>
              <w:marBottom w:val="0"/>
              <w:divBdr>
                <w:top w:val="none" w:sz="0" w:space="0" w:color="auto"/>
                <w:left w:val="none" w:sz="0" w:space="0" w:color="auto"/>
                <w:bottom w:val="none" w:sz="0" w:space="0" w:color="auto"/>
                <w:right w:val="none" w:sz="0" w:space="0" w:color="auto"/>
              </w:divBdr>
            </w:div>
            <w:div w:id="1199048143">
              <w:marLeft w:val="0"/>
              <w:marRight w:val="0"/>
              <w:marTop w:val="0"/>
              <w:marBottom w:val="0"/>
              <w:divBdr>
                <w:top w:val="none" w:sz="0" w:space="0" w:color="auto"/>
                <w:left w:val="none" w:sz="0" w:space="0" w:color="auto"/>
                <w:bottom w:val="none" w:sz="0" w:space="0" w:color="auto"/>
                <w:right w:val="none" w:sz="0" w:space="0" w:color="auto"/>
              </w:divBdr>
            </w:div>
            <w:div w:id="1831291852">
              <w:marLeft w:val="0"/>
              <w:marRight w:val="0"/>
              <w:marTop w:val="0"/>
              <w:marBottom w:val="0"/>
              <w:divBdr>
                <w:top w:val="none" w:sz="0" w:space="0" w:color="auto"/>
                <w:left w:val="none" w:sz="0" w:space="0" w:color="auto"/>
                <w:bottom w:val="none" w:sz="0" w:space="0" w:color="auto"/>
                <w:right w:val="none" w:sz="0" w:space="0" w:color="auto"/>
              </w:divBdr>
            </w:div>
            <w:div w:id="34931308">
              <w:marLeft w:val="0"/>
              <w:marRight w:val="0"/>
              <w:marTop w:val="0"/>
              <w:marBottom w:val="0"/>
              <w:divBdr>
                <w:top w:val="none" w:sz="0" w:space="0" w:color="auto"/>
                <w:left w:val="none" w:sz="0" w:space="0" w:color="auto"/>
                <w:bottom w:val="none" w:sz="0" w:space="0" w:color="auto"/>
                <w:right w:val="none" w:sz="0" w:space="0" w:color="auto"/>
              </w:divBdr>
            </w:div>
            <w:div w:id="582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9661">
      <w:bodyDiv w:val="1"/>
      <w:marLeft w:val="0"/>
      <w:marRight w:val="0"/>
      <w:marTop w:val="0"/>
      <w:marBottom w:val="0"/>
      <w:divBdr>
        <w:top w:val="none" w:sz="0" w:space="0" w:color="auto"/>
        <w:left w:val="none" w:sz="0" w:space="0" w:color="auto"/>
        <w:bottom w:val="none" w:sz="0" w:space="0" w:color="auto"/>
        <w:right w:val="none" w:sz="0" w:space="0" w:color="auto"/>
      </w:divBdr>
      <w:divsChild>
        <w:div w:id="553395767">
          <w:marLeft w:val="0"/>
          <w:marRight w:val="0"/>
          <w:marTop w:val="0"/>
          <w:marBottom w:val="0"/>
          <w:divBdr>
            <w:top w:val="none" w:sz="0" w:space="0" w:color="auto"/>
            <w:left w:val="none" w:sz="0" w:space="0" w:color="auto"/>
            <w:bottom w:val="none" w:sz="0" w:space="0" w:color="auto"/>
            <w:right w:val="none" w:sz="0" w:space="0" w:color="auto"/>
          </w:divBdr>
          <w:divsChild>
            <w:div w:id="1627925791">
              <w:marLeft w:val="0"/>
              <w:marRight w:val="0"/>
              <w:marTop w:val="0"/>
              <w:marBottom w:val="0"/>
              <w:divBdr>
                <w:top w:val="none" w:sz="0" w:space="0" w:color="auto"/>
                <w:left w:val="none" w:sz="0" w:space="0" w:color="auto"/>
                <w:bottom w:val="none" w:sz="0" w:space="0" w:color="auto"/>
                <w:right w:val="none" w:sz="0" w:space="0" w:color="auto"/>
              </w:divBdr>
            </w:div>
            <w:div w:id="361170084">
              <w:marLeft w:val="0"/>
              <w:marRight w:val="0"/>
              <w:marTop w:val="0"/>
              <w:marBottom w:val="0"/>
              <w:divBdr>
                <w:top w:val="none" w:sz="0" w:space="0" w:color="auto"/>
                <w:left w:val="none" w:sz="0" w:space="0" w:color="auto"/>
                <w:bottom w:val="none" w:sz="0" w:space="0" w:color="auto"/>
                <w:right w:val="none" w:sz="0" w:space="0" w:color="auto"/>
              </w:divBdr>
            </w:div>
            <w:div w:id="415447335">
              <w:marLeft w:val="0"/>
              <w:marRight w:val="0"/>
              <w:marTop w:val="0"/>
              <w:marBottom w:val="0"/>
              <w:divBdr>
                <w:top w:val="none" w:sz="0" w:space="0" w:color="auto"/>
                <w:left w:val="none" w:sz="0" w:space="0" w:color="auto"/>
                <w:bottom w:val="none" w:sz="0" w:space="0" w:color="auto"/>
                <w:right w:val="none" w:sz="0" w:space="0" w:color="auto"/>
              </w:divBdr>
            </w:div>
            <w:div w:id="9582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474">
      <w:bodyDiv w:val="1"/>
      <w:marLeft w:val="0"/>
      <w:marRight w:val="0"/>
      <w:marTop w:val="0"/>
      <w:marBottom w:val="0"/>
      <w:divBdr>
        <w:top w:val="none" w:sz="0" w:space="0" w:color="auto"/>
        <w:left w:val="none" w:sz="0" w:space="0" w:color="auto"/>
        <w:bottom w:val="none" w:sz="0" w:space="0" w:color="auto"/>
        <w:right w:val="none" w:sz="0" w:space="0" w:color="auto"/>
      </w:divBdr>
      <w:divsChild>
        <w:div w:id="938218652">
          <w:marLeft w:val="0"/>
          <w:marRight w:val="0"/>
          <w:marTop w:val="0"/>
          <w:marBottom w:val="0"/>
          <w:divBdr>
            <w:top w:val="none" w:sz="0" w:space="0" w:color="auto"/>
            <w:left w:val="none" w:sz="0" w:space="0" w:color="auto"/>
            <w:bottom w:val="none" w:sz="0" w:space="0" w:color="auto"/>
            <w:right w:val="none" w:sz="0" w:space="0" w:color="auto"/>
          </w:divBdr>
          <w:divsChild>
            <w:div w:id="40176075">
              <w:marLeft w:val="0"/>
              <w:marRight w:val="0"/>
              <w:marTop w:val="0"/>
              <w:marBottom w:val="0"/>
              <w:divBdr>
                <w:top w:val="none" w:sz="0" w:space="0" w:color="auto"/>
                <w:left w:val="none" w:sz="0" w:space="0" w:color="auto"/>
                <w:bottom w:val="none" w:sz="0" w:space="0" w:color="auto"/>
                <w:right w:val="none" w:sz="0" w:space="0" w:color="auto"/>
              </w:divBdr>
            </w:div>
            <w:div w:id="1124226104">
              <w:marLeft w:val="0"/>
              <w:marRight w:val="0"/>
              <w:marTop w:val="0"/>
              <w:marBottom w:val="0"/>
              <w:divBdr>
                <w:top w:val="none" w:sz="0" w:space="0" w:color="auto"/>
                <w:left w:val="none" w:sz="0" w:space="0" w:color="auto"/>
                <w:bottom w:val="none" w:sz="0" w:space="0" w:color="auto"/>
                <w:right w:val="none" w:sz="0" w:space="0" w:color="auto"/>
              </w:divBdr>
            </w:div>
            <w:div w:id="2029019960">
              <w:marLeft w:val="0"/>
              <w:marRight w:val="0"/>
              <w:marTop w:val="0"/>
              <w:marBottom w:val="0"/>
              <w:divBdr>
                <w:top w:val="none" w:sz="0" w:space="0" w:color="auto"/>
                <w:left w:val="none" w:sz="0" w:space="0" w:color="auto"/>
                <w:bottom w:val="none" w:sz="0" w:space="0" w:color="auto"/>
                <w:right w:val="none" w:sz="0" w:space="0" w:color="auto"/>
              </w:divBdr>
            </w:div>
            <w:div w:id="1050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2474">
      <w:bodyDiv w:val="1"/>
      <w:marLeft w:val="0"/>
      <w:marRight w:val="0"/>
      <w:marTop w:val="0"/>
      <w:marBottom w:val="0"/>
      <w:divBdr>
        <w:top w:val="none" w:sz="0" w:space="0" w:color="auto"/>
        <w:left w:val="none" w:sz="0" w:space="0" w:color="auto"/>
        <w:bottom w:val="none" w:sz="0" w:space="0" w:color="auto"/>
        <w:right w:val="none" w:sz="0" w:space="0" w:color="auto"/>
      </w:divBdr>
      <w:divsChild>
        <w:div w:id="48725716">
          <w:marLeft w:val="0"/>
          <w:marRight w:val="0"/>
          <w:marTop w:val="0"/>
          <w:marBottom w:val="0"/>
          <w:divBdr>
            <w:top w:val="none" w:sz="0" w:space="0" w:color="auto"/>
            <w:left w:val="none" w:sz="0" w:space="0" w:color="auto"/>
            <w:bottom w:val="none" w:sz="0" w:space="0" w:color="auto"/>
            <w:right w:val="none" w:sz="0" w:space="0" w:color="auto"/>
          </w:divBdr>
          <w:divsChild>
            <w:div w:id="1021781740">
              <w:marLeft w:val="0"/>
              <w:marRight w:val="0"/>
              <w:marTop w:val="0"/>
              <w:marBottom w:val="0"/>
              <w:divBdr>
                <w:top w:val="none" w:sz="0" w:space="0" w:color="auto"/>
                <w:left w:val="none" w:sz="0" w:space="0" w:color="auto"/>
                <w:bottom w:val="none" w:sz="0" w:space="0" w:color="auto"/>
                <w:right w:val="none" w:sz="0" w:space="0" w:color="auto"/>
              </w:divBdr>
            </w:div>
            <w:div w:id="1034237073">
              <w:marLeft w:val="0"/>
              <w:marRight w:val="0"/>
              <w:marTop w:val="0"/>
              <w:marBottom w:val="0"/>
              <w:divBdr>
                <w:top w:val="none" w:sz="0" w:space="0" w:color="auto"/>
                <w:left w:val="none" w:sz="0" w:space="0" w:color="auto"/>
                <w:bottom w:val="none" w:sz="0" w:space="0" w:color="auto"/>
                <w:right w:val="none" w:sz="0" w:space="0" w:color="auto"/>
              </w:divBdr>
            </w:div>
            <w:div w:id="1201161371">
              <w:marLeft w:val="0"/>
              <w:marRight w:val="0"/>
              <w:marTop w:val="0"/>
              <w:marBottom w:val="0"/>
              <w:divBdr>
                <w:top w:val="none" w:sz="0" w:space="0" w:color="auto"/>
                <w:left w:val="none" w:sz="0" w:space="0" w:color="auto"/>
                <w:bottom w:val="none" w:sz="0" w:space="0" w:color="auto"/>
                <w:right w:val="none" w:sz="0" w:space="0" w:color="auto"/>
              </w:divBdr>
            </w:div>
            <w:div w:id="4173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1888">
      <w:bodyDiv w:val="1"/>
      <w:marLeft w:val="0"/>
      <w:marRight w:val="0"/>
      <w:marTop w:val="0"/>
      <w:marBottom w:val="0"/>
      <w:divBdr>
        <w:top w:val="none" w:sz="0" w:space="0" w:color="auto"/>
        <w:left w:val="none" w:sz="0" w:space="0" w:color="auto"/>
        <w:bottom w:val="none" w:sz="0" w:space="0" w:color="auto"/>
        <w:right w:val="none" w:sz="0" w:space="0" w:color="auto"/>
      </w:divBdr>
      <w:divsChild>
        <w:div w:id="813374004">
          <w:marLeft w:val="0"/>
          <w:marRight w:val="0"/>
          <w:marTop w:val="0"/>
          <w:marBottom w:val="0"/>
          <w:divBdr>
            <w:top w:val="none" w:sz="0" w:space="0" w:color="auto"/>
            <w:left w:val="none" w:sz="0" w:space="0" w:color="auto"/>
            <w:bottom w:val="none" w:sz="0" w:space="0" w:color="auto"/>
            <w:right w:val="none" w:sz="0" w:space="0" w:color="auto"/>
          </w:divBdr>
          <w:divsChild>
            <w:div w:id="613560305">
              <w:marLeft w:val="0"/>
              <w:marRight w:val="0"/>
              <w:marTop w:val="0"/>
              <w:marBottom w:val="0"/>
              <w:divBdr>
                <w:top w:val="none" w:sz="0" w:space="0" w:color="auto"/>
                <w:left w:val="none" w:sz="0" w:space="0" w:color="auto"/>
                <w:bottom w:val="none" w:sz="0" w:space="0" w:color="auto"/>
                <w:right w:val="none" w:sz="0" w:space="0" w:color="auto"/>
              </w:divBdr>
            </w:div>
            <w:div w:id="1235434173">
              <w:marLeft w:val="0"/>
              <w:marRight w:val="0"/>
              <w:marTop w:val="0"/>
              <w:marBottom w:val="0"/>
              <w:divBdr>
                <w:top w:val="none" w:sz="0" w:space="0" w:color="auto"/>
                <w:left w:val="none" w:sz="0" w:space="0" w:color="auto"/>
                <w:bottom w:val="none" w:sz="0" w:space="0" w:color="auto"/>
                <w:right w:val="none" w:sz="0" w:space="0" w:color="auto"/>
              </w:divBdr>
            </w:div>
            <w:div w:id="1896575723">
              <w:marLeft w:val="0"/>
              <w:marRight w:val="0"/>
              <w:marTop w:val="0"/>
              <w:marBottom w:val="0"/>
              <w:divBdr>
                <w:top w:val="none" w:sz="0" w:space="0" w:color="auto"/>
                <w:left w:val="none" w:sz="0" w:space="0" w:color="auto"/>
                <w:bottom w:val="none" w:sz="0" w:space="0" w:color="auto"/>
                <w:right w:val="none" w:sz="0" w:space="0" w:color="auto"/>
              </w:divBdr>
            </w:div>
            <w:div w:id="1458571723">
              <w:marLeft w:val="0"/>
              <w:marRight w:val="0"/>
              <w:marTop w:val="0"/>
              <w:marBottom w:val="0"/>
              <w:divBdr>
                <w:top w:val="none" w:sz="0" w:space="0" w:color="auto"/>
                <w:left w:val="none" w:sz="0" w:space="0" w:color="auto"/>
                <w:bottom w:val="none" w:sz="0" w:space="0" w:color="auto"/>
                <w:right w:val="none" w:sz="0" w:space="0" w:color="auto"/>
              </w:divBdr>
            </w:div>
            <w:div w:id="768085802">
              <w:marLeft w:val="0"/>
              <w:marRight w:val="0"/>
              <w:marTop w:val="0"/>
              <w:marBottom w:val="0"/>
              <w:divBdr>
                <w:top w:val="none" w:sz="0" w:space="0" w:color="auto"/>
                <w:left w:val="none" w:sz="0" w:space="0" w:color="auto"/>
                <w:bottom w:val="none" w:sz="0" w:space="0" w:color="auto"/>
                <w:right w:val="none" w:sz="0" w:space="0" w:color="auto"/>
              </w:divBdr>
            </w:div>
            <w:div w:id="1489054369">
              <w:marLeft w:val="0"/>
              <w:marRight w:val="0"/>
              <w:marTop w:val="0"/>
              <w:marBottom w:val="0"/>
              <w:divBdr>
                <w:top w:val="none" w:sz="0" w:space="0" w:color="auto"/>
                <w:left w:val="none" w:sz="0" w:space="0" w:color="auto"/>
                <w:bottom w:val="none" w:sz="0" w:space="0" w:color="auto"/>
                <w:right w:val="none" w:sz="0" w:space="0" w:color="auto"/>
              </w:divBdr>
            </w:div>
            <w:div w:id="2024824081">
              <w:marLeft w:val="0"/>
              <w:marRight w:val="0"/>
              <w:marTop w:val="0"/>
              <w:marBottom w:val="0"/>
              <w:divBdr>
                <w:top w:val="none" w:sz="0" w:space="0" w:color="auto"/>
                <w:left w:val="none" w:sz="0" w:space="0" w:color="auto"/>
                <w:bottom w:val="none" w:sz="0" w:space="0" w:color="auto"/>
                <w:right w:val="none" w:sz="0" w:space="0" w:color="auto"/>
              </w:divBdr>
            </w:div>
            <w:div w:id="1780637711">
              <w:marLeft w:val="0"/>
              <w:marRight w:val="0"/>
              <w:marTop w:val="0"/>
              <w:marBottom w:val="0"/>
              <w:divBdr>
                <w:top w:val="none" w:sz="0" w:space="0" w:color="auto"/>
                <w:left w:val="none" w:sz="0" w:space="0" w:color="auto"/>
                <w:bottom w:val="none" w:sz="0" w:space="0" w:color="auto"/>
                <w:right w:val="none" w:sz="0" w:space="0" w:color="auto"/>
              </w:divBdr>
            </w:div>
            <w:div w:id="1461730899">
              <w:marLeft w:val="0"/>
              <w:marRight w:val="0"/>
              <w:marTop w:val="0"/>
              <w:marBottom w:val="0"/>
              <w:divBdr>
                <w:top w:val="none" w:sz="0" w:space="0" w:color="auto"/>
                <w:left w:val="none" w:sz="0" w:space="0" w:color="auto"/>
                <w:bottom w:val="none" w:sz="0" w:space="0" w:color="auto"/>
                <w:right w:val="none" w:sz="0" w:space="0" w:color="auto"/>
              </w:divBdr>
            </w:div>
            <w:div w:id="314724122">
              <w:marLeft w:val="0"/>
              <w:marRight w:val="0"/>
              <w:marTop w:val="0"/>
              <w:marBottom w:val="0"/>
              <w:divBdr>
                <w:top w:val="none" w:sz="0" w:space="0" w:color="auto"/>
                <w:left w:val="none" w:sz="0" w:space="0" w:color="auto"/>
                <w:bottom w:val="none" w:sz="0" w:space="0" w:color="auto"/>
                <w:right w:val="none" w:sz="0" w:space="0" w:color="auto"/>
              </w:divBdr>
            </w:div>
            <w:div w:id="1253971240">
              <w:marLeft w:val="0"/>
              <w:marRight w:val="0"/>
              <w:marTop w:val="0"/>
              <w:marBottom w:val="0"/>
              <w:divBdr>
                <w:top w:val="none" w:sz="0" w:space="0" w:color="auto"/>
                <w:left w:val="none" w:sz="0" w:space="0" w:color="auto"/>
                <w:bottom w:val="none" w:sz="0" w:space="0" w:color="auto"/>
                <w:right w:val="none" w:sz="0" w:space="0" w:color="auto"/>
              </w:divBdr>
            </w:div>
            <w:div w:id="703752704">
              <w:marLeft w:val="0"/>
              <w:marRight w:val="0"/>
              <w:marTop w:val="0"/>
              <w:marBottom w:val="0"/>
              <w:divBdr>
                <w:top w:val="none" w:sz="0" w:space="0" w:color="auto"/>
                <w:left w:val="none" w:sz="0" w:space="0" w:color="auto"/>
                <w:bottom w:val="none" w:sz="0" w:space="0" w:color="auto"/>
                <w:right w:val="none" w:sz="0" w:space="0" w:color="auto"/>
              </w:divBdr>
            </w:div>
            <w:div w:id="754863576">
              <w:marLeft w:val="0"/>
              <w:marRight w:val="0"/>
              <w:marTop w:val="0"/>
              <w:marBottom w:val="0"/>
              <w:divBdr>
                <w:top w:val="none" w:sz="0" w:space="0" w:color="auto"/>
                <w:left w:val="none" w:sz="0" w:space="0" w:color="auto"/>
                <w:bottom w:val="none" w:sz="0" w:space="0" w:color="auto"/>
                <w:right w:val="none" w:sz="0" w:space="0" w:color="auto"/>
              </w:divBdr>
            </w:div>
            <w:div w:id="2141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742">
      <w:bodyDiv w:val="1"/>
      <w:marLeft w:val="0"/>
      <w:marRight w:val="0"/>
      <w:marTop w:val="0"/>
      <w:marBottom w:val="0"/>
      <w:divBdr>
        <w:top w:val="none" w:sz="0" w:space="0" w:color="auto"/>
        <w:left w:val="none" w:sz="0" w:space="0" w:color="auto"/>
        <w:bottom w:val="none" w:sz="0" w:space="0" w:color="auto"/>
        <w:right w:val="none" w:sz="0" w:space="0" w:color="auto"/>
      </w:divBdr>
      <w:divsChild>
        <w:div w:id="1519074497">
          <w:marLeft w:val="0"/>
          <w:marRight w:val="0"/>
          <w:marTop w:val="0"/>
          <w:marBottom w:val="0"/>
          <w:divBdr>
            <w:top w:val="none" w:sz="0" w:space="0" w:color="auto"/>
            <w:left w:val="none" w:sz="0" w:space="0" w:color="auto"/>
            <w:bottom w:val="none" w:sz="0" w:space="0" w:color="auto"/>
            <w:right w:val="none" w:sz="0" w:space="0" w:color="auto"/>
          </w:divBdr>
          <w:divsChild>
            <w:div w:id="180827844">
              <w:marLeft w:val="0"/>
              <w:marRight w:val="0"/>
              <w:marTop w:val="0"/>
              <w:marBottom w:val="0"/>
              <w:divBdr>
                <w:top w:val="none" w:sz="0" w:space="0" w:color="auto"/>
                <w:left w:val="none" w:sz="0" w:space="0" w:color="auto"/>
                <w:bottom w:val="none" w:sz="0" w:space="0" w:color="auto"/>
                <w:right w:val="none" w:sz="0" w:space="0" w:color="auto"/>
              </w:divBdr>
            </w:div>
            <w:div w:id="659501684">
              <w:marLeft w:val="0"/>
              <w:marRight w:val="0"/>
              <w:marTop w:val="0"/>
              <w:marBottom w:val="0"/>
              <w:divBdr>
                <w:top w:val="none" w:sz="0" w:space="0" w:color="auto"/>
                <w:left w:val="none" w:sz="0" w:space="0" w:color="auto"/>
                <w:bottom w:val="none" w:sz="0" w:space="0" w:color="auto"/>
                <w:right w:val="none" w:sz="0" w:space="0" w:color="auto"/>
              </w:divBdr>
            </w:div>
            <w:div w:id="754324725">
              <w:marLeft w:val="0"/>
              <w:marRight w:val="0"/>
              <w:marTop w:val="0"/>
              <w:marBottom w:val="0"/>
              <w:divBdr>
                <w:top w:val="none" w:sz="0" w:space="0" w:color="auto"/>
                <w:left w:val="none" w:sz="0" w:space="0" w:color="auto"/>
                <w:bottom w:val="none" w:sz="0" w:space="0" w:color="auto"/>
                <w:right w:val="none" w:sz="0" w:space="0" w:color="auto"/>
              </w:divBdr>
            </w:div>
            <w:div w:id="436798406">
              <w:marLeft w:val="0"/>
              <w:marRight w:val="0"/>
              <w:marTop w:val="0"/>
              <w:marBottom w:val="0"/>
              <w:divBdr>
                <w:top w:val="none" w:sz="0" w:space="0" w:color="auto"/>
                <w:left w:val="none" w:sz="0" w:space="0" w:color="auto"/>
                <w:bottom w:val="none" w:sz="0" w:space="0" w:color="auto"/>
                <w:right w:val="none" w:sz="0" w:space="0" w:color="auto"/>
              </w:divBdr>
            </w:div>
            <w:div w:id="1253974072">
              <w:marLeft w:val="0"/>
              <w:marRight w:val="0"/>
              <w:marTop w:val="0"/>
              <w:marBottom w:val="0"/>
              <w:divBdr>
                <w:top w:val="none" w:sz="0" w:space="0" w:color="auto"/>
                <w:left w:val="none" w:sz="0" w:space="0" w:color="auto"/>
                <w:bottom w:val="none" w:sz="0" w:space="0" w:color="auto"/>
                <w:right w:val="none" w:sz="0" w:space="0" w:color="auto"/>
              </w:divBdr>
            </w:div>
            <w:div w:id="522600255">
              <w:marLeft w:val="0"/>
              <w:marRight w:val="0"/>
              <w:marTop w:val="0"/>
              <w:marBottom w:val="0"/>
              <w:divBdr>
                <w:top w:val="none" w:sz="0" w:space="0" w:color="auto"/>
                <w:left w:val="none" w:sz="0" w:space="0" w:color="auto"/>
                <w:bottom w:val="none" w:sz="0" w:space="0" w:color="auto"/>
                <w:right w:val="none" w:sz="0" w:space="0" w:color="auto"/>
              </w:divBdr>
            </w:div>
            <w:div w:id="1679965945">
              <w:marLeft w:val="0"/>
              <w:marRight w:val="0"/>
              <w:marTop w:val="0"/>
              <w:marBottom w:val="0"/>
              <w:divBdr>
                <w:top w:val="none" w:sz="0" w:space="0" w:color="auto"/>
                <w:left w:val="none" w:sz="0" w:space="0" w:color="auto"/>
                <w:bottom w:val="none" w:sz="0" w:space="0" w:color="auto"/>
                <w:right w:val="none" w:sz="0" w:space="0" w:color="auto"/>
              </w:divBdr>
            </w:div>
            <w:div w:id="56559731">
              <w:marLeft w:val="0"/>
              <w:marRight w:val="0"/>
              <w:marTop w:val="0"/>
              <w:marBottom w:val="0"/>
              <w:divBdr>
                <w:top w:val="none" w:sz="0" w:space="0" w:color="auto"/>
                <w:left w:val="none" w:sz="0" w:space="0" w:color="auto"/>
                <w:bottom w:val="none" w:sz="0" w:space="0" w:color="auto"/>
                <w:right w:val="none" w:sz="0" w:space="0" w:color="auto"/>
              </w:divBdr>
            </w:div>
            <w:div w:id="714043531">
              <w:marLeft w:val="0"/>
              <w:marRight w:val="0"/>
              <w:marTop w:val="0"/>
              <w:marBottom w:val="0"/>
              <w:divBdr>
                <w:top w:val="none" w:sz="0" w:space="0" w:color="auto"/>
                <w:left w:val="none" w:sz="0" w:space="0" w:color="auto"/>
                <w:bottom w:val="none" w:sz="0" w:space="0" w:color="auto"/>
                <w:right w:val="none" w:sz="0" w:space="0" w:color="auto"/>
              </w:divBdr>
            </w:div>
            <w:div w:id="1084914051">
              <w:marLeft w:val="0"/>
              <w:marRight w:val="0"/>
              <w:marTop w:val="0"/>
              <w:marBottom w:val="0"/>
              <w:divBdr>
                <w:top w:val="none" w:sz="0" w:space="0" w:color="auto"/>
                <w:left w:val="none" w:sz="0" w:space="0" w:color="auto"/>
                <w:bottom w:val="none" w:sz="0" w:space="0" w:color="auto"/>
                <w:right w:val="none" w:sz="0" w:space="0" w:color="auto"/>
              </w:divBdr>
            </w:div>
            <w:div w:id="1137532434">
              <w:marLeft w:val="0"/>
              <w:marRight w:val="0"/>
              <w:marTop w:val="0"/>
              <w:marBottom w:val="0"/>
              <w:divBdr>
                <w:top w:val="none" w:sz="0" w:space="0" w:color="auto"/>
                <w:left w:val="none" w:sz="0" w:space="0" w:color="auto"/>
                <w:bottom w:val="none" w:sz="0" w:space="0" w:color="auto"/>
                <w:right w:val="none" w:sz="0" w:space="0" w:color="auto"/>
              </w:divBdr>
            </w:div>
            <w:div w:id="1789351128">
              <w:marLeft w:val="0"/>
              <w:marRight w:val="0"/>
              <w:marTop w:val="0"/>
              <w:marBottom w:val="0"/>
              <w:divBdr>
                <w:top w:val="none" w:sz="0" w:space="0" w:color="auto"/>
                <w:left w:val="none" w:sz="0" w:space="0" w:color="auto"/>
                <w:bottom w:val="none" w:sz="0" w:space="0" w:color="auto"/>
                <w:right w:val="none" w:sz="0" w:space="0" w:color="auto"/>
              </w:divBdr>
            </w:div>
            <w:div w:id="347681582">
              <w:marLeft w:val="0"/>
              <w:marRight w:val="0"/>
              <w:marTop w:val="0"/>
              <w:marBottom w:val="0"/>
              <w:divBdr>
                <w:top w:val="none" w:sz="0" w:space="0" w:color="auto"/>
                <w:left w:val="none" w:sz="0" w:space="0" w:color="auto"/>
                <w:bottom w:val="none" w:sz="0" w:space="0" w:color="auto"/>
                <w:right w:val="none" w:sz="0" w:space="0" w:color="auto"/>
              </w:divBdr>
            </w:div>
            <w:div w:id="26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1322">
      <w:bodyDiv w:val="1"/>
      <w:marLeft w:val="0"/>
      <w:marRight w:val="0"/>
      <w:marTop w:val="0"/>
      <w:marBottom w:val="0"/>
      <w:divBdr>
        <w:top w:val="none" w:sz="0" w:space="0" w:color="auto"/>
        <w:left w:val="none" w:sz="0" w:space="0" w:color="auto"/>
        <w:bottom w:val="none" w:sz="0" w:space="0" w:color="auto"/>
        <w:right w:val="none" w:sz="0" w:space="0" w:color="auto"/>
      </w:divBdr>
      <w:divsChild>
        <w:div w:id="1038701673">
          <w:marLeft w:val="0"/>
          <w:marRight w:val="0"/>
          <w:marTop w:val="0"/>
          <w:marBottom w:val="0"/>
          <w:divBdr>
            <w:top w:val="none" w:sz="0" w:space="0" w:color="auto"/>
            <w:left w:val="none" w:sz="0" w:space="0" w:color="auto"/>
            <w:bottom w:val="none" w:sz="0" w:space="0" w:color="auto"/>
            <w:right w:val="none" w:sz="0" w:space="0" w:color="auto"/>
          </w:divBdr>
          <w:divsChild>
            <w:div w:id="841317408">
              <w:marLeft w:val="0"/>
              <w:marRight w:val="0"/>
              <w:marTop w:val="0"/>
              <w:marBottom w:val="0"/>
              <w:divBdr>
                <w:top w:val="none" w:sz="0" w:space="0" w:color="auto"/>
                <w:left w:val="none" w:sz="0" w:space="0" w:color="auto"/>
                <w:bottom w:val="none" w:sz="0" w:space="0" w:color="auto"/>
                <w:right w:val="none" w:sz="0" w:space="0" w:color="auto"/>
              </w:divBdr>
            </w:div>
            <w:div w:id="205721239">
              <w:marLeft w:val="0"/>
              <w:marRight w:val="0"/>
              <w:marTop w:val="0"/>
              <w:marBottom w:val="0"/>
              <w:divBdr>
                <w:top w:val="none" w:sz="0" w:space="0" w:color="auto"/>
                <w:left w:val="none" w:sz="0" w:space="0" w:color="auto"/>
                <w:bottom w:val="none" w:sz="0" w:space="0" w:color="auto"/>
                <w:right w:val="none" w:sz="0" w:space="0" w:color="auto"/>
              </w:divBdr>
            </w:div>
            <w:div w:id="1132599382">
              <w:marLeft w:val="0"/>
              <w:marRight w:val="0"/>
              <w:marTop w:val="0"/>
              <w:marBottom w:val="0"/>
              <w:divBdr>
                <w:top w:val="none" w:sz="0" w:space="0" w:color="auto"/>
                <w:left w:val="none" w:sz="0" w:space="0" w:color="auto"/>
                <w:bottom w:val="none" w:sz="0" w:space="0" w:color="auto"/>
                <w:right w:val="none" w:sz="0" w:space="0" w:color="auto"/>
              </w:divBdr>
            </w:div>
            <w:div w:id="472872015">
              <w:marLeft w:val="0"/>
              <w:marRight w:val="0"/>
              <w:marTop w:val="0"/>
              <w:marBottom w:val="0"/>
              <w:divBdr>
                <w:top w:val="none" w:sz="0" w:space="0" w:color="auto"/>
                <w:left w:val="none" w:sz="0" w:space="0" w:color="auto"/>
                <w:bottom w:val="none" w:sz="0" w:space="0" w:color="auto"/>
                <w:right w:val="none" w:sz="0" w:space="0" w:color="auto"/>
              </w:divBdr>
            </w:div>
            <w:div w:id="366568526">
              <w:marLeft w:val="0"/>
              <w:marRight w:val="0"/>
              <w:marTop w:val="0"/>
              <w:marBottom w:val="0"/>
              <w:divBdr>
                <w:top w:val="none" w:sz="0" w:space="0" w:color="auto"/>
                <w:left w:val="none" w:sz="0" w:space="0" w:color="auto"/>
                <w:bottom w:val="none" w:sz="0" w:space="0" w:color="auto"/>
                <w:right w:val="none" w:sz="0" w:space="0" w:color="auto"/>
              </w:divBdr>
            </w:div>
            <w:div w:id="523321654">
              <w:marLeft w:val="0"/>
              <w:marRight w:val="0"/>
              <w:marTop w:val="0"/>
              <w:marBottom w:val="0"/>
              <w:divBdr>
                <w:top w:val="none" w:sz="0" w:space="0" w:color="auto"/>
                <w:left w:val="none" w:sz="0" w:space="0" w:color="auto"/>
                <w:bottom w:val="none" w:sz="0" w:space="0" w:color="auto"/>
                <w:right w:val="none" w:sz="0" w:space="0" w:color="auto"/>
              </w:divBdr>
            </w:div>
            <w:div w:id="1353650098">
              <w:marLeft w:val="0"/>
              <w:marRight w:val="0"/>
              <w:marTop w:val="0"/>
              <w:marBottom w:val="0"/>
              <w:divBdr>
                <w:top w:val="none" w:sz="0" w:space="0" w:color="auto"/>
                <w:left w:val="none" w:sz="0" w:space="0" w:color="auto"/>
                <w:bottom w:val="none" w:sz="0" w:space="0" w:color="auto"/>
                <w:right w:val="none" w:sz="0" w:space="0" w:color="auto"/>
              </w:divBdr>
            </w:div>
            <w:div w:id="529027860">
              <w:marLeft w:val="0"/>
              <w:marRight w:val="0"/>
              <w:marTop w:val="0"/>
              <w:marBottom w:val="0"/>
              <w:divBdr>
                <w:top w:val="none" w:sz="0" w:space="0" w:color="auto"/>
                <w:left w:val="none" w:sz="0" w:space="0" w:color="auto"/>
                <w:bottom w:val="none" w:sz="0" w:space="0" w:color="auto"/>
                <w:right w:val="none" w:sz="0" w:space="0" w:color="auto"/>
              </w:divBdr>
            </w:div>
            <w:div w:id="1132137110">
              <w:marLeft w:val="0"/>
              <w:marRight w:val="0"/>
              <w:marTop w:val="0"/>
              <w:marBottom w:val="0"/>
              <w:divBdr>
                <w:top w:val="none" w:sz="0" w:space="0" w:color="auto"/>
                <w:left w:val="none" w:sz="0" w:space="0" w:color="auto"/>
                <w:bottom w:val="none" w:sz="0" w:space="0" w:color="auto"/>
                <w:right w:val="none" w:sz="0" w:space="0" w:color="auto"/>
              </w:divBdr>
            </w:div>
            <w:div w:id="548028776">
              <w:marLeft w:val="0"/>
              <w:marRight w:val="0"/>
              <w:marTop w:val="0"/>
              <w:marBottom w:val="0"/>
              <w:divBdr>
                <w:top w:val="none" w:sz="0" w:space="0" w:color="auto"/>
                <w:left w:val="none" w:sz="0" w:space="0" w:color="auto"/>
                <w:bottom w:val="none" w:sz="0" w:space="0" w:color="auto"/>
                <w:right w:val="none" w:sz="0" w:space="0" w:color="auto"/>
              </w:divBdr>
            </w:div>
            <w:div w:id="1193573915">
              <w:marLeft w:val="0"/>
              <w:marRight w:val="0"/>
              <w:marTop w:val="0"/>
              <w:marBottom w:val="0"/>
              <w:divBdr>
                <w:top w:val="none" w:sz="0" w:space="0" w:color="auto"/>
                <w:left w:val="none" w:sz="0" w:space="0" w:color="auto"/>
                <w:bottom w:val="none" w:sz="0" w:space="0" w:color="auto"/>
                <w:right w:val="none" w:sz="0" w:space="0" w:color="auto"/>
              </w:divBdr>
            </w:div>
            <w:div w:id="2035033620">
              <w:marLeft w:val="0"/>
              <w:marRight w:val="0"/>
              <w:marTop w:val="0"/>
              <w:marBottom w:val="0"/>
              <w:divBdr>
                <w:top w:val="none" w:sz="0" w:space="0" w:color="auto"/>
                <w:left w:val="none" w:sz="0" w:space="0" w:color="auto"/>
                <w:bottom w:val="none" w:sz="0" w:space="0" w:color="auto"/>
                <w:right w:val="none" w:sz="0" w:space="0" w:color="auto"/>
              </w:divBdr>
            </w:div>
            <w:div w:id="1686399813">
              <w:marLeft w:val="0"/>
              <w:marRight w:val="0"/>
              <w:marTop w:val="0"/>
              <w:marBottom w:val="0"/>
              <w:divBdr>
                <w:top w:val="none" w:sz="0" w:space="0" w:color="auto"/>
                <w:left w:val="none" w:sz="0" w:space="0" w:color="auto"/>
                <w:bottom w:val="none" w:sz="0" w:space="0" w:color="auto"/>
                <w:right w:val="none" w:sz="0" w:space="0" w:color="auto"/>
              </w:divBdr>
            </w:div>
            <w:div w:id="1460496435">
              <w:marLeft w:val="0"/>
              <w:marRight w:val="0"/>
              <w:marTop w:val="0"/>
              <w:marBottom w:val="0"/>
              <w:divBdr>
                <w:top w:val="none" w:sz="0" w:space="0" w:color="auto"/>
                <w:left w:val="none" w:sz="0" w:space="0" w:color="auto"/>
                <w:bottom w:val="none" w:sz="0" w:space="0" w:color="auto"/>
                <w:right w:val="none" w:sz="0" w:space="0" w:color="auto"/>
              </w:divBdr>
            </w:div>
            <w:div w:id="270405640">
              <w:marLeft w:val="0"/>
              <w:marRight w:val="0"/>
              <w:marTop w:val="0"/>
              <w:marBottom w:val="0"/>
              <w:divBdr>
                <w:top w:val="none" w:sz="0" w:space="0" w:color="auto"/>
                <w:left w:val="none" w:sz="0" w:space="0" w:color="auto"/>
                <w:bottom w:val="none" w:sz="0" w:space="0" w:color="auto"/>
                <w:right w:val="none" w:sz="0" w:space="0" w:color="auto"/>
              </w:divBdr>
            </w:div>
            <w:div w:id="19167040">
              <w:marLeft w:val="0"/>
              <w:marRight w:val="0"/>
              <w:marTop w:val="0"/>
              <w:marBottom w:val="0"/>
              <w:divBdr>
                <w:top w:val="none" w:sz="0" w:space="0" w:color="auto"/>
                <w:left w:val="none" w:sz="0" w:space="0" w:color="auto"/>
                <w:bottom w:val="none" w:sz="0" w:space="0" w:color="auto"/>
                <w:right w:val="none" w:sz="0" w:space="0" w:color="auto"/>
              </w:divBdr>
            </w:div>
            <w:div w:id="1981767904">
              <w:marLeft w:val="0"/>
              <w:marRight w:val="0"/>
              <w:marTop w:val="0"/>
              <w:marBottom w:val="0"/>
              <w:divBdr>
                <w:top w:val="none" w:sz="0" w:space="0" w:color="auto"/>
                <w:left w:val="none" w:sz="0" w:space="0" w:color="auto"/>
                <w:bottom w:val="none" w:sz="0" w:space="0" w:color="auto"/>
                <w:right w:val="none" w:sz="0" w:space="0" w:color="auto"/>
              </w:divBdr>
            </w:div>
            <w:div w:id="363410771">
              <w:marLeft w:val="0"/>
              <w:marRight w:val="0"/>
              <w:marTop w:val="0"/>
              <w:marBottom w:val="0"/>
              <w:divBdr>
                <w:top w:val="none" w:sz="0" w:space="0" w:color="auto"/>
                <w:left w:val="none" w:sz="0" w:space="0" w:color="auto"/>
                <w:bottom w:val="none" w:sz="0" w:space="0" w:color="auto"/>
                <w:right w:val="none" w:sz="0" w:space="0" w:color="auto"/>
              </w:divBdr>
            </w:div>
            <w:div w:id="1217812326">
              <w:marLeft w:val="0"/>
              <w:marRight w:val="0"/>
              <w:marTop w:val="0"/>
              <w:marBottom w:val="0"/>
              <w:divBdr>
                <w:top w:val="none" w:sz="0" w:space="0" w:color="auto"/>
                <w:left w:val="none" w:sz="0" w:space="0" w:color="auto"/>
                <w:bottom w:val="none" w:sz="0" w:space="0" w:color="auto"/>
                <w:right w:val="none" w:sz="0" w:space="0" w:color="auto"/>
              </w:divBdr>
            </w:div>
            <w:div w:id="19530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C3FD-CECA-4E03-97B6-BED047F5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6078</Words>
  <Characters>38292</Characters>
  <Application>Microsoft Office Word</Application>
  <DocSecurity>0</DocSecurity>
  <Lines>319</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Gerd Becker</dc:creator>
  <cp:keywords/>
  <dc:description/>
  <cp:lastModifiedBy>Johannes Gerd Becker</cp:lastModifiedBy>
  <cp:revision>73</cp:revision>
  <cp:lastPrinted>2025-01-02T17:51:00Z</cp:lastPrinted>
  <dcterms:created xsi:type="dcterms:W3CDTF">2024-12-30T18:26:00Z</dcterms:created>
  <dcterms:modified xsi:type="dcterms:W3CDTF">2025-01-03T17:32:00Z</dcterms:modified>
</cp:coreProperties>
</file>